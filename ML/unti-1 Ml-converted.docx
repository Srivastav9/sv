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D46" w:rsidRDefault="00E30994">
      <w:pPr>
        <w:pStyle w:val="Title"/>
      </w:pPr>
      <w:r>
        <w:t>UNIT</w:t>
      </w:r>
      <w:r>
        <w:t xml:space="preserve"> 1</w:t>
      </w:r>
    </w:p>
    <w:p w:rsidR="003C4D46" w:rsidRDefault="003C4D46">
      <w:pPr>
        <w:pStyle w:val="BodyText"/>
        <w:spacing w:before="4"/>
        <w:rPr>
          <w:b/>
          <w:sz w:val="35"/>
        </w:rPr>
      </w:pPr>
    </w:p>
    <w:p w:rsidR="003C4D46" w:rsidRDefault="00E30994">
      <w:pPr>
        <w:pStyle w:val="Heading1"/>
      </w:pPr>
      <w:r>
        <w:t>INTRODUCTION</w:t>
      </w:r>
    </w:p>
    <w:p w:rsidR="003C4D46" w:rsidRDefault="003C4D46">
      <w:pPr>
        <w:pStyle w:val="BodyText"/>
        <w:spacing w:before="11"/>
        <w:rPr>
          <w:b/>
          <w:sz w:val="34"/>
        </w:rPr>
      </w:pPr>
    </w:p>
    <w:p w:rsidR="003C4D46" w:rsidRDefault="00E30994">
      <w:pPr>
        <w:pStyle w:val="BodyText"/>
        <w:spacing w:line="276" w:lineRule="auto"/>
        <w:ind w:left="193" w:right="131"/>
        <w:jc w:val="both"/>
      </w:pPr>
      <w:r>
        <w:t>Ever since computers were invented, we have wondered whether they might be made to</w:t>
      </w:r>
      <w:r>
        <w:rPr>
          <w:spacing w:val="-27"/>
        </w:rPr>
        <w:t xml:space="preserve"> </w:t>
      </w:r>
      <w:r>
        <w:t xml:space="preserve">learn. If we could understand how to program them to learn-to improve automatically with experience-the impact would be </w:t>
      </w:r>
      <w:r>
        <w:t>dramatic.</w:t>
      </w:r>
    </w:p>
    <w:p w:rsidR="003C4D46" w:rsidRDefault="00E30994">
      <w:pPr>
        <w:pStyle w:val="ListParagraph"/>
        <w:numPr>
          <w:ilvl w:val="0"/>
          <w:numId w:val="1"/>
        </w:numPr>
        <w:tabs>
          <w:tab w:val="left" w:pos="913"/>
          <w:tab w:val="left" w:pos="915"/>
        </w:tabs>
        <w:spacing w:line="273" w:lineRule="auto"/>
        <w:ind w:right="132"/>
        <w:rPr>
          <w:sz w:val="26"/>
        </w:rPr>
      </w:pPr>
      <w:r>
        <w:rPr>
          <w:sz w:val="26"/>
        </w:rPr>
        <w:t>Imagine computers learning from medical records which treatments are most effective for new</w:t>
      </w:r>
      <w:r>
        <w:rPr>
          <w:spacing w:val="-3"/>
          <w:sz w:val="26"/>
        </w:rPr>
        <w:t xml:space="preserve"> </w:t>
      </w:r>
      <w:r>
        <w:rPr>
          <w:sz w:val="26"/>
        </w:rPr>
        <w:t>diseases</w:t>
      </w:r>
    </w:p>
    <w:p w:rsidR="003C4D46" w:rsidRDefault="00E30994">
      <w:pPr>
        <w:pStyle w:val="ListParagraph"/>
        <w:numPr>
          <w:ilvl w:val="0"/>
          <w:numId w:val="1"/>
        </w:numPr>
        <w:tabs>
          <w:tab w:val="left" w:pos="913"/>
          <w:tab w:val="left" w:pos="915"/>
        </w:tabs>
        <w:spacing w:before="3" w:line="273" w:lineRule="auto"/>
        <w:ind w:right="135"/>
        <w:rPr>
          <w:sz w:val="26"/>
        </w:rPr>
      </w:pPr>
      <w:r>
        <w:rPr>
          <w:sz w:val="26"/>
        </w:rPr>
        <w:t>Houses</w:t>
      </w:r>
      <w:r>
        <w:rPr>
          <w:spacing w:val="-6"/>
          <w:sz w:val="26"/>
        </w:rPr>
        <w:t xml:space="preserve"> </w:t>
      </w:r>
      <w:r>
        <w:rPr>
          <w:sz w:val="26"/>
        </w:rPr>
        <w:t>learning</w:t>
      </w:r>
      <w:r>
        <w:rPr>
          <w:spacing w:val="-7"/>
          <w:sz w:val="26"/>
        </w:rPr>
        <w:t xml:space="preserve"> </w:t>
      </w:r>
      <w:r>
        <w:rPr>
          <w:sz w:val="26"/>
        </w:rPr>
        <w:t>from</w:t>
      </w:r>
      <w:r>
        <w:rPr>
          <w:spacing w:val="-8"/>
          <w:sz w:val="26"/>
        </w:rPr>
        <w:t xml:space="preserve"> </w:t>
      </w:r>
      <w:r>
        <w:rPr>
          <w:sz w:val="26"/>
        </w:rPr>
        <w:t>experience</w:t>
      </w:r>
      <w:r>
        <w:rPr>
          <w:spacing w:val="-6"/>
          <w:sz w:val="26"/>
        </w:rPr>
        <w:t xml:space="preserve"> </w:t>
      </w:r>
      <w:r>
        <w:rPr>
          <w:sz w:val="26"/>
        </w:rPr>
        <w:t>to</w:t>
      </w:r>
      <w:r>
        <w:rPr>
          <w:spacing w:val="-6"/>
          <w:sz w:val="26"/>
        </w:rPr>
        <w:t xml:space="preserve"> </w:t>
      </w:r>
      <w:r>
        <w:rPr>
          <w:sz w:val="26"/>
        </w:rPr>
        <w:t>optimize</w:t>
      </w:r>
      <w:r>
        <w:rPr>
          <w:spacing w:val="-6"/>
          <w:sz w:val="26"/>
        </w:rPr>
        <w:t xml:space="preserve"> </w:t>
      </w:r>
      <w:r>
        <w:rPr>
          <w:sz w:val="26"/>
        </w:rPr>
        <w:t>energy</w:t>
      </w:r>
      <w:r>
        <w:rPr>
          <w:spacing w:val="-10"/>
          <w:sz w:val="26"/>
        </w:rPr>
        <w:t xml:space="preserve"> </w:t>
      </w:r>
      <w:r>
        <w:rPr>
          <w:sz w:val="26"/>
        </w:rPr>
        <w:t>costs</w:t>
      </w:r>
      <w:r>
        <w:rPr>
          <w:spacing w:val="-7"/>
          <w:sz w:val="26"/>
        </w:rPr>
        <w:t xml:space="preserve"> </w:t>
      </w:r>
      <w:r>
        <w:rPr>
          <w:sz w:val="26"/>
        </w:rPr>
        <w:t>based</w:t>
      </w:r>
      <w:r>
        <w:rPr>
          <w:spacing w:val="-6"/>
          <w:sz w:val="26"/>
        </w:rPr>
        <w:t xml:space="preserve"> </w:t>
      </w:r>
      <w:r>
        <w:rPr>
          <w:sz w:val="26"/>
        </w:rPr>
        <w:t>on</w:t>
      </w:r>
      <w:r>
        <w:rPr>
          <w:spacing w:val="-7"/>
          <w:sz w:val="26"/>
        </w:rPr>
        <w:t xml:space="preserve"> </w:t>
      </w:r>
      <w:r>
        <w:rPr>
          <w:sz w:val="26"/>
        </w:rPr>
        <w:t>the</w:t>
      </w:r>
      <w:r>
        <w:rPr>
          <w:spacing w:val="-5"/>
          <w:sz w:val="26"/>
        </w:rPr>
        <w:t xml:space="preserve"> </w:t>
      </w:r>
      <w:r>
        <w:rPr>
          <w:sz w:val="26"/>
        </w:rPr>
        <w:t>particular</w:t>
      </w:r>
      <w:r>
        <w:rPr>
          <w:spacing w:val="-6"/>
          <w:sz w:val="26"/>
        </w:rPr>
        <w:t xml:space="preserve"> </w:t>
      </w:r>
      <w:r>
        <w:rPr>
          <w:sz w:val="26"/>
        </w:rPr>
        <w:t>usage patterns of their</w:t>
      </w:r>
      <w:r>
        <w:rPr>
          <w:spacing w:val="-1"/>
          <w:sz w:val="26"/>
        </w:rPr>
        <w:t xml:space="preserve"> </w:t>
      </w:r>
      <w:r>
        <w:rPr>
          <w:sz w:val="26"/>
        </w:rPr>
        <w:t>occupants.</w:t>
      </w:r>
    </w:p>
    <w:p w:rsidR="003C4D46" w:rsidRDefault="00E30994">
      <w:pPr>
        <w:pStyle w:val="ListParagraph"/>
        <w:numPr>
          <w:ilvl w:val="0"/>
          <w:numId w:val="1"/>
        </w:numPr>
        <w:tabs>
          <w:tab w:val="left" w:pos="913"/>
          <w:tab w:val="left" w:pos="915"/>
        </w:tabs>
        <w:spacing w:before="2" w:line="273" w:lineRule="auto"/>
        <w:ind w:right="134"/>
        <w:rPr>
          <w:sz w:val="26"/>
        </w:rPr>
      </w:pPr>
      <w:r>
        <w:rPr>
          <w:sz w:val="26"/>
        </w:rPr>
        <w:t xml:space="preserve">Personal software </w:t>
      </w:r>
      <w:r>
        <w:rPr>
          <w:sz w:val="26"/>
        </w:rPr>
        <w:t>assistants learning the evolving interests of their users in order to highlight especially relevant stories from the online morning</w:t>
      </w:r>
      <w:r>
        <w:rPr>
          <w:spacing w:val="-12"/>
          <w:sz w:val="26"/>
        </w:rPr>
        <w:t xml:space="preserve"> </w:t>
      </w:r>
      <w:r>
        <w:rPr>
          <w:sz w:val="26"/>
        </w:rPr>
        <w:t>newspaper</w:t>
      </w:r>
    </w:p>
    <w:p w:rsidR="003C4D46" w:rsidRDefault="003C4D46">
      <w:pPr>
        <w:pStyle w:val="BodyText"/>
        <w:spacing w:before="5"/>
        <w:rPr>
          <w:sz w:val="32"/>
        </w:rPr>
      </w:pPr>
    </w:p>
    <w:p w:rsidR="003C4D46" w:rsidRDefault="00E30994">
      <w:pPr>
        <w:pStyle w:val="BodyText"/>
        <w:spacing w:line="276" w:lineRule="auto"/>
        <w:ind w:left="193" w:right="351"/>
      </w:pPr>
      <w:r>
        <w:t>A successful understanding of how to make computers learn would open up many new uses of computers and new levels</w:t>
      </w:r>
      <w:r>
        <w:t xml:space="preserve"> of competence and customization</w:t>
      </w:r>
    </w:p>
    <w:p w:rsidR="003C4D46" w:rsidRDefault="003C4D46">
      <w:pPr>
        <w:pStyle w:val="BodyText"/>
        <w:spacing w:before="6"/>
        <w:rPr>
          <w:sz w:val="32"/>
        </w:rPr>
      </w:pPr>
    </w:p>
    <w:p w:rsidR="003C4D46" w:rsidRDefault="00E30994">
      <w:pPr>
        <w:pStyle w:val="Heading2"/>
      </w:pPr>
      <w:r>
        <w:t>Some successful applications of machine learning</w:t>
      </w:r>
    </w:p>
    <w:p w:rsidR="003C4D46" w:rsidRDefault="00E30994">
      <w:pPr>
        <w:pStyle w:val="ListParagraph"/>
        <w:numPr>
          <w:ilvl w:val="0"/>
          <w:numId w:val="1"/>
        </w:numPr>
        <w:tabs>
          <w:tab w:val="left" w:pos="913"/>
          <w:tab w:val="left" w:pos="915"/>
        </w:tabs>
        <w:spacing w:before="45"/>
        <w:ind w:hanging="361"/>
        <w:rPr>
          <w:sz w:val="26"/>
        </w:rPr>
      </w:pPr>
      <w:r>
        <w:rPr>
          <w:sz w:val="26"/>
        </w:rPr>
        <w:t>Learning to recognize spoken</w:t>
      </w:r>
      <w:r>
        <w:rPr>
          <w:spacing w:val="-3"/>
          <w:sz w:val="26"/>
        </w:rPr>
        <w:t xml:space="preserve"> </w:t>
      </w:r>
      <w:r>
        <w:rPr>
          <w:sz w:val="26"/>
        </w:rPr>
        <w:t>words</w:t>
      </w:r>
    </w:p>
    <w:p w:rsidR="003C4D46" w:rsidRDefault="00E30994">
      <w:pPr>
        <w:pStyle w:val="ListParagraph"/>
        <w:numPr>
          <w:ilvl w:val="0"/>
          <w:numId w:val="1"/>
        </w:numPr>
        <w:tabs>
          <w:tab w:val="left" w:pos="913"/>
          <w:tab w:val="left" w:pos="915"/>
        </w:tabs>
        <w:spacing w:before="44"/>
        <w:ind w:hanging="361"/>
        <w:rPr>
          <w:sz w:val="26"/>
        </w:rPr>
      </w:pPr>
      <w:r>
        <w:rPr>
          <w:sz w:val="26"/>
        </w:rPr>
        <w:t>Learning to drive an autonomous vehicle</w:t>
      </w:r>
    </w:p>
    <w:p w:rsidR="003C4D46" w:rsidRDefault="00E30994">
      <w:pPr>
        <w:pStyle w:val="ListParagraph"/>
        <w:numPr>
          <w:ilvl w:val="0"/>
          <w:numId w:val="1"/>
        </w:numPr>
        <w:tabs>
          <w:tab w:val="left" w:pos="913"/>
          <w:tab w:val="left" w:pos="915"/>
        </w:tabs>
        <w:spacing w:before="44"/>
        <w:ind w:hanging="361"/>
        <w:rPr>
          <w:sz w:val="26"/>
        </w:rPr>
      </w:pPr>
      <w:r>
        <w:rPr>
          <w:sz w:val="26"/>
        </w:rPr>
        <w:t>Learning to classify new astronomical</w:t>
      </w:r>
      <w:r>
        <w:rPr>
          <w:spacing w:val="-6"/>
          <w:sz w:val="26"/>
        </w:rPr>
        <w:t xml:space="preserve"> </w:t>
      </w:r>
      <w:r>
        <w:rPr>
          <w:sz w:val="26"/>
        </w:rPr>
        <w:t>structures</w:t>
      </w:r>
    </w:p>
    <w:p w:rsidR="003C4D46" w:rsidRDefault="00E30994">
      <w:pPr>
        <w:pStyle w:val="ListParagraph"/>
        <w:numPr>
          <w:ilvl w:val="0"/>
          <w:numId w:val="1"/>
        </w:numPr>
        <w:tabs>
          <w:tab w:val="left" w:pos="913"/>
          <w:tab w:val="left" w:pos="915"/>
        </w:tabs>
        <w:spacing w:before="44"/>
        <w:ind w:hanging="361"/>
        <w:rPr>
          <w:sz w:val="26"/>
        </w:rPr>
      </w:pPr>
      <w:r>
        <w:rPr>
          <w:sz w:val="26"/>
        </w:rPr>
        <w:t>Learning to play world-class</w:t>
      </w:r>
      <w:r>
        <w:rPr>
          <w:spacing w:val="-7"/>
          <w:sz w:val="26"/>
        </w:rPr>
        <w:t xml:space="preserve"> </w:t>
      </w:r>
      <w:r>
        <w:rPr>
          <w:sz w:val="26"/>
        </w:rPr>
        <w:t>backgammon</w:t>
      </w:r>
    </w:p>
    <w:p w:rsidR="003C4D46" w:rsidRDefault="003C4D46">
      <w:pPr>
        <w:pStyle w:val="BodyText"/>
        <w:spacing w:before="1"/>
        <w:rPr>
          <w:sz w:val="34"/>
        </w:rPr>
      </w:pPr>
    </w:p>
    <w:p w:rsidR="003C4D46" w:rsidRDefault="00E30994">
      <w:pPr>
        <w:pStyle w:val="Heading2"/>
      </w:pPr>
      <w:r>
        <w:t xml:space="preserve">Why is </w:t>
      </w:r>
      <w:r>
        <w:t>Machine Learning Important?</w:t>
      </w:r>
    </w:p>
    <w:p w:rsidR="003C4D46" w:rsidRDefault="003C4D46">
      <w:pPr>
        <w:pStyle w:val="BodyText"/>
        <w:spacing w:before="9"/>
        <w:rPr>
          <w:b/>
          <w:sz w:val="33"/>
        </w:rPr>
      </w:pPr>
    </w:p>
    <w:p w:rsidR="003C4D46" w:rsidRDefault="00E30994">
      <w:pPr>
        <w:pStyle w:val="ListParagraph"/>
        <w:numPr>
          <w:ilvl w:val="0"/>
          <w:numId w:val="1"/>
        </w:numPr>
        <w:tabs>
          <w:tab w:val="left" w:pos="913"/>
          <w:tab w:val="left" w:pos="915"/>
        </w:tabs>
        <w:ind w:hanging="361"/>
        <w:rPr>
          <w:sz w:val="26"/>
        </w:rPr>
      </w:pPr>
      <w:r>
        <w:rPr>
          <w:sz w:val="26"/>
        </w:rPr>
        <w:t>Some tasks cannot be defined well, except by examples (e.g., recognizing</w:t>
      </w:r>
      <w:r>
        <w:rPr>
          <w:spacing w:val="-12"/>
          <w:sz w:val="26"/>
        </w:rPr>
        <w:t xml:space="preserve"> </w:t>
      </w:r>
      <w:r>
        <w:rPr>
          <w:sz w:val="26"/>
        </w:rPr>
        <w:t>people).</w:t>
      </w:r>
    </w:p>
    <w:p w:rsidR="003C4D46" w:rsidRDefault="00E30994">
      <w:pPr>
        <w:pStyle w:val="ListParagraph"/>
        <w:numPr>
          <w:ilvl w:val="0"/>
          <w:numId w:val="1"/>
        </w:numPr>
        <w:tabs>
          <w:tab w:val="left" w:pos="913"/>
          <w:tab w:val="left" w:pos="915"/>
        </w:tabs>
        <w:spacing w:before="44" w:line="273" w:lineRule="auto"/>
        <w:ind w:right="138"/>
        <w:rPr>
          <w:sz w:val="26"/>
        </w:rPr>
      </w:pPr>
      <w:r>
        <w:rPr>
          <w:sz w:val="26"/>
        </w:rPr>
        <w:t>Relationships and correlations can be hidden within large amounts of data. Machine Learning/Data Mining may be able to find these</w:t>
      </w:r>
      <w:r>
        <w:rPr>
          <w:spacing w:val="-8"/>
          <w:sz w:val="26"/>
        </w:rPr>
        <w:t xml:space="preserve"> </w:t>
      </w:r>
      <w:r>
        <w:rPr>
          <w:sz w:val="26"/>
        </w:rPr>
        <w:t>relationships.</w:t>
      </w:r>
    </w:p>
    <w:p w:rsidR="003C4D46" w:rsidRDefault="00E30994">
      <w:pPr>
        <w:pStyle w:val="ListParagraph"/>
        <w:numPr>
          <w:ilvl w:val="0"/>
          <w:numId w:val="1"/>
        </w:numPr>
        <w:tabs>
          <w:tab w:val="left" w:pos="913"/>
          <w:tab w:val="left" w:pos="915"/>
        </w:tabs>
        <w:spacing w:before="2" w:line="273" w:lineRule="auto"/>
        <w:ind w:right="135"/>
        <w:rPr>
          <w:sz w:val="26"/>
        </w:rPr>
      </w:pPr>
      <w:r>
        <w:rPr>
          <w:sz w:val="26"/>
        </w:rPr>
        <w:t>Human designers often produce machines that do not work as well as desired in the environments in which they are</w:t>
      </w:r>
      <w:r>
        <w:rPr>
          <w:spacing w:val="-9"/>
          <w:sz w:val="26"/>
        </w:rPr>
        <w:t xml:space="preserve"> </w:t>
      </w:r>
      <w:r>
        <w:rPr>
          <w:sz w:val="26"/>
        </w:rPr>
        <w:t>used.</w:t>
      </w:r>
    </w:p>
    <w:p w:rsidR="003C4D46" w:rsidRDefault="00E30994">
      <w:pPr>
        <w:pStyle w:val="ListParagraph"/>
        <w:numPr>
          <w:ilvl w:val="0"/>
          <w:numId w:val="1"/>
        </w:numPr>
        <w:tabs>
          <w:tab w:val="left" w:pos="913"/>
          <w:tab w:val="left" w:pos="915"/>
        </w:tabs>
        <w:spacing w:before="1" w:line="273" w:lineRule="auto"/>
        <w:ind w:right="134"/>
        <w:rPr>
          <w:sz w:val="26"/>
        </w:rPr>
      </w:pPr>
      <w:r>
        <w:rPr>
          <w:sz w:val="26"/>
        </w:rPr>
        <w:t>The amount of knowledge available about certain tasks might be too large for explicit encoding by humans (e.g., medical</w:t>
      </w:r>
      <w:r>
        <w:rPr>
          <w:spacing w:val="-3"/>
          <w:sz w:val="26"/>
        </w:rPr>
        <w:t xml:space="preserve"> </w:t>
      </w:r>
      <w:r>
        <w:rPr>
          <w:sz w:val="26"/>
        </w:rPr>
        <w:t>diagnostic).</w:t>
      </w:r>
    </w:p>
    <w:p w:rsidR="003C4D46" w:rsidRDefault="00E30994">
      <w:pPr>
        <w:pStyle w:val="ListParagraph"/>
        <w:numPr>
          <w:ilvl w:val="0"/>
          <w:numId w:val="1"/>
        </w:numPr>
        <w:tabs>
          <w:tab w:val="left" w:pos="913"/>
          <w:tab w:val="left" w:pos="915"/>
        </w:tabs>
        <w:spacing w:before="3"/>
        <w:ind w:hanging="361"/>
        <w:rPr>
          <w:sz w:val="26"/>
        </w:rPr>
      </w:pPr>
      <w:r>
        <w:rPr>
          <w:sz w:val="26"/>
        </w:rPr>
        <w:t>Envi</w:t>
      </w:r>
      <w:r>
        <w:rPr>
          <w:sz w:val="26"/>
        </w:rPr>
        <w:t>ronments change over</w:t>
      </w:r>
      <w:r>
        <w:rPr>
          <w:spacing w:val="-4"/>
          <w:sz w:val="26"/>
        </w:rPr>
        <w:t xml:space="preserve"> </w:t>
      </w:r>
      <w:r>
        <w:rPr>
          <w:sz w:val="26"/>
        </w:rPr>
        <w:t>time.</w:t>
      </w:r>
    </w:p>
    <w:p w:rsidR="003C4D46" w:rsidRDefault="00E30994">
      <w:pPr>
        <w:pStyle w:val="ListParagraph"/>
        <w:numPr>
          <w:ilvl w:val="0"/>
          <w:numId w:val="1"/>
        </w:numPr>
        <w:tabs>
          <w:tab w:val="left" w:pos="913"/>
          <w:tab w:val="left" w:pos="915"/>
        </w:tabs>
        <w:spacing w:before="43" w:line="273" w:lineRule="auto"/>
        <w:ind w:right="139"/>
        <w:rPr>
          <w:sz w:val="26"/>
        </w:rPr>
      </w:pPr>
      <w:r>
        <w:rPr>
          <w:sz w:val="26"/>
        </w:rPr>
        <w:t>New knowledge about tasks is constantly being discovered by humans. It may be difficult to continuously re-design systems “by</w:t>
      </w:r>
      <w:r>
        <w:rPr>
          <w:spacing w:val="-11"/>
          <w:sz w:val="26"/>
        </w:rPr>
        <w:t xml:space="preserve"> </w:t>
      </w:r>
      <w:r>
        <w:rPr>
          <w:sz w:val="26"/>
        </w:rPr>
        <w:t>hand”.</w:t>
      </w:r>
    </w:p>
    <w:p w:rsidR="003C4D46" w:rsidRDefault="003C4D46">
      <w:pPr>
        <w:spacing w:line="273" w:lineRule="auto"/>
        <w:rPr>
          <w:sz w:val="26"/>
        </w:rPr>
        <w:sectPr w:rsidR="003C4D46">
          <w:headerReference w:type="default" r:id="rId8"/>
          <w:footerReference w:type="default" r:id="rId9"/>
          <w:type w:val="continuous"/>
          <w:pgSz w:w="11910" w:h="16840"/>
          <w:pgMar w:top="1220" w:right="1000" w:bottom="620" w:left="800" w:header="569" w:footer="438" w:gutter="0"/>
          <w:pgNumType w:start="1"/>
          <w:cols w:space="720"/>
        </w:sectPr>
      </w:pPr>
    </w:p>
    <w:p w:rsidR="003C4D46" w:rsidRDefault="003C4D46">
      <w:pPr>
        <w:pStyle w:val="BodyText"/>
        <w:rPr>
          <w:sz w:val="20"/>
        </w:rPr>
      </w:pPr>
    </w:p>
    <w:p w:rsidR="003C4D46" w:rsidRDefault="00E30994">
      <w:pPr>
        <w:pStyle w:val="Heading2"/>
        <w:spacing w:before="234"/>
        <w:jc w:val="both"/>
      </w:pPr>
      <w:r>
        <w:t xml:space="preserve">WELL-POSED </w:t>
      </w:r>
      <w:r>
        <w:t>LEARNING PROBLEMS</w:t>
      </w:r>
    </w:p>
    <w:p w:rsidR="003C4D46" w:rsidRDefault="003C4D46">
      <w:pPr>
        <w:pStyle w:val="BodyText"/>
        <w:spacing w:before="5"/>
        <w:rPr>
          <w:b/>
          <w:sz w:val="32"/>
        </w:rPr>
      </w:pPr>
    </w:p>
    <w:p w:rsidR="003C4D46" w:rsidRDefault="00E30994">
      <w:pPr>
        <w:pStyle w:val="BodyText"/>
        <w:spacing w:line="276" w:lineRule="auto"/>
        <w:ind w:left="193" w:right="134"/>
        <w:jc w:val="both"/>
      </w:pPr>
      <w:r>
        <w:rPr>
          <w:b/>
          <w:i/>
        </w:rPr>
        <w:t xml:space="preserve">Definition: </w:t>
      </w:r>
      <w:r>
        <w:t>A computer program is said to learn from experience E with respect to some class of tasks T and performance measure P, if its performance at tasks in T, as measured by P, improves with experience E.</w:t>
      </w:r>
    </w:p>
    <w:p w:rsidR="003C4D46" w:rsidRDefault="003C4D46">
      <w:pPr>
        <w:pStyle w:val="BodyText"/>
        <w:spacing w:before="10"/>
        <w:rPr>
          <w:sz w:val="29"/>
        </w:rPr>
      </w:pPr>
    </w:p>
    <w:p w:rsidR="003C4D46" w:rsidRDefault="00E30994">
      <w:pPr>
        <w:pStyle w:val="BodyText"/>
        <w:ind w:left="193"/>
      </w:pPr>
      <w:r>
        <w:t>To have a well-defined le</w:t>
      </w:r>
      <w:r>
        <w:t>arning problem, three features needs to be identified:</w:t>
      </w:r>
    </w:p>
    <w:p w:rsidR="003C4D46" w:rsidRDefault="00E30994">
      <w:pPr>
        <w:pStyle w:val="ListParagraph"/>
        <w:numPr>
          <w:ilvl w:val="1"/>
          <w:numId w:val="1"/>
        </w:numPr>
        <w:tabs>
          <w:tab w:val="left" w:pos="1047"/>
        </w:tabs>
        <w:spacing w:before="45"/>
        <w:ind w:hanging="361"/>
        <w:rPr>
          <w:sz w:val="26"/>
        </w:rPr>
      </w:pPr>
      <w:r>
        <w:rPr>
          <w:sz w:val="26"/>
        </w:rPr>
        <w:t>The class of</w:t>
      </w:r>
      <w:r>
        <w:rPr>
          <w:spacing w:val="-2"/>
          <w:sz w:val="26"/>
        </w:rPr>
        <w:t xml:space="preserve"> </w:t>
      </w:r>
      <w:r>
        <w:rPr>
          <w:sz w:val="26"/>
        </w:rPr>
        <w:t>tasks</w:t>
      </w:r>
    </w:p>
    <w:p w:rsidR="003C4D46" w:rsidRDefault="00E30994">
      <w:pPr>
        <w:pStyle w:val="ListParagraph"/>
        <w:numPr>
          <w:ilvl w:val="1"/>
          <w:numId w:val="1"/>
        </w:numPr>
        <w:tabs>
          <w:tab w:val="left" w:pos="1047"/>
        </w:tabs>
        <w:spacing w:before="46"/>
        <w:ind w:hanging="361"/>
        <w:rPr>
          <w:sz w:val="26"/>
        </w:rPr>
      </w:pPr>
      <w:r>
        <w:rPr>
          <w:sz w:val="26"/>
        </w:rPr>
        <w:t>The measure of performance to be</w:t>
      </w:r>
      <w:r>
        <w:rPr>
          <w:spacing w:val="5"/>
          <w:sz w:val="26"/>
        </w:rPr>
        <w:t xml:space="preserve"> </w:t>
      </w:r>
      <w:r>
        <w:rPr>
          <w:sz w:val="26"/>
        </w:rPr>
        <w:t>improved</w:t>
      </w:r>
    </w:p>
    <w:p w:rsidR="003C4D46" w:rsidRDefault="00E30994">
      <w:pPr>
        <w:pStyle w:val="ListParagraph"/>
        <w:numPr>
          <w:ilvl w:val="1"/>
          <w:numId w:val="1"/>
        </w:numPr>
        <w:tabs>
          <w:tab w:val="left" w:pos="1047"/>
        </w:tabs>
        <w:spacing w:before="45"/>
        <w:ind w:hanging="361"/>
        <w:rPr>
          <w:sz w:val="26"/>
        </w:rPr>
      </w:pPr>
      <w:r>
        <w:rPr>
          <w:sz w:val="26"/>
        </w:rPr>
        <w:t>The source of</w:t>
      </w:r>
      <w:r>
        <w:rPr>
          <w:spacing w:val="1"/>
          <w:sz w:val="26"/>
        </w:rPr>
        <w:t xml:space="preserve"> </w:t>
      </w:r>
      <w:r>
        <w:rPr>
          <w:sz w:val="26"/>
        </w:rPr>
        <w:t>experience</w:t>
      </w:r>
    </w:p>
    <w:p w:rsidR="003C4D46" w:rsidRDefault="003C4D46">
      <w:pPr>
        <w:pStyle w:val="BodyText"/>
        <w:spacing w:before="4"/>
        <w:rPr>
          <w:sz w:val="34"/>
        </w:rPr>
      </w:pPr>
    </w:p>
    <w:p w:rsidR="003C4D46" w:rsidRDefault="00E30994">
      <w:pPr>
        <w:pStyle w:val="Heading5"/>
        <w:ind w:left="193"/>
      </w:pPr>
      <w:r>
        <w:t>Examples</w:t>
      </w:r>
    </w:p>
    <w:p w:rsidR="003C4D46" w:rsidRDefault="00E30994">
      <w:pPr>
        <w:pStyle w:val="ListParagraph"/>
        <w:numPr>
          <w:ilvl w:val="0"/>
          <w:numId w:val="2"/>
        </w:numPr>
        <w:tabs>
          <w:tab w:val="left" w:pos="915"/>
        </w:tabs>
        <w:spacing w:before="39" w:line="276" w:lineRule="auto"/>
        <w:ind w:right="130"/>
        <w:jc w:val="both"/>
        <w:rPr>
          <w:sz w:val="26"/>
        </w:rPr>
      </w:pPr>
      <w:r>
        <w:rPr>
          <w:b/>
          <w:i/>
          <w:sz w:val="26"/>
        </w:rPr>
        <w:t xml:space="preserve">Checkers game: </w:t>
      </w:r>
      <w:r>
        <w:rPr>
          <w:sz w:val="26"/>
        </w:rPr>
        <w:t xml:space="preserve">A computer program that learns to play </w:t>
      </w:r>
      <w:r>
        <w:rPr>
          <w:b/>
          <w:i/>
          <w:sz w:val="26"/>
        </w:rPr>
        <w:t xml:space="preserve">checkers </w:t>
      </w:r>
      <w:r>
        <w:rPr>
          <w:sz w:val="26"/>
        </w:rPr>
        <w:t xml:space="preserve">might improve its performance as measured </w:t>
      </w:r>
      <w:r>
        <w:rPr>
          <w:sz w:val="26"/>
        </w:rPr>
        <w:t>by its ability to win at the class of tasks involving playing checkers games, through experience obtained by playing games against</w:t>
      </w:r>
      <w:r>
        <w:rPr>
          <w:spacing w:val="-5"/>
          <w:sz w:val="26"/>
        </w:rPr>
        <w:t xml:space="preserve"> </w:t>
      </w:r>
      <w:r>
        <w:rPr>
          <w:sz w:val="26"/>
        </w:rPr>
        <w:t>itself.</w:t>
      </w:r>
    </w:p>
    <w:p w:rsidR="003C4D46" w:rsidRDefault="00E30994">
      <w:pPr>
        <w:pStyle w:val="BodyText"/>
        <w:spacing w:before="1"/>
        <w:rPr>
          <w:sz w:val="27"/>
        </w:rPr>
      </w:pPr>
      <w:r>
        <w:rPr>
          <w:noProof/>
        </w:rPr>
        <w:drawing>
          <wp:anchor distT="0" distB="0" distL="0" distR="0" simplePos="0" relativeHeight="251650048" behindDoc="0" locked="0" layoutInCell="1" allowOverlap="1">
            <wp:simplePos x="0" y="0"/>
            <wp:positionH relativeFrom="page">
              <wp:posOffset>2409190</wp:posOffset>
            </wp:positionH>
            <wp:positionV relativeFrom="paragraph">
              <wp:posOffset>222250</wp:posOffset>
            </wp:positionV>
            <wp:extent cx="2628900" cy="1533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2628900" cy="1533525"/>
                    </a:xfrm>
                    <a:prstGeom prst="rect">
                      <a:avLst/>
                    </a:prstGeom>
                  </pic:spPr>
                </pic:pic>
              </a:graphicData>
            </a:graphic>
          </wp:anchor>
        </w:drawing>
      </w:r>
    </w:p>
    <w:p w:rsidR="003C4D46" w:rsidRDefault="00E30994">
      <w:pPr>
        <w:pStyle w:val="BodyText"/>
        <w:spacing w:before="29"/>
        <w:ind w:left="59"/>
        <w:jc w:val="center"/>
      </w:pPr>
      <w:r>
        <w:t>Fig: Checker game board</w:t>
      </w:r>
    </w:p>
    <w:p w:rsidR="003C4D46" w:rsidRDefault="00E30994">
      <w:pPr>
        <w:pStyle w:val="Heading5"/>
        <w:spacing w:before="54"/>
        <w:ind w:left="898" w:right="5986"/>
        <w:jc w:val="center"/>
        <w:rPr>
          <w:i w:val="0"/>
        </w:rPr>
      </w:pPr>
      <w:r>
        <w:t>A checkers learning problem</w:t>
      </w:r>
      <w:r>
        <w:rPr>
          <w:i w:val="0"/>
        </w:rPr>
        <w:t>:</w:t>
      </w:r>
    </w:p>
    <w:p w:rsidR="003C4D46" w:rsidRDefault="00E30994">
      <w:pPr>
        <w:pStyle w:val="ListParagraph"/>
        <w:numPr>
          <w:ilvl w:val="1"/>
          <w:numId w:val="2"/>
        </w:numPr>
        <w:tabs>
          <w:tab w:val="left" w:pos="1753"/>
          <w:tab w:val="left" w:pos="1754"/>
        </w:tabs>
        <w:spacing w:before="37"/>
        <w:ind w:hanging="361"/>
        <w:rPr>
          <w:sz w:val="26"/>
        </w:rPr>
      </w:pPr>
      <w:r>
        <w:rPr>
          <w:sz w:val="26"/>
        </w:rPr>
        <w:t>Task T: playing</w:t>
      </w:r>
      <w:r>
        <w:rPr>
          <w:spacing w:val="-4"/>
          <w:sz w:val="26"/>
        </w:rPr>
        <w:t xml:space="preserve"> </w:t>
      </w:r>
      <w:r>
        <w:rPr>
          <w:sz w:val="26"/>
        </w:rPr>
        <w:t>checkers</w:t>
      </w:r>
    </w:p>
    <w:p w:rsidR="003C4D46" w:rsidRDefault="00E30994">
      <w:pPr>
        <w:pStyle w:val="ListParagraph"/>
        <w:numPr>
          <w:ilvl w:val="1"/>
          <w:numId w:val="2"/>
        </w:numPr>
        <w:tabs>
          <w:tab w:val="left" w:pos="1753"/>
          <w:tab w:val="left" w:pos="1754"/>
        </w:tabs>
        <w:spacing w:before="44"/>
        <w:ind w:hanging="361"/>
        <w:rPr>
          <w:sz w:val="26"/>
        </w:rPr>
      </w:pPr>
      <w:r>
        <w:rPr>
          <w:sz w:val="26"/>
        </w:rPr>
        <w:t xml:space="preserve">Performance measure P: percent of </w:t>
      </w:r>
      <w:r>
        <w:rPr>
          <w:sz w:val="26"/>
        </w:rPr>
        <w:t>games won against</w:t>
      </w:r>
      <w:r>
        <w:rPr>
          <w:spacing w:val="3"/>
          <w:sz w:val="26"/>
        </w:rPr>
        <w:t xml:space="preserve"> </w:t>
      </w:r>
      <w:r>
        <w:rPr>
          <w:sz w:val="26"/>
        </w:rPr>
        <w:t>opponents</w:t>
      </w:r>
    </w:p>
    <w:p w:rsidR="003C4D46" w:rsidRDefault="00E30994">
      <w:pPr>
        <w:pStyle w:val="ListParagraph"/>
        <w:numPr>
          <w:ilvl w:val="1"/>
          <w:numId w:val="2"/>
        </w:numPr>
        <w:tabs>
          <w:tab w:val="left" w:pos="1753"/>
          <w:tab w:val="left" w:pos="1754"/>
        </w:tabs>
        <w:spacing w:before="44"/>
        <w:ind w:hanging="361"/>
        <w:rPr>
          <w:sz w:val="26"/>
        </w:rPr>
      </w:pPr>
      <w:r>
        <w:rPr>
          <w:sz w:val="26"/>
        </w:rPr>
        <w:t>Training experience E: playing practice games against</w:t>
      </w:r>
      <w:r>
        <w:rPr>
          <w:spacing w:val="-2"/>
          <w:sz w:val="26"/>
        </w:rPr>
        <w:t xml:space="preserve"> </w:t>
      </w:r>
      <w:r>
        <w:rPr>
          <w:sz w:val="26"/>
        </w:rPr>
        <w:t>itself</w:t>
      </w:r>
    </w:p>
    <w:p w:rsidR="003C4D46" w:rsidRDefault="003C4D46">
      <w:pPr>
        <w:pStyle w:val="BodyText"/>
        <w:spacing w:before="2"/>
        <w:rPr>
          <w:sz w:val="34"/>
        </w:rPr>
      </w:pPr>
    </w:p>
    <w:p w:rsidR="003C4D46" w:rsidRDefault="00E30994">
      <w:pPr>
        <w:pStyle w:val="Heading5"/>
        <w:numPr>
          <w:ilvl w:val="0"/>
          <w:numId w:val="2"/>
        </w:numPr>
        <w:tabs>
          <w:tab w:val="left" w:pos="915"/>
        </w:tabs>
        <w:spacing w:before="1"/>
        <w:ind w:hanging="361"/>
      </w:pPr>
      <w:r>
        <w:t>A handwriting recognition learning</w:t>
      </w:r>
      <w:r>
        <w:rPr>
          <w:spacing w:val="-2"/>
        </w:rPr>
        <w:t xml:space="preserve"> </w:t>
      </w:r>
      <w:r>
        <w:t>problem:</w:t>
      </w:r>
    </w:p>
    <w:p w:rsidR="003C4D46" w:rsidRDefault="00E30994">
      <w:pPr>
        <w:pStyle w:val="ListParagraph"/>
        <w:numPr>
          <w:ilvl w:val="1"/>
          <w:numId w:val="2"/>
        </w:numPr>
        <w:tabs>
          <w:tab w:val="left" w:pos="1753"/>
          <w:tab w:val="left" w:pos="1754"/>
        </w:tabs>
        <w:spacing w:before="40"/>
        <w:rPr>
          <w:sz w:val="26"/>
        </w:rPr>
      </w:pPr>
      <w:r>
        <w:rPr>
          <w:sz w:val="26"/>
        </w:rPr>
        <w:t>Task T: recognizing and classifying handwritten words within</w:t>
      </w:r>
      <w:r>
        <w:rPr>
          <w:spacing w:val="-8"/>
          <w:sz w:val="26"/>
        </w:rPr>
        <w:t xml:space="preserve"> </w:t>
      </w:r>
      <w:r>
        <w:rPr>
          <w:sz w:val="26"/>
        </w:rPr>
        <w:t>images</w:t>
      </w:r>
    </w:p>
    <w:p w:rsidR="003C4D46" w:rsidRDefault="00E30994">
      <w:pPr>
        <w:pStyle w:val="ListParagraph"/>
        <w:numPr>
          <w:ilvl w:val="1"/>
          <w:numId w:val="2"/>
        </w:numPr>
        <w:tabs>
          <w:tab w:val="left" w:pos="1753"/>
          <w:tab w:val="left" w:pos="1754"/>
        </w:tabs>
        <w:spacing w:before="44"/>
        <w:rPr>
          <w:sz w:val="26"/>
        </w:rPr>
      </w:pPr>
      <w:r>
        <w:rPr>
          <w:sz w:val="26"/>
        </w:rPr>
        <w:t>Performance measure P: percent of words correctly</w:t>
      </w:r>
      <w:r>
        <w:rPr>
          <w:spacing w:val="1"/>
          <w:sz w:val="26"/>
        </w:rPr>
        <w:t xml:space="preserve"> </w:t>
      </w:r>
      <w:r>
        <w:rPr>
          <w:sz w:val="26"/>
        </w:rPr>
        <w:t>clas</w:t>
      </w:r>
      <w:r>
        <w:rPr>
          <w:sz w:val="26"/>
        </w:rPr>
        <w:t>sified</w:t>
      </w:r>
    </w:p>
    <w:p w:rsidR="003C4D46" w:rsidRDefault="00E30994">
      <w:pPr>
        <w:pStyle w:val="ListParagraph"/>
        <w:numPr>
          <w:ilvl w:val="1"/>
          <w:numId w:val="2"/>
        </w:numPr>
        <w:tabs>
          <w:tab w:val="left" w:pos="1753"/>
          <w:tab w:val="left" w:pos="1754"/>
          <w:tab w:val="left" w:pos="2850"/>
          <w:tab w:val="left" w:pos="4179"/>
          <w:tab w:val="left" w:pos="4611"/>
          <w:tab w:val="left" w:pos="4927"/>
          <w:tab w:val="left" w:pos="6026"/>
          <w:tab w:val="left" w:pos="6445"/>
          <w:tab w:val="left" w:pos="7887"/>
          <w:tab w:val="left" w:pos="8724"/>
          <w:tab w:val="left" w:pos="9388"/>
        </w:tabs>
        <w:spacing w:before="43" w:line="273" w:lineRule="auto"/>
        <w:ind w:right="137"/>
        <w:rPr>
          <w:sz w:val="26"/>
        </w:rPr>
      </w:pPr>
      <w:r>
        <w:rPr>
          <w:sz w:val="26"/>
        </w:rPr>
        <w:t>Training</w:t>
      </w:r>
      <w:r>
        <w:rPr>
          <w:sz w:val="26"/>
        </w:rPr>
        <w:tab/>
        <w:t>experience</w:t>
      </w:r>
      <w:r>
        <w:rPr>
          <w:sz w:val="26"/>
        </w:rPr>
        <w:tab/>
        <w:t>E:</w:t>
      </w:r>
      <w:r>
        <w:rPr>
          <w:sz w:val="26"/>
        </w:rPr>
        <w:tab/>
        <w:t>a</w:t>
      </w:r>
      <w:r>
        <w:rPr>
          <w:sz w:val="26"/>
        </w:rPr>
        <w:tab/>
        <w:t>database</w:t>
      </w:r>
      <w:r>
        <w:rPr>
          <w:sz w:val="26"/>
        </w:rPr>
        <w:tab/>
        <w:t>of</w:t>
      </w:r>
      <w:r>
        <w:rPr>
          <w:sz w:val="26"/>
        </w:rPr>
        <w:tab/>
        <w:t>handwritten</w:t>
      </w:r>
      <w:r>
        <w:rPr>
          <w:sz w:val="26"/>
        </w:rPr>
        <w:tab/>
        <w:t>words</w:t>
      </w:r>
      <w:r>
        <w:rPr>
          <w:sz w:val="26"/>
        </w:rPr>
        <w:tab/>
        <w:t>with</w:t>
      </w:r>
      <w:r>
        <w:rPr>
          <w:sz w:val="26"/>
        </w:rPr>
        <w:tab/>
      </w:r>
      <w:r>
        <w:rPr>
          <w:spacing w:val="-4"/>
          <w:sz w:val="26"/>
        </w:rPr>
        <w:t xml:space="preserve">given </w:t>
      </w:r>
      <w:r>
        <w:rPr>
          <w:sz w:val="26"/>
        </w:rPr>
        <w:t>classifications</w:t>
      </w:r>
    </w:p>
    <w:p w:rsidR="003C4D46" w:rsidRDefault="00E30994">
      <w:pPr>
        <w:pStyle w:val="Heading5"/>
        <w:numPr>
          <w:ilvl w:val="0"/>
          <w:numId w:val="2"/>
        </w:numPr>
        <w:tabs>
          <w:tab w:val="left" w:pos="915"/>
        </w:tabs>
        <w:spacing w:before="9"/>
        <w:ind w:hanging="361"/>
        <w:rPr>
          <w:i w:val="0"/>
        </w:rPr>
      </w:pPr>
      <w:r>
        <w:t>A robot driving learning</w:t>
      </w:r>
      <w:r>
        <w:rPr>
          <w:spacing w:val="-5"/>
        </w:rPr>
        <w:t xml:space="preserve"> </w:t>
      </w:r>
      <w:r>
        <w:t>problem</w:t>
      </w:r>
      <w:r>
        <w:rPr>
          <w:i w:val="0"/>
        </w:rPr>
        <w:t>:</w:t>
      </w:r>
    </w:p>
    <w:p w:rsidR="003C4D46" w:rsidRDefault="00E30994">
      <w:pPr>
        <w:pStyle w:val="ListParagraph"/>
        <w:numPr>
          <w:ilvl w:val="1"/>
          <w:numId w:val="2"/>
        </w:numPr>
        <w:tabs>
          <w:tab w:val="left" w:pos="1753"/>
          <w:tab w:val="left" w:pos="1754"/>
        </w:tabs>
        <w:spacing w:before="38"/>
        <w:ind w:hanging="361"/>
        <w:rPr>
          <w:sz w:val="26"/>
        </w:rPr>
      </w:pPr>
      <w:r>
        <w:rPr>
          <w:sz w:val="26"/>
        </w:rPr>
        <w:t>Task T: driving on public four-lane highways using vision</w:t>
      </w:r>
      <w:r>
        <w:rPr>
          <w:spacing w:val="-12"/>
          <w:sz w:val="26"/>
        </w:rPr>
        <w:t xml:space="preserve"> </w:t>
      </w:r>
      <w:r>
        <w:rPr>
          <w:sz w:val="26"/>
        </w:rPr>
        <w:t>sensors</w:t>
      </w:r>
    </w:p>
    <w:p w:rsidR="003C4D46" w:rsidRDefault="00E30994">
      <w:pPr>
        <w:pStyle w:val="ListParagraph"/>
        <w:numPr>
          <w:ilvl w:val="1"/>
          <w:numId w:val="2"/>
        </w:numPr>
        <w:tabs>
          <w:tab w:val="left" w:pos="1753"/>
          <w:tab w:val="left" w:pos="1754"/>
        </w:tabs>
        <w:spacing w:before="44" w:line="273" w:lineRule="auto"/>
        <w:ind w:left="1753" w:right="133"/>
        <w:rPr>
          <w:sz w:val="26"/>
        </w:rPr>
      </w:pPr>
      <w:r>
        <w:rPr>
          <w:sz w:val="26"/>
        </w:rPr>
        <w:t xml:space="preserve">Performance measure P: average distance travelled before an </w:t>
      </w:r>
      <w:r>
        <w:rPr>
          <w:sz w:val="26"/>
        </w:rPr>
        <w:t>error (as judged by human</w:t>
      </w:r>
      <w:r>
        <w:rPr>
          <w:spacing w:val="-3"/>
          <w:sz w:val="26"/>
        </w:rPr>
        <w:t xml:space="preserve"> </w:t>
      </w:r>
      <w:r>
        <w:rPr>
          <w:sz w:val="26"/>
        </w:rPr>
        <w:t>overseer)</w:t>
      </w:r>
    </w:p>
    <w:p w:rsidR="003C4D46" w:rsidRDefault="00E30994">
      <w:pPr>
        <w:pStyle w:val="ListParagraph"/>
        <w:numPr>
          <w:ilvl w:val="1"/>
          <w:numId w:val="2"/>
        </w:numPr>
        <w:tabs>
          <w:tab w:val="left" w:pos="1753"/>
          <w:tab w:val="left" w:pos="1754"/>
        </w:tabs>
        <w:spacing w:before="1" w:line="273" w:lineRule="auto"/>
        <w:ind w:left="1753" w:right="134"/>
        <w:rPr>
          <w:sz w:val="26"/>
        </w:rPr>
      </w:pPr>
      <w:r>
        <w:rPr>
          <w:sz w:val="26"/>
        </w:rPr>
        <w:t>Training experience E: a sequence of images and steering commands recorded while observing a human</w:t>
      </w:r>
      <w:r>
        <w:rPr>
          <w:spacing w:val="-5"/>
          <w:sz w:val="26"/>
        </w:rPr>
        <w:t xml:space="preserve"> </w:t>
      </w:r>
      <w:r>
        <w:rPr>
          <w:sz w:val="26"/>
        </w:rPr>
        <w:t>driver</w:t>
      </w:r>
    </w:p>
    <w:p w:rsidR="003C4D46" w:rsidRDefault="003C4D46">
      <w:pPr>
        <w:spacing w:line="273" w:lineRule="auto"/>
        <w:rPr>
          <w:sz w:val="26"/>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2"/>
        <w:spacing w:before="234"/>
      </w:pPr>
      <w:r>
        <w:t>DESIGNING A LEARNING SYSTEM</w:t>
      </w:r>
    </w:p>
    <w:p w:rsidR="003C4D46" w:rsidRDefault="003C4D46">
      <w:pPr>
        <w:pStyle w:val="BodyText"/>
        <w:spacing w:before="5"/>
        <w:rPr>
          <w:b/>
          <w:sz w:val="32"/>
        </w:rPr>
      </w:pPr>
    </w:p>
    <w:p w:rsidR="003C4D46" w:rsidRDefault="00E30994">
      <w:pPr>
        <w:pStyle w:val="BodyText"/>
        <w:spacing w:line="276" w:lineRule="auto"/>
        <w:ind w:left="193" w:right="590"/>
      </w:pPr>
      <w:r>
        <w:t>The basic design issues and approaches to machine learning are ill</w:t>
      </w:r>
      <w:r>
        <w:t>ustrated by designing a program to learn to play checkers, with the goal of entering it in the world checkers tournament</w:t>
      </w:r>
    </w:p>
    <w:p w:rsidR="003C4D46" w:rsidRDefault="00E30994">
      <w:pPr>
        <w:pStyle w:val="ListParagraph"/>
        <w:numPr>
          <w:ilvl w:val="0"/>
          <w:numId w:val="3"/>
        </w:numPr>
        <w:tabs>
          <w:tab w:val="left" w:pos="915"/>
        </w:tabs>
        <w:spacing w:before="1"/>
        <w:ind w:hanging="361"/>
        <w:rPr>
          <w:sz w:val="26"/>
        </w:rPr>
      </w:pPr>
      <w:r>
        <w:rPr>
          <w:sz w:val="26"/>
        </w:rPr>
        <w:t>Choosing the Training</w:t>
      </w:r>
      <w:r>
        <w:rPr>
          <w:spacing w:val="1"/>
          <w:sz w:val="26"/>
        </w:rPr>
        <w:t xml:space="preserve"> </w:t>
      </w:r>
      <w:r>
        <w:rPr>
          <w:sz w:val="26"/>
        </w:rPr>
        <w:t>Experience</w:t>
      </w:r>
    </w:p>
    <w:p w:rsidR="003C4D46" w:rsidRDefault="00E30994">
      <w:pPr>
        <w:pStyle w:val="ListParagraph"/>
        <w:numPr>
          <w:ilvl w:val="0"/>
          <w:numId w:val="3"/>
        </w:numPr>
        <w:tabs>
          <w:tab w:val="left" w:pos="915"/>
        </w:tabs>
        <w:spacing w:before="44"/>
        <w:ind w:hanging="361"/>
        <w:rPr>
          <w:sz w:val="26"/>
        </w:rPr>
      </w:pPr>
      <w:r>
        <w:rPr>
          <w:sz w:val="26"/>
        </w:rPr>
        <w:t>Choosing the Target</w:t>
      </w:r>
      <w:r>
        <w:rPr>
          <w:spacing w:val="-1"/>
          <w:sz w:val="26"/>
        </w:rPr>
        <w:t xml:space="preserve"> </w:t>
      </w:r>
      <w:r>
        <w:rPr>
          <w:sz w:val="26"/>
        </w:rPr>
        <w:t>Function</w:t>
      </w:r>
    </w:p>
    <w:p w:rsidR="003C4D46" w:rsidRDefault="00E30994">
      <w:pPr>
        <w:pStyle w:val="ListParagraph"/>
        <w:numPr>
          <w:ilvl w:val="0"/>
          <w:numId w:val="3"/>
        </w:numPr>
        <w:tabs>
          <w:tab w:val="left" w:pos="915"/>
        </w:tabs>
        <w:spacing w:before="44"/>
        <w:ind w:hanging="361"/>
        <w:rPr>
          <w:sz w:val="26"/>
        </w:rPr>
      </w:pPr>
      <w:r>
        <w:rPr>
          <w:sz w:val="26"/>
        </w:rPr>
        <w:t>Choosing a Representation for the Target</w:t>
      </w:r>
      <w:r>
        <w:rPr>
          <w:spacing w:val="-4"/>
          <w:sz w:val="26"/>
        </w:rPr>
        <w:t xml:space="preserve"> </w:t>
      </w:r>
      <w:r>
        <w:rPr>
          <w:sz w:val="26"/>
        </w:rPr>
        <w:t>Function</w:t>
      </w:r>
    </w:p>
    <w:p w:rsidR="003C4D46" w:rsidRDefault="00E30994">
      <w:pPr>
        <w:pStyle w:val="ListParagraph"/>
        <w:numPr>
          <w:ilvl w:val="0"/>
          <w:numId w:val="3"/>
        </w:numPr>
        <w:tabs>
          <w:tab w:val="left" w:pos="915"/>
        </w:tabs>
        <w:spacing w:before="47"/>
        <w:ind w:hanging="361"/>
        <w:rPr>
          <w:sz w:val="26"/>
        </w:rPr>
      </w:pPr>
      <w:r>
        <w:rPr>
          <w:sz w:val="26"/>
        </w:rPr>
        <w:t xml:space="preserve">Choosing a </w:t>
      </w:r>
      <w:r>
        <w:rPr>
          <w:sz w:val="26"/>
        </w:rPr>
        <w:t>Function Approximation</w:t>
      </w:r>
      <w:r>
        <w:rPr>
          <w:spacing w:val="-3"/>
          <w:sz w:val="26"/>
        </w:rPr>
        <w:t xml:space="preserve"> </w:t>
      </w:r>
      <w:r>
        <w:rPr>
          <w:sz w:val="26"/>
        </w:rPr>
        <w:t>Algorithm</w:t>
      </w:r>
    </w:p>
    <w:p w:rsidR="003C4D46" w:rsidRDefault="00E30994">
      <w:pPr>
        <w:pStyle w:val="ListParagraph"/>
        <w:numPr>
          <w:ilvl w:val="1"/>
          <w:numId w:val="3"/>
        </w:numPr>
        <w:tabs>
          <w:tab w:val="left" w:pos="1274"/>
        </w:tabs>
        <w:spacing w:before="44"/>
        <w:rPr>
          <w:sz w:val="26"/>
        </w:rPr>
      </w:pPr>
      <w:r>
        <w:rPr>
          <w:sz w:val="26"/>
        </w:rPr>
        <w:t>Estimating training</w:t>
      </w:r>
      <w:r>
        <w:rPr>
          <w:spacing w:val="-1"/>
          <w:sz w:val="26"/>
        </w:rPr>
        <w:t xml:space="preserve"> </w:t>
      </w:r>
      <w:r>
        <w:rPr>
          <w:sz w:val="26"/>
        </w:rPr>
        <w:t>values</w:t>
      </w:r>
    </w:p>
    <w:p w:rsidR="003C4D46" w:rsidRDefault="00E30994">
      <w:pPr>
        <w:pStyle w:val="ListParagraph"/>
        <w:numPr>
          <w:ilvl w:val="1"/>
          <w:numId w:val="3"/>
        </w:numPr>
        <w:tabs>
          <w:tab w:val="left" w:pos="1274"/>
        </w:tabs>
        <w:spacing w:before="44"/>
        <w:rPr>
          <w:sz w:val="26"/>
        </w:rPr>
      </w:pPr>
      <w:r>
        <w:rPr>
          <w:sz w:val="26"/>
        </w:rPr>
        <w:t>Adjusting the</w:t>
      </w:r>
      <w:r>
        <w:rPr>
          <w:spacing w:val="-1"/>
          <w:sz w:val="26"/>
        </w:rPr>
        <w:t xml:space="preserve"> </w:t>
      </w:r>
      <w:r>
        <w:rPr>
          <w:sz w:val="26"/>
        </w:rPr>
        <w:t>weights</w:t>
      </w:r>
    </w:p>
    <w:p w:rsidR="003C4D46" w:rsidRDefault="00E30994">
      <w:pPr>
        <w:pStyle w:val="ListParagraph"/>
        <w:numPr>
          <w:ilvl w:val="0"/>
          <w:numId w:val="3"/>
        </w:numPr>
        <w:tabs>
          <w:tab w:val="left" w:pos="915"/>
        </w:tabs>
        <w:spacing w:before="45"/>
        <w:ind w:hanging="361"/>
        <w:rPr>
          <w:sz w:val="26"/>
        </w:rPr>
      </w:pPr>
      <w:r>
        <w:rPr>
          <w:sz w:val="26"/>
        </w:rPr>
        <w:t>The Final</w:t>
      </w:r>
      <w:r>
        <w:rPr>
          <w:spacing w:val="-1"/>
          <w:sz w:val="26"/>
        </w:rPr>
        <w:t xml:space="preserve"> </w:t>
      </w:r>
      <w:r>
        <w:rPr>
          <w:sz w:val="26"/>
        </w:rPr>
        <w:t>Design</w:t>
      </w:r>
    </w:p>
    <w:p w:rsidR="003C4D46" w:rsidRDefault="003C4D46">
      <w:pPr>
        <w:pStyle w:val="BodyText"/>
        <w:spacing w:before="3"/>
        <w:rPr>
          <w:sz w:val="33"/>
        </w:rPr>
      </w:pPr>
    </w:p>
    <w:p w:rsidR="003C4D46" w:rsidRDefault="00E30994">
      <w:pPr>
        <w:pStyle w:val="Heading5"/>
        <w:numPr>
          <w:ilvl w:val="0"/>
          <w:numId w:val="4"/>
        </w:numPr>
        <w:tabs>
          <w:tab w:val="left" w:pos="453"/>
        </w:tabs>
      </w:pPr>
      <w:r>
        <w:t>Choosing the Training</w:t>
      </w:r>
      <w:r>
        <w:rPr>
          <w:spacing w:val="-2"/>
        </w:rPr>
        <w:t xml:space="preserve"> </w:t>
      </w:r>
      <w:r>
        <w:t>Experience</w:t>
      </w:r>
    </w:p>
    <w:p w:rsidR="003C4D46" w:rsidRDefault="003C4D46">
      <w:pPr>
        <w:pStyle w:val="BodyText"/>
        <w:spacing w:before="1"/>
        <w:rPr>
          <w:b/>
          <w:i/>
          <w:sz w:val="32"/>
        </w:rPr>
      </w:pPr>
    </w:p>
    <w:p w:rsidR="003C4D46" w:rsidRDefault="00E30994">
      <w:pPr>
        <w:pStyle w:val="ListParagraph"/>
        <w:numPr>
          <w:ilvl w:val="1"/>
          <w:numId w:val="4"/>
        </w:numPr>
        <w:tabs>
          <w:tab w:val="left" w:pos="913"/>
          <w:tab w:val="left" w:pos="915"/>
        </w:tabs>
        <w:spacing w:line="273" w:lineRule="auto"/>
        <w:ind w:right="630"/>
        <w:rPr>
          <w:sz w:val="26"/>
        </w:rPr>
      </w:pPr>
      <w:r>
        <w:rPr>
          <w:sz w:val="26"/>
        </w:rPr>
        <w:t>The first design choice is to choose the type of training experience from which the system will</w:t>
      </w:r>
      <w:r>
        <w:rPr>
          <w:spacing w:val="-5"/>
          <w:sz w:val="26"/>
        </w:rPr>
        <w:t xml:space="preserve"> </w:t>
      </w:r>
      <w:r>
        <w:rPr>
          <w:sz w:val="26"/>
        </w:rPr>
        <w:t>learn.</w:t>
      </w:r>
    </w:p>
    <w:p w:rsidR="003C4D46" w:rsidRDefault="00E30994">
      <w:pPr>
        <w:pStyle w:val="ListParagraph"/>
        <w:numPr>
          <w:ilvl w:val="1"/>
          <w:numId w:val="4"/>
        </w:numPr>
        <w:tabs>
          <w:tab w:val="left" w:pos="913"/>
          <w:tab w:val="left" w:pos="915"/>
        </w:tabs>
        <w:spacing w:before="4" w:line="273" w:lineRule="auto"/>
        <w:ind w:right="380"/>
        <w:rPr>
          <w:sz w:val="26"/>
        </w:rPr>
      </w:pPr>
      <w:r>
        <w:rPr>
          <w:sz w:val="26"/>
        </w:rPr>
        <w:t xml:space="preserve">The type of </w:t>
      </w:r>
      <w:r>
        <w:rPr>
          <w:sz w:val="26"/>
        </w:rPr>
        <w:t>training experience available can have a significant impact on success</w:t>
      </w:r>
      <w:r>
        <w:rPr>
          <w:spacing w:val="-17"/>
          <w:sz w:val="26"/>
        </w:rPr>
        <w:t xml:space="preserve"> </w:t>
      </w:r>
      <w:r>
        <w:rPr>
          <w:sz w:val="26"/>
        </w:rPr>
        <w:t>or failure of the</w:t>
      </w:r>
      <w:r>
        <w:rPr>
          <w:spacing w:val="-1"/>
          <w:sz w:val="26"/>
        </w:rPr>
        <w:t xml:space="preserve"> </w:t>
      </w:r>
      <w:r>
        <w:rPr>
          <w:sz w:val="26"/>
        </w:rPr>
        <w:t>learner.</w:t>
      </w:r>
    </w:p>
    <w:p w:rsidR="003C4D46" w:rsidRDefault="003C4D46">
      <w:pPr>
        <w:pStyle w:val="BodyText"/>
        <w:spacing w:before="11"/>
        <w:rPr>
          <w:sz w:val="29"/>
        </w:rPr>
      </w:pPr>
    </w:p>
    <w:p w:rsidR="003C4D46" w:rsidRDefault="00E30994">
      <w:pPr>
        <w:pStyle w:val="BodyText"/>
        <w:ind w:left="193"/>
      </w:pPr>
      <w:r>
        <w:rPr>
          <w:u w:val="single"/>
        </w:rPr>
        <w:t>There are three attributes which impact on success or failure of the learner</w:t>
      </w:r>
    </w:p>
    <w:p w:rsidR="003C4D46" w:rsidRDefault="003C4D46">
      <w:pPr>
        <w:pStyle w:val="BodyText"/>
        <w:spacing w:before="11"/>
        <w:rPr>
          <w:sz w:val="28"/>
        </w:rPr>
      </w:pPr>
    </w:p>
    <w:p w:rsidR="003C4D46" w:rsidRDefault="00E30994">
      <w:pPr>
        <w:pStyle w:val="ListParagraph"/>
        <w:numPr>
          <w:ilvl w:val="0"/>
          <w:numId w:val="5"/>
        </w:numPr>
        <w:tabs>
          <w:tab w:val="left" w:pos="915"/>
        </w:tabs>
        <w:spacing w:before="57" w:line="276" w:lineRule="auto"/>
        <w:ind w:right="129"/>
        <w:rPr>
          <w:sz w:val="26"/>
        </w:rPr>
      </w:pPr>
      <w:r>
        <w:rPr>
          <w:sz w:val="26"/>
        </w:rPr>
        <w:t xml:space="preserve">Whether the training experience provides </w:t>
      </w:r>
      <w:r>
        <w:rPr>
          <w:b/>
          <w:i/>
          <w:sz w:val="26"/>
        </w:rPr>
        <w:t xml:space="preserve">direct or indirect feedback </w:t>
      </w:r>
      <w:r>
        <w:rPr>
          <w:sz w:val="26"/>
        </w:rPr>
        <w:t xml:space="preserve">regarding </w:t>
      </w:r>
      <w:r>
        <w:rPr>
          <w:sz w:val="26"/>
        </w:rPr>
        <w:t>the choices made by the performance</w:t>
      </w:r>
      <w:r>
        <w:rPr>
          <w:spacing w:val="-4"/>
          <w:sz w:val="26"/>
        </w:rPr>
        <w:t xml:space="preserve"> </w:t>
      </w:r>
      <w:r>
        <w:rPr>
          <w:sz w:val="26"/>
        </w:rPr>
        <w:t>system.</w:t>
      </w:r>
    </w:p>
    <w:p w:rsidR="003C4D46" w:rsidRDefault="003C4D46">
      <w:pPr>
        <w:pStyle w:val="BodyText"/>
        <w:spacing w:before="11"/>
        <w:rPr>
          <w:sz w:val="29"/>
        </w:rPr>
      </w:pPr>
    </w:p>
    <w:p w:rsidR="003C4D46" w:rsidRDefault="00E30994">
      <w:pPr>
        <w:pStyle w:val="BodyText"/>
        <w:ind w:left="914"/>
      </w:pPr>
      <w:r>
        <w:rPr>
          <w:u w:val="single"/>
        </w:rPr>
        <w:t>For example, in checkers game</w:t>
      </w:r>
      <w:r>
        <w:t>:</w:t>
      </w:r>
    </w:p>
    <w:p w:rsidR="003C4D46" w:rsidRDefault="00E30994">
      <w:pPr>
        <w:spacing w:before="44"/>
        <w:ind w:left="914"/>
        <w:rPr>
          <w:b/>
          <w:i/>
          <w:sz w:val="26"/>
        </w:rPr>
      </w:pPr>
      <w:r>
        <w:rPr>
          <w:sz w:val="26"/>
        </w:rPr>
        <w:t xml:space="preserve">In learning to play checkers, the system might learn from </w:t>
      </w:r>
      <w:r>
        <w:rPr>
          <w:b/>
          <w:i/>
          <w:sz w:val="26"/>
        </w:rPr>
        <w:t>direct training examples</w:t>
      </w:r>
    </w:p>
    <w:p w:rsidR="003C4D46" w:rsidRDefault="00E30994">
      <w:pPr>
        <w:spacing w:before="45"/>
        <w:ind w:left="914"/>
        <w:rPr>
          <w:sz w:val="26"/>
        </w:rPr>
      </w:pPr>
      <w:r>
        <w:rPr>
          <w:sz w:val="26"/>
        </w:rPr>
        <w:t xml:space="preserve">consisting of </w:t>
      </w:r>
      <w:r>
        <w:rPr>
          <w:b/>
          <w:i/>
          <w:sz w:val="26"/>
        </w:rPr>
        <w:t xml:space="preserve">individual checkers board states </w:t>
      </w:r>
      <w:r>
        <w:rPr>
          <w:sz w:val="26"/>
        </w:rPr>
        <w:t xml:space="preserve">and </w:t>
      </w:r>
      <w:r>
        <w:rPr>
          <w:b/>
          <w:i/>
          <w:sz w:val="26"/>
        </w:rPr>
        <w:t>the correct move for each</w:t>
      </w:r>
      <w:r>
        <w:rPr>
          <w:sz w:val="26"/>
        </w:rPr>
        <w:t>.</w:t>
      </w:r>
    </w:p>
    <w:p w:rsidR="003C4D46" w:rsidRDefault="003C4D46">
      <w:pPr>
        <w:pStyle w:val="BodyText"/>
        <w:spacing w:before="10"/>
        <w:rPr>
          <w:sz w:val="33"/>
        </w:rPr>
      </w:pPr>
    </w:p>
    <w:p w:rsidR="003C4D46" w:rsidRDefault="00E30994">
      <w:pPr>
        <w:spacing w:line="276" w:lineRule="auto"/>
        <w:ind w:left="914" w:right="128"/>
        <w:jc w:val="both"/>
        <w:rPr>
          <w:sz w:val="26"/>
        </w:rPr>
      </w:pPr>
      <w:r>
        <w:rPr>
          <w:b/>
          <w:i/>
          <w:sz w:val="26"/>
        </w:rPr>
        <w:t xml:space="preserve">Indirect training examples </w:t>
      </w:r>
      <w:r>
        <w:rPr>
          <w:sz w:val="26"/>
        </w:rPr>
        <w:t xml:space="preserve">consisting of the </w:t>
      </w:r>
      <w:r>
        <w:rPr>
          <w:b/>
          <w:i/>
          <w:sz w:val="26"/>
        </w:rPr>
        <w:t xml:space="preserve">move sequences </w:t>
      </w:r>
      <w:r>
        <w:rPr>
          <w:sz w:val="26"/>
        </w:rPr>
        <w:t xml:space="preserve">and </w:t>
      </w:r>
      <w:r>
        <w:rPr>
          <w:b/>
          <w:i/>
          <w:sz w:val="26"/>
        </w:rPr>
        <w:t xml:space="preserve">final outcomes </w:t>
      </w:r>
      <w:r>
        <w:rPr>
          <w:sz w:val="26"/>
        </w:rPr>
        <w:t>of various games played. The information about the correctness of specific moves early</w:t>
      </w:r>
      <w:r>
        <w:rPr>
          <w:spacing w:val="-45"/>
          <w:sz w:val="26"/>
        </w:rPr>
        <w:t xml:space="preserve"> </w:t>
      </w:r>
      <w:r>
        <w:rPr>
          <w:sz w:val="26"/>
        </w:rPr>
        <w:t xml:space="preserve">in the game must be inferred indirectly from the fact that the game was eventually won or </w:t>
      </w:r>
      <w:r>
        <w:rPr>
          <w:sz w:val="26"/>
        </w:rPr>
        <w:t>lost.</w:t>
      </w:r>
    </w:p>
    <w:p w:rsidR="003C4D46" w:rsidRDefault="003C4D46">
      <w:pPr>
        <w:pStyle w:val="BodyText"/>
        <w:spacing w:before="10"/>
        <w:rPr>
          <w:sz w:val="29"/>
        </w:rPr>
      </w:pPr>
    </w:p>
    <w:p w:rsidR="003C4D46" w:rsidRDefault="00E30994">
      <w:pPr>
        <w:pStyle w:val="BodyText"/>
        <w:spacing w:line="276" w:lineRule="auto"/>
        <w:ind w:left="914" w:right="126"/>
        <w:jc w:val="both"/>
      </w:pPr>
      <w:r>
        <w:t xml:space="preserve">Here the learner faces an additional problem of </w:t>
      </w:r>
      <w:r>
        <w:rPr>
          <w:b/>
          <w:i/>
        </w:rPr>
        <w:t>credit assignment</w:t>
      </w:r>
      <w:r>
        <w:t xml:space="preserve">, or determining the degree to which each move in the sequence deserves credit or blame for the final outcome. Credit assignment can be a particularly difficult problem because the </w:t>
      </w:r>
      <w:r>
        <w:t>game can be lost even when early moves are optimal, if these are followed later by poor moves.</w:t>
      </w:r>
    </w:p>
    <w:p w:rsidR="003C4D46" w:rsidRDefault="00E30994">
      <w:pPr>
        <w:pStyle w:val="BodyText"/>
        <w:spacing w:line="276" w:lineRule="auto"/>
        <w:ind w:left="914" w:right="129"/>
        <w:jc w:val="both"/>
      </w:pPr>
      <w:r>
        <w:t>Hence, learning from direct training feedback is typically easier than learning from indirect feedback.</w:t>
      </w:r>
    </w:p>
    <w:p w:rsidR="003C4D46" w:rsidRDefault="003C4D46">
      <w:pPr>
        <w:spacing w:line="276" w:lineRule="auto"/>
        <w:jc w:val="both"/>
        <w:sectPr w:rsidR="003C4D46">
          <w:pgSz w:w="11910" w:h="16840"/>
          <w:pgMar w:top="1220" w:right="1000" w:bottom="620" w:left="800" w:header="569" w:footer="438" w:gutter="0"/>
          <w:cols w:space="720"/>
        </w:sectPr>
      </w:pPr>
    </w:p>
    <w:p w:rsidR="003C4D46" w:rsidRDefault="00E30994">
      <w:pPr>
        <w:pStyle w:val="ListParagraph"/>
        <w:numPr>
          <w:ilvl w:val="0"/>
          <w:numId w:val="5"/>
        </w:numPr>
        <w:tabs>
          <w:tab w:val="left" w:pos="915"/>
        </w:tabs>
        <w:spacing w:before="88"/>
        <w:ind w:hanging="361"/>
        <w:rPr>
          <w:b/>
          <w:i/>
          <w:sz w:val="26"/>
        </w:rPr>
      </w:pPr>
      <w:r>
        <w:rPr>
          <w:sz w:val="26"/>
        </w:rPr>
        <w:lastRenderedPageBreak/>
        <w:t xml:space="preserve">The degree to which the </w:t>
      </w:r>
      <w:r>
        <w:rPr>
          <w:b/>
          <w:i/>
          <w:sz w:val="26"/>
        </w:rPr>
        <w:t>learner control</w:t>
      </w:r>
      <w:r>
        <w:rPr>
          <w:b/>
          <w:i/>
          <w:sz w:val="26"/>
        </w:rPr>
        <w:t>s the sequence of training</w:t>
      </w:r>
      <w:r>
        <w:rPr>
          <w:b/>
          <w:i/>
          <w:spacing w:val="-17"/>
          <w:sz w:val="26"/>
        </w:rPr>
        <w:t xml:space="preserve"> </w:t>
      </w:r>
      <w:r>
        <w:rPr>
          <w:b/>
          <w:i/>
          <w:sz w:val="26"/>
        </w:rPr>
        <w:t>examples</w:t>
      </w:r>
    </w:p>
    <w:p w:rsidR="003C4D46" w:rsidRDefault="003C4D46">
      <w:pPr>
        <w:pStyle w:val="BodyText"/>
        <w:spacing w:before="9"/>
        <w:rPr>
          <w:b/>
          <w:i/>
          <w:sz w:val="33"/>
        </w:rPr>
      </w:pPr>
    </w:p>
    <w:p w:rsidR="003C4D46" w:rsidRDefault="00E30994">
      <w:pPr>
        <w:pStyle w:val="BodyText"/>
        <w:ind w:left="914"/>
        <w:jc w:val="both"/>
      </w:pPr>
      <w:r>
        <w:rPr>
          <w:u w:val="single"/>
        </w:rPr>
        <w:t>For example, in checkers game</w:t>
      </w:r>
      <w:r>
        <w:t>:</w:t>
      </w:r>
    </w:p>
    <w:p w:rsidR="003C4D46" w:rsidRDefault="00E30994">
      <w:pPr>
        <w:pStyle w:val="BodyText"/>
        <w:spacing w:before="46" w:line="276" w:lineRule="auto"/>
        <w:ind w:left="914" w:right="135"/>
        <w:jc w:val="both"/>
      </w:pPr>
      <w:r>
        <w:t xml:space="preserve">The learner might depends on the </w:t>
      </w:r>
      <w:r>
        <w:rPr>
          <w:b/>
          <w:i/>
        </w:rPr>
        <w:t xml:space="preserve">teacher </w:t>
      </w:r>
      <w:r>
        <w:t>to select informative board states and to provide the correct move for each.</w:t>
      </w:r>
    </w:p>
    <w:p w:rsidR="003C4D46" w:rsidRDefault="003C4D46">
      <w:pPr>
        <w:pStyle w:val="BodyText"/>
        <w:spacing w:before="9"/>
        <w:rPr>
          <w:sz w:val="29"/>
        </w:rPr>
      </w:pPr>
    </w:p>
    <w:p w:rsidR="003C4D46" w:rsidRDefault="00E30994">
      <w:pPr>
        <w:pStyle w:val="BodyText"/>
        <w:spacing w:line="278" w:lineRule="auto"/>
        <w:ind w:left="914" w:right="132"/>
        <w:jc w:val="both"/>
      </w:pPr>
      <w:r>
        <w:t xml:space="preserve">Alternatively, the learner might itself propose board states that it </w:t>
      </w:r>
      <w:r>
        <w:t>finds particularly confusing and ask the teacher for the correct move.</w:t>
      </w:r>
    </w:p>
    <w:p w:rsidR="003C4D46" w:rsidRDefault="003C4D46">
      <w:pPr>
        <w:pStyle w:val="BodyText"/>
        <w:spacing w:before="5"/>
        <w:rPr>
          <w:sz w:val="29"/>
        </w:rPr>
      </w:pPr>
    </w:p>
    <w:p w:rsidR="003C4D46" w:rsidRDefault="00E30994">
      <w:pPr>
        <w:pStyle w:val="BodyText"/>
        <w:spacing w:line="276" w:lineRule="auto"/>
        <w:ind w:left="914" w:right="131"/>
        <w:jc w:val="both"/>
      </w:pPr>
      <w:r>
        <w:t>The</w:t>
      </w:r>
      <w:r>
        <w:rPr>
          <w:spacing w:val="-9"/>
        </w:rPr>
        <w:t xml:space="preserve"> </w:t>
      </w:r>
      <w:r>
        <w:t>learner</w:t>
      </w:r>
      <w:r>
        <w:rPr>
          <w:spacing w:val="-6"/>
        </w:rPr>
        <w:t xml:space="preserve"> </w:t>
      </w:r>
      <w:r>
        <w:t>may</w:t>
      </w:r>
      <w:r>
        <w:rPr>
          <w:spacing w:val="-14"/>
        </w:rPr>
        <w:t xml:space="preserve"> </w:t>
      </w:r>
      <w:r>
        <w:t>have</w:t>
      </w:r>
      <w:r>
        <w:rPr>
          <w:spacing w:val="-9"/>
        </w:rPr>
        <w:t xml:space="preserve"> </w:t>
      </w:r>
      <w:r>
        <w:t>complete</w:t>
      </w:r>
      <w:r>
        <w:rPr>
          <w:spacing w:val="-9"/>
        </w:rPr>
        <w:t xml:space="preserve"> </w:t>
      </w:r>
      <w:r>
        <w:t>control</w:t>
      </w:r>
      <w:r>
        <w:rPr>
          <w:spacing w:val="-8"/>
        </w:rPr>
        <w:t xml:space="preserve"> </w:t>
      </w:r>
      <w:r>
        <w:t>over</w:t>
      </w:r>
      <w:r>
        <w:rPr>
          <w:spacing w:val="-9"/>
        </w:rPr>
        <w:t xml:space="preserve"> </w:t>
      </w:r>
      <w:r>
        <w:t>both</w:t>
      </w:r>
      <w:r>
        <w:rPr>
          <w:spacing w:val="-9"/>
        </w:rPr>
        <w:t xml:space="preserve"> </w:t>
      </w:r>
      <w:r>
        <w:t>the</w:t>
      </w:r>
      <w:r>
        <w:rPr>
          <w:spacing w:val="-9"/>
        </w:rPr>
        <w:t xml:space="preserve"> </w:t>
      </w:r>
      <w:r>
        <w:t>board</w:t>
      </w:r>
      <w:r>
        <w:rPr>
          <w:spacing w:val="-9"/>
        </w:rPr>
        <w:t xml:space="preserve"> </w:t>
      </w:r>
      <w:r>
        <w:t>states</w:t>
      </w:r>
      <w:r>
        <w:rPr>
          <w:spacing w:val="-9"/>
        </w:rPr>
        <w:t xml:space="preserve"> </w:t>
      </w:r>
      <w:r>
        <w:t>and</w:t>
      </w:r>
      <w:r>
        <w:rPr>
          <w:spacing w:val="-6"/>
        </w:rPr>
        <w:t xml:space="preserve"> </w:t>
      </w:r>
      <w:r>
        <w:t>(indirect)</w:t>
      </w:r>
      <w:r>
        <w:rPr>
          <w:spacing w:val="-9"/>
        </w:rPr>
        <w:t xml:space="preserve"> </w:t>
      </w:r>
      <w:r>
        <w:t>training classifications,</w:t>
      </w:r>
      <w:r>
        <w:rPr>
          <w:spacing w:val="-19"/>
        </w:rPr>
        <w:t xml:space="preserve"> </w:t>
      </w:r>
      <w:r>
        <w:t>as</w:t>
      </w:r>
      <w:r>
        <w:rPr>
          <w:spacing w:val="-15"/>
        </w:rPr>
        <w:t xml:space="preserve"> </w:t>
      </w:r>
      <w:r>
        <w:t>it</w:t>
      </w:r>
      <w:r>
        <w:rPr>
          <w:spacing w:val="-16"/>
        </w:rPr>
        <w:t xml:space="preserve"> </w:t>
      </w:r>
      <w:r>
        <w:t>does</w:t>
      </w:r>
      <w:r>
        <w:rPr>
          <w:spacing w:val="-18"/>
        </w:rPr>
        <w:t xml:space="preserve"> </w:t>
      </w:r>
      <w:r>
        <w:t>when</w:t>
      </w:r>
      <w:r>
        <w:rPr>
          <w:spacing w:val="-16"/>
        </w:rPr>
        <w:t xml:space="preserve"> </w:t>
      </w:r>
      <w:r>
        <w:t>it</w:t>
      </w:r>
      <w:r>
        <w:rPr>
          <w:spacing w:val="-18"/>
        </w:rPr>
        <w:t xml:space="preserve"> </w:t>
      </w:r>
      <w:r>
        <w:t>learns</w:t>
      </w:r>
      <w:r>
        <w:rPr>
          <w:spacing w:val="-18"/>
        </w:rPr>
        <w:t xml:space="preserve"> </w:t>
      </w:r>
      <w:r>
        <w:t>by</w:t>
      </w:r>
      <w:r>
        <w:rPr>
          <w:spacing w:val="-21"/>
        </w:rPr>
        <w:t xml:space="preserve"> </w:t>
      </w:r>
      <w:r>
        <w:t>playing</w:t>
      </w:r>
      <w:r>
        <w:rPr>
          <w:spacing w:val="-18"/>
        </w:rPr>
        <w:t xml:space="preserve"> </w:t>
      </w:r>
      <w:r>
        <w:t>against</w:t>
      </w:r>
      <w:r>
        <w:rPr>
          <w:spacing w:val="-19"/>
        </w:rPr>
        <w:t xml:space="preserve"> </w:t>
      </w:r>
      <w:r>
        <w:t>itself</w:t>
      </w:r>
      <w:r>
        <w:rPr>
          <w:spacing w:val="-15"/>
        </w:rPr>
        <w:t xml:space="preserve"> </w:t>
      </w:r>
      <w:r>
        <w:t>with</w:t>
      </w:r>
      <w:r>
        <w:rPr>
          <w:spacing w:val="-15"/>
        </w:rPr>
        <w:t xml:space="preserve"> </w:t>
      </w:r>
      <w:r>
        <w:rPr>
          <w:b/>
          <w:i/>
        </w:rPr>
        <w:t>no</w:t>
      </w:r>
      <w:r>
        <w:rPr>
          <w:b/>
          <w:i/>
          <w:spacing w:val="-16"/>
        </w:rPr>
        <w:t xml:space="preserve"> </w:t>
      </w:r>
      <w:r>
        <w:rPr>
          <w:b/>
          <w:i/>
        </w:rPr>
        <w:t>teacher</w:t>
      </w:r>
      <w:r>
        <w:rPr>
          <w:b/>
          <w:i/>
          <w:spacing w:val="-15"/>
        </w:rPr>
        <w:t xml:space="preserve"> </w:t>
      </w:r>
      <w:r>
        <w:rPr>
          <w:b/>
          <w:i/>
        </w:rPr>
        <w:t>present</w:t>
      </w:r>
      <w:r>
        <w:t>.</w:t>
      </w:r>
    </w:p>
    <w:p w:rsidR="003C4D46" w:rsidRDefault="003C4D46">
      <w:pPr>
        <w:pStyle w:val="BodyText"/>
        <w:rPr>
          <w:sz w:val="30"/>
        </w:rPr>
      </w:pPr>
    </w:p>
    <w:p w:rsidR="003C4D46" w:rsidRDefault="00E30994">
      <w:pPr>
        <w:pStyle w:val="ListParagraph"/>
        <w:numPr>
          <w:ilvl w:val="0"/>
          <w:numId w:val="5"/>
        </w:numPr>
        <w:tabs>
          <w:tab w:val="left" w:pos="915"/>
        </w:tabs>
        <w:spacing w:line="276" w:lineRule="auto"/>
        <w:ind w:right="131"/>
        <w:rPr>
          <w:sz w:val="26"/>
        </w:rPr>
      </w:pPr>
      <w:r>
        <w:rPr>
          <w:sz w:val="26"/>
        </w:rPr>
        <w:t xml:space="preserve">How well it represents the </w:t>
      </w:r>
      <w:r>
        <w:rPr>
          <w:b/>
          <w:i/>
          <w:sz w:val="26"/>
        </w:rPr>
        <w:t xml:space="preserve">distribution of examples </w:t>
      </w:r>
      <w:r>
        <w:rPr>
          <w:sz w:val="26"/>
        </w:rPr>
        <w:t xml:space="preserve">over which the final </w:t>
      </w:r>
      <w:r>
        <w:rPr>
          <w:spacing w:val="-3"/>
          <w:sz w:val="26"/>
        </w:rPr>
        <w:t xml:space="preserve">system </w:t>
      </w:r>
      <w:r>
        <w:rPr>
          <w:sz w:val="26"/>
        </w:rPr>
        <w:t>performance P must be</w:t>
      </w:r>
      <w:r>
        <w:rPr>
          <w:spacing w:val="2"/>
          <w:sz w:val="26"/>
        </w:rPr>
        <w:t xml:space="preserve"> </w:t>
      </w:r>
      <w:r>
        <w:rPr>
          <w:sz w:val="26"/>
        </w:rPr>
        <w:t>measured</w:t>
      </w:r>
    </w:p>
    <w:p w:rsidR="003C4D46" w:rsidRDefault="003C4D46">
      <w:pPr>
        <w:pStyle w:val="BodyText"/>
        <w:spacing w:before="10"/>
        <w:rPr>
          <w:sz w:val="29"/>
        </w:rPr>
      </w:pPr>
    </w:p>
    <w:p w:rsidR="003C4D46" w:rsidRDefault="00E30994">
      <w:pPr>
        <w:pStyle w:val="BodyText"/>
        <w:spacing w:before="1"/>
        <w:ind w:left="914"/>
        <w:jc w:val="both"/>
      </w:pPr>
      <w:r>
        <w:rPr>
          <w:u w:val="single"/>
        </w:rPr>
        <w:t>For example, in checkers game:</w:t>
      </w:r>
    </w:p>
    <w:p w:rsidR="003C4D46" w:rsidRDefault="00E30994">
      <w:pPr>
        <w:pStyle w:val="BodyText"/>
        <w:spacing w:before="44" w:line="276" w:lineRule="auto"/>
        <w:ind w:left="914" w:right="133"/>
        <w:jc w:val="both"/>
      </w:pPr>
      <w:r>
        <w:t xml:space="preserve">In checkers learning scenario, the performance metric P is the percent of games the system wins in </w:t>
      </w:r>
      <w:r>
        <w:t>the world tournament.</w:t>
      </w:r>
    </w:p>
    <w:p w:rsidR="003C4D46" w:rsidRDefault="003C4D46">
      <w:pPr>
        <w:pStyle w:val="BodyText"/>
        <w:spacing w:before="11"/>
        <w:rPr>
          <w:sz w:val="29"/>
        </w:rPr>
      </w:pPr>
    </w:p>
    <w:p w:rsidR="003C4D46" w:rsidRDefault="00E30994">
      <w:pPr>
        <w:pStyle w:val="BodyText"/>
        <w:spacing w:line="276" w:lineRule="auto"/>
        <w:ind w:left="914" w:right="126"/>
        <w:jc w:val="both"/>
      </w:pPr>
      <w:r>
        <w:t>If</w:t>
      </w:r>
      <w:r>
        <w:rPr>
          <w:spacing w:val="-7"/>
        </w:rPr>
        <w:t xml:space="preserve"> </w:t>
      </w:r>
      <w:r>
        <w:t>its</w:t>
      </w:r>
      <w:r>
        <w:rPr>
          <w:spacing w:val="-9"/>
        </w:rPr>
        <w:t xml:space="preserve"> </w:t>
      </w:r>
      <w:r>
        <w:t>training</w:t>
      </w:r>
      <w:r>
        <w:rPr>
          <w:spacing w:val="-9"/>
        </w:rPr>
        <w:t xml:space="preserve"> </w:t>
      </w:r>
      <w:r>
        <w:t>experience</w:t>
      </w:r>
      <w:r>
        <w:rPr>
          <w:spacing w:val="-8"/>
        </w:rPr>
        <w:t xml:space="preserve"> </w:t>
      </w:r>
      <w:r>
        <w:t>E</w:t>
      </w:r>
      <w:r>
        <w:rPr>
          <w:spacing w:val="-9"/>
        </w:rPr>
        <w:t xml:space="preserve"> </w:t>
      </w:r>
      <w:r>
        <w:t>consists</w:t>
      </w:r>
      <w:r>
        <w:rPr>
          <w:spacing w:val="-9"/>
        </w:rPr>
        <w:t xml:space="preserve"> </w:t>
      </w:r>
      <w:r>
        <w:t>only</w:t>
      </w:r>
      <w:r>
        <w:rPr>
          <w:spacing w:val="-14"/>
        </w:rPr>
        <w:t xml:space="preserve"> </w:t>
      </w:r>
      <w:r>
        <w:t>of</w:t>
      </w:r>
      <w:r>
        <w:rPr>
          <w:spacing w:val="-7"/>
        </w:rPr>
        <w:t xml:space="preserve"> </w:t>
      </w:r>
      <w:r>
        <w:t>games</w:t>
      </w:r>
      <w:r>
        <w:rPr>
          <w:spacing w:val="-9"/>
        </w:rPr>
        <w:t xml:space="preserve"> </w:t>
      </w:r>
      <w:r>
        <w:t>played</w:t>
      </w:r>
      <w:r>
        <w:rPr>
          <w:spacing w:val="-9"/>
        </w:rPr>
        <w:t xml:space="preserve"> </w:t>
      </w:r>
      <w:r>
        <w:t>against</w:t>
      </w:r>
      <w:r>
        <w:rPr>
          <w:spacing w:val="-9"/>
        </w:rPr>
        <w:t xml:space="preserve"> </w:t>
      </w:r>
      <w:r>
        <w:t>itself,</w:t>
      </w:r>
      <w:r>
        <w:rPr>
          <w:spacing w:val="-8"/>
        </w:rPr>
        <w:t xml:space="preserve"> </w:t>
      </w:r>
      <w:r>
        <w:t>there</w:t>
      </w:r>
      <w:r>
        <w:rPr>
          <w:spacing w:val="-9"/>
        </w:rPr>
        <w:t xml:space="preserve"> </w:t>
      </w:r>
      <w:r>
        <w:t>is</w:t>
      </w:r>
      <w:r>
        <w:rPr>
          <w:spacing w:val="-9"/>
        </w:rPr>
        <w:t xml:space="preserve"> </w:t>
      </w:r>
      <w:r>
        <w:t>a</w:t>
      </w:r>
      <w:r>
        <w:rPr>
          <w:spacing w:val="-7"/>
        </w:rPr>
        <w:t xml:space="preserve"> </w:t>
      </w:r>
      <w:r>
        <w:t>danger that this training experience might not be fully representative of the distribution of situations over which it will later be</w:t>
      </w:r>
      <w:r>
        <w:rPr>
          <w:spacing w:val="-5"/>
        </w:rPr>
        <w:t xml:space="preserve"> </w:t>
      </w:r>
      <w:r>
        <w:t>tested.</w:t>
      </w:r>
    </w:p>
    <w:p w:rsidR="003C4D46" w:rsidRDefault="00E30994">
      <w:pPr>
        <w:pStyle w:val="BodyText"/>
        <w:spacing w:line="278" w:lineRule="auto"/>
        <w:ind w:left="914" w:right="139"/>
        <w:jc w:val="both"/>
      </w:pPr>
      <w:r>
        <w:t xml:space="preserve">It is </w:t>
      </w:r>
      <w:r>
        <w:t>necessary to learn from a distribution of examples that is different from those on which the final system will be evaluated.</w:t>
      </w:r>
    </w:p>
    <w:p w:rsidR="003C4D46" w:rsidRDefault="003C4D46">
      <w:pPr>
        <w:pStyle w:val="BodyText"/>
        <w:spacing w:before="10"/>
        <w:rPr>
          <w:sz w:val="29"/>
        </w:rPr>
      </w:pPr>
    </w:p>
    <w:p w:rsidR="003C4D46" w:rsidRDefault="00E30994">
      <w:pPr>
        <w:pStyle w:val="Heading5"/>
        <w:numPr>
          <w:ilvl w:val="0"/>
          <w:numId w:val="6"/>
        </w:numPr>
        <w:tabs>
          <w:tab w:val="left" w:pos="453"/>
        </w:tabs>
      </w:pPr>
      <w:r>
        <w:t>Choosing the Target Function</w:t>
      </w:r>
    </w:p>
    <w:p w:rsidR="003C4D46" w:rsidRDefault="003C4D46">
      <w:pPr>
        <w:pStyle w:val="BodyText"/>
        <w:rPr>
          <w:b/>
          <w:i/>
          <w:sz w:val="32"/>
        </w:rPr>
      </w:pPr>
    </w:p>
    <w:p w:rsidR="003C4D46" w:rsidRDefault="00E30994">
      <w:pPr>
        <w:pStyle w:val="BodyText"/>
        <w:spacing w:before="1" w:line="278" w:lineRule="auto"/>
        <w:ind w:left="193" w:right="136"/>
        <w:jc w:val="both"/>
      </w:pPr>
      <w:r>
        <w:t xml:space="preserve">The next design choice is to determine exactly what type of knowledge will be learned and how </w:t>
      </w:r>
      <w:r>
        <w:t>this will be used by the performance program.</w:t>
      </w:r>
    </w:p>
    <w:p w:rsidR="003C4D46" w:rsidRDefault="003C4D46">
      <w:pPr>
        <w:pStyle w:val="BodyText"/>
        <w:spacing w:before="4"/>
        <w:rPr>
          <w:sz w:val="29"/>
        </w:rPr>
      </w:pPr>
    </w:p>
    <w:p w:rsidR="003C4D46" w:rsidRDefault="00E30994">
      <w:pPr>
        <w:pStyle w:val="BodyText"/>
        <w:spacing w:before="1" w:line="276" w:lineRule="auto"/>
        <w:ind w:left="193" w:right="135"/>
        <w:jc w:val="both"/>
      </w:pPr>
      <w:r>
        <w:t>Let’s consider a checkers-playing program that can generate the legal moves from any board state.</w:t>
      </w:r>
    </w:p>
    <w:p w:rsidR="003C4D46" w:rsidRDefault="00E30994">
      <w:pPr>
        <w:pStyle w:val="BodyText"/>
        <w:spacing w:before="1" w:line="276" w:lineRule="auto"/>
        <w:ind w:left="193" w:right="128"/>
        <w:jc w:val="both"/>
      </w:pPr>
      <w:r>
        <w:t xml:space="preserve">The program needs only to learn how to choose the best move from among these legal moves. We must learn to </w:t>
      </w:r>
      <w:r>
        <w:t>choose among the legal moves, the most obvious choice for the type of information to be learned is a program, or function, that chooses the best move for any given board state.</w:t>
      </w:r>
    </w:p>
    <w:p w:rsidR="003C4D46" w:rsidRDefault="003C4D46">
      <w:pPr>
        <w:pStyle w:val="BodyText"/>
        <w:spacing w:before="10"/>
        <w:rPr>
          <w:sz w:val="29"/>
        </w:rPr>
      </w:pPr>
    </w:p>
    <w:p w:rsidR="003C4D46" w:rsidRDefault="00E30994">
      <w:pPr>
        <w:pStyle w:val="ListParagraph"/>
        <w:numPr>
          <w:ilvl w:val="1"/>
          <w:numId w:val="6"/>
        </w:numPr>
        <w:tabs>
          <w:tab w:val="left" w:pos="915"/>
        </w:tabs>
        <w:ind w:hanging="361"/>
        <w:jc w:val="left"/>
        <w:rPr>
          <w:sz w:val="26"/>
        </w:rPr>
      </w:pPr>
      <w:r>
        <w:rPr>
          <w:sz w:val="26"/>
        </w:rPr>
        <w:t xml:space="preserve">Let </w:t>
      </w:r>
      <w:r>
        <w:rPr>
          <w:b/>
          <w:i/>
          <w:sz w:val="26"/>
        </w:rPr>
        <w:t xml:space="preserve">ChooseMove </w:t>
      </w:r>
      <w:r>
        <w:rPr>
          <w:sz w:val="26"/>
        </w:rPr>
        <w:t>be the target function and the notation</w:t>
      </w:r>
      <w:r>
        <w:rPr>
          <w:spacing w:val="62"/>
          <w:sz w:val="26"/>
        </w:rPr>
        <w:t xml:space="preserve"> </w:t>
      </w:r>
      <w:r>
        <w:rPr>
          <w:sz w:val="26"/>
        </w:rPr>
        <w:t>is</w:t>
      </w:r>
    </w:p>
    <w:p w:rsidR="003C4D46" w:rsidRDefault="003C4D46">
      <w:pPr>
        <w:pStyle w:val="BodyText"/>
        <w:spacing w:before="3"/>
        <w:rPr>
          <w:sz w:val="34"/>
        </w:rPr>
      </w:pPr>
    </w:p>
    <w:p w:rsidR="003C4D46" w:rsidRDefault="00E30994">
      <w:pPr>
        <w:pStyle w:val="Heading5"/>
        <w:spacing w:before="1"/>
        <w:ind w:left="3916"/>
      </w:pPr>
      <w:r>
        <w:t>ChooseMove : B→ M</w:t>
      </w:r>
    </w:p>
    <w:p w:rsidR="003C4D46" w:rsidRDefault="00E30994">
      <w:pPr>
        <w:pStyle w:val="BodyText"/>
        <w:spacing w:before="39" w:line="276" w:lineRule="auto"/>
        <w:ind w:left="902" w:right="137"/>
        <w:jc w:val="both"/>
      </w:pPr>
      <w:r>
        <w:t>w</w:t>
      </w:r>
      <w:r>
        <w:t>hich indicate that this function accepts as input any board from the set of legal board states B and produces as output some move from the set of legal moves M.</w:t>
      </w:r>
    </w:p>
    <w:p w:rsidR="003C4D46" w:rsidRDefault="003C4D46">
      <w:pPr>
        <w:spacing w:line="276" w:lineRule="auto"/>
        <w:jc w:val="both"/>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BodyText"/>
        <w:spacing w:before="202" w:line="276" w:lineRule="auto"/>
        <w:ind w:left="902" w:right="135"/>
        <w:jc w:val="both"/>
      </w:pPr>
      <w:r>
        <w:rPr>
          <w:b/>
          <w:i/>
        </w:rPr>
        <w:t xml:space="preserve">ChooseMove </w:t>
      </w:r>
      <w:r>
        <w:t>is a choice for the target function in checkers example, but this</w:t>
      </w:r>
      <w:r>
        <w:t xml:space="preserve"> function will turn out to be very difficult to learn given the kind of indirect training experience available to our system</w:t>
      </w:r>
    </w:p>
    <w:p w:rsidR="003C4D46" w:rsidRDefault="003C4D46">
      <w:pPr>
        <w:pStyle w:val="BodyText"/>
        <w:spacing w:before="10"/>
        <w:rPr>
          <w:sz w:val="29"/>
        </w:rPr>
      </w:pPr>
    </w:p>
    <w:p w:rsidR="003C4D46" w:rsidRDefault="00E30994">
      <w:pPr>
        <w:pStyle w:val="ListParagraph"/>
        <w:numPr>
          <w:ilvl w:val="1"/>
          <w:numId w:val="6"/>
        </w:numPr>
        <w:tabs>
          <w:tab w:val="left" w:pos="915"/>
        </w:tabs>
        <w:ind w:hanging="361"/>
        <w:jc w:val="left"/>
        <w:rPr>
          <w:b/>
          <w:i/>
          <w:sz w:val="26"/>
        </w:rPr>
      </w:pPr>
      <w:r>
        <w:rPr>
          <w:sz w:val="26"/>
        </w:rPr>
        <w:t xml:space="preserve">An alternative target function is an </w:t>
      </w:r>
      <w:r>
        <w:rPr>
          <w:b/>
          <w:i/>
          <w:sz w:val="26"/>
        </w:rPr>
        <w:t xml:space="preserve">evaluation function </w:t>
      </w:r>
      <w:r>
        <w:rPr>
          <w:sz w:val="26"/>
        </w:rPr>
        <w:t xml:space="preserve">that assigns a </w:t>
      </w:r>
      <w:r>
        <w:rPr>
          <w:b/>
          <w:i/>
          <w:sz w:val="26"/>
        </w:rPr>
        <w:t>numerical</w:t>
      </w:r>
      <w:r>
        <w:rPr>
          <w:b/>
          <w:i/>
          <w:spacing w:val="22"/>
          <w:sz w:val="26"/>
        </w:rPr>
        <w:t xml:space="preserve"> </w:t>
      </w:r>
      <w:r>
        <w:rPr>
          <w:b/>
          <w:i/>
          <w:sz w:val="26"/>
        </w:rPr>
        <w:t>score</w:t>
      </w:r>
    </w:p>
    <w:p w:rsidR="003C4D46" w:rsidRDefault="00E30994">
      <w:pPr>
        <w:pStyle w:val="BodyText"/>
        <w:spacing w:before="44"/>
        <w:ind w:left="914"/>
      </w:pPr>
      <w:r>
        <w:t>to any given board state</w:t>
      </w:r>
    </w:p>
    <w:p w:rsidR="003C4D46" w:rsidRDefault="00E30994">
      <w:pPr>
        <w:pStyle w:val="BodyText"/>
        <w:spacing w:before="47"/>
        <w:ind w:left="914"/>
      </w:pPr>
      <w:r>
        <w:t>Let the target fu</w:t>
      </w:r>
      <w:r>
        <w:t>nction V and the notation</w:t>
      </w:r>
    </w:p>
    <w:p w:rsidR="003C4D46" w:rsidRDefault="00E30994">
      <w:pPr>
        <w:pStyle w:val="Heading5"/>
        <w:spacing w:before="52"/>
        <w:ind w:left="777"/>
        <w:jc w:val="center"/>
      </w:pPr>
      <w:r>
        <w:t>V : B   → R</w:t>
      </w:r>
    </w:p>
    <w:p w:rsidR="003C4D46" w:rsidRDefault="003C4D46">
      <w:pPr>
        <w:pStyle w:val="BodyText"/>
        <w:rPr>
          <w:b/>
          <w:i/>
          <w:sz w:val="33"/>
        </w:rPr>
      </w:pPr>
    </w:p>
    <w:p w:rsidR="003C4D46" w:rsidRDefault="00E30994">
      <w:pPr>
        <w:pStyle w:val="BodyText"/>
        <w:spacing w:line="276" w:lineRule="auto"/>
        <w:ind w:left="914" w:right="114"/>
      </w:pPr>
      <w:r>
        <w:t xml:space="preserve">which denote that V maps any legal board state from the set B to some real value. Intend for this target function V to assign higher scores to better board states. If the system can successfully learn such a </w:t>
      </w:r>
      <w:r>
        <w:t>target function V, then it can easily use it to select the best move from any current board position.</w:t>
      </w:r>
    </w:p>
    <w:p w:rsidR="003C4D46" w:rsidRDefault="003C4D46">
      <w:pPr>
        <w:pStyle w:val="BodyText"/>
        <w:spacing w:before="1"/>
        <w:rPr>
          <w:sz w:val="30"/>
        </w:rPr>
      </w:pPr>
    </w:p>
    <w:p w:rsidR="003C4D46" w:rsidRDefault="00E30994">
      <w:pPr>
        <w:pStyle w:val="BodyText"/>
        <w:ind w:left="193"/>
      </w:pPr>
      <w:r>
        <w:t>Let us define the target value V(b) for an arbitrary board state b in B, as follows:</w:t>
      </w:r>
    </w:p>
    <w:p w:rsidR="003C4D46" w:rsidRDefault="00E30994">
      <w:pPr>
        <w:pStyle w:val="ListParagraph"/>
        <w:numPr>
          <w:ilvl w:val="0"/>
          <w:numId w:val="7"/>
        </w:numPr>
        <w:tabs>
          <w:tab w:val="left" w:pos="913"/>
          <w:tab w:val="left" w:pos="915"/>
        </w:tabs>
        <w:spacing w:before="45"/>
        <w:ind w:hanging="361"/>
        <w:rPr>
          <w:sz w:val="26"/>
        </w:rPr>
      </w:pPr>
      <w:r>
        <w:rPr>
          <w:sz w:val="26"/>
        </w:rPr>
        <w:t>If b is a final board state that is won, then V(b) =</w:t>
      </w:r>
      <w:r>
        <w:rPr>
          <w:spacing w:val="-13"/>
          <w:sz w:val="26"/>
        </w:rPr>
        <w:t xml:space="preserve"> </w:t>
      </w:r>
      <w:r>
        <w:rPr>
          <w:sz w:val="26"/>
        </w:rPr>
        <w:t>100</w:t>
      </w:r>
    </w:p>
    <w:p w:rsidR="003C4D46" w:rsidRDefault="00E30994">
      <w:pPr>
        <w:pStyle w:val="ListParagraph"/>
        <w:numPr>
          <w:ilvl w:val="0"/>
          <w:numId w:val="7"/>
        </w:numPr>
        <w:tabs>
          <w:tab w:val="left" w:pos="913"/>
          <w:tab w:val="left" w:pos="915"/>
        </w:tabs>
        <w:spacing w:before="44"/>
        <w:ind w:hanging="361"/>
        <w:rPr>
          <w:sz w:val="26"/>
        </w:rPr>
      </w:pPr>
      <w:r>
        <w:rPr>
          <w:sz w:val="26"/>
        </w:rPr>
        <w:t>If b is a f</w:t>
      </w:r>
      <w:r>
        <w:rPr>
          <w:sz w:val="26"/>
        </w:rPr>
        <w:t>inal board state that is lost, then V(b) =</w:t>
      </w:r>
      <w:r>
        <w:rPr>
          <w:spacing w:val="-10"/>
          <w:sz w:val="26"/>
        </w:rPr>
        <w:t xml:space="preserve"> </w:t>
      </w:r>
      <w:r>
        <w:rPr>
          <w:sz w:val="26"/>
        </w:rPr>
        <w:t>-100</w:t>
      </w:r>
    </w:p>
    <w:p w:rsidR="003C4D46" w:rsidRDefault="00E30994">
      <w:pPr>
        <w:pStyle w:val="ListParagraph"/>
        <w:numPr>
          <w:ilvl w:val="0"/>
          <w:numId w:val="7"/>
        </w:numPr>
        <w:tabs>
          <w:tab w:val="left" w:pos="913"/>
          <w:tab w:val="left" w:pos="915"/>
        </w:tabs>
        <w:spacing w:before="44"/>
        <w:ind w:hanging="361"/>
        <w:rPr>
          <w:sz w:val="26"/>
        </w:rPr>
      </w:pPr>
      <w:r>
        <w:rPr>
          <w:sz w:val="26"/>
        </w:rPr>
        <w:t>If b is a final board state that is drawn, then V(b) =</w:t>
      </w:r>
      <w:r>
        <w:rPr>
          <w:spacing w:val="-11"/>
          <w:sz w:val="26"/>
        </w:rPr>
        <w:t xml:space="preserve"> </w:t>
      </w:r>
      <w:r>
        <w:rPr>
          <w:sz w:val="26"/>
        </w:rPr>
        <w:t>0</w:t>
      </w:r>
    </w:p>
    <w:p w:rsidR="003C4D46" w:rsidRDefault="00E30994">
      <w:pPr>
        <w:pStyle w:val="ListParagraph"/>
        <w:numPr>
          <w:ilvl w:val="0"/>
          <w:numId w:val="7"/>
        </w:numPr>
        <w:tabs>
          <w:tab w:val="left" w:pos="913"/>
          <w:tab w:val="left" w:pos="915"/>
        </w:tabs>
        <w:spacing w:before="44"/>
        <w:ind w:hanging="361"/>
        <w:rPr>
          <w:sz w:val="26"/>
        </w:rPr>
      </w:pPr>
      <w:r>
        <w:rPr>
          <w:sz w:val="26"/>
        </w:rPr>
        <w:t>If b is a not a final state in the game, then V(b) = V(b'</w:t>
      </w:r>
      <w:r>
        <w:rPr>
          <w:spacing w:val="-6"/>
          <w:sz w:val="26"/>
        </w:rPr>
        <w:t xml:space="preserve"> </w:t>
      </w:r>
      <w:r>
        <w:rPr>
          <w:sz w:val="26"/>
        </w:rPr>
        <w:t>),</w:t>
      </w:r>
    </w:p>
    <w:p w:rsidR="003C4D46" w:rsidRDefault="003C4D46">
      <w:pPr>
        <w:pStyle w:val="BodyText"/>
        <w:spacing w:before="7"/>
        <w:rPr>
          <w:sz w:val="33"/>
        </w:rPr>
      </w:pPr>
    </w:p>
    <w:p w:rsidR="003C4D46" w:rsidRDefault="00E30994">
      <w:pPr>
        <w:pStyle w:val="BodyText"/>
        <w:spacing w:line="278" w:lineRule="auto"/>
        <w:ind w:left="193"/>
      </w:pPr>
      <w:r>
        <w:t>Where</w:t>
      </w:r>
      <w:r>
        <w:rPr>
          <w:spacing w:val="-9"/>
        </w:rPr>
        <w:t xml:space="preserve"> </w:t>
      </w:r>
      <w:r>
        <w:t>b'</w:t>
      </w:r>
      <w:r>
        <w:rPr>
          <w:spacing w:val="-9"/>
        </w:rPr>
        <w:t xml:space="preserve"> </w:t>
      </w:r>
      <w:r>
        <w:t>is</w:t>
      </w:r>
      <w:r>
        <w:rPr>
          <w:spacing w:val="-9"/>
        </w:rPr>
        <w:t xml:space="preserve"> </w:t>
      </w:r>
      <w:r>
        <w:t>the</w:t>
      </w:r>
      <w:r>
        <w:rPr>
          <w:spacing w:val="-8"/>
        </w:rPr>
        <w:t xml:space="preserve"> </w:t>
      </w:r>
      <w:r>
        <w:t>best</w:t>
      </w:r>
      <w:r>
        <w:rPr>
          <w:spacing w:val="-9"/>
        </w:rPr>
        <w:t xml:space="preserve"> </w:t>
      </w:r>
      <w:r>
        <w:t>final</w:t>
      </w:r>
      <w:r>
        <w:rPr>
          <w:spacing w:val="-8"/>
        </w:rPr>
        <w:t xml:space="preserve"> </w:t>
      </w:r>
      <w:r>
        <w:t>board</w:t>
      </w:r>
      <w:r>
        <w:rPr>
          <w:spacing w:val="-9"/>
        </w:rPr>
        <w:t xml:space="preserve"> </w:t>
      </w:r>
      <w:r>
        <w:t>state</w:t>
      </w:r>
      <w:r>
        <w:rPr>
          <w:spacing w:val="-8"/>
        </w:rPr>
        <w:t xml:space="preserve"> </w:t>
      </w:r>
      <w:r>
        <w:t>that</w:t>
      </w:r>
      <w:r>
        <w:rPr>
          <w:spacing w:val="-8"/>
        </w:rPr>
        <w:t xml:space="preserve"> </w:t>
      </w:r>
      <w:r>
        <w:t>can</w:t>
      </w:r>
      <w:r>
        <w:rPr>
          <w:spacing w:val="-9"/>
        </w:rPr>
        <w:t xml:space="preserve"> </w:t>
      </w:r>
      <w:r>
        <w:t>be</w:t>
      </w:r>
      <w:r>
        <w:rPr>
          <w:spacing w:val="-8"/>
        </w:rPr>
        <w:t xml:space="preserve"> </w:t>
      </w:r>
      <w:r>
        <w:t>achieved</w:t>
      </w:r>
      <w:r>
        <w:rPr>
          <w:spacing w:val="-9"/>
        </w:rPr>
        <w:t xml:space="preserve"> </w:t>
      </w:r>
      <w:r>
        <w:t>starting</w:t>
      </w:r>
      <w:r>
        <w:rPr>
          <w:spacing w:val="-8"/>
        </w:rPr>
        <w:t xml:space="preserve"> </w:t>
      </w:r>
      <w:r>
        <w:t>from</w:t>
      </w:r>
      <w:r>
        <w:rPr>
          <w:spacing w:val="-11"/>
        </w:rPr>
        <w:t xml:space="preserve"> </w:t>
      </w:r>
      <w:r>
        <w:t>b</w:t>
      </w:r>
      <w:r>
        <w:rPr>
          <w:spacing w:val="-8"/>
        </w:rPr>
        <w:t xml:space="preserve"> </w:t>
      </w:r>
      <w:r>
        <w:t>and</w:t>
      </w:r>
      <w:r>
        <w:rPr>
          <w:spacing w:val="-8"/>
        </w:rPr>
        <w:t xml:space="preserve"> </w:t>
      </w:r>
      <w:r>
        <w:t>playing</w:t>
      </w:r>
      <w:r>
        <w:rPr>
          <w:spacing w:val="-7"/>
        </w:rPr>
        <w:t xml:space="preserve"> </w:t>
      </w:r>
      <w:r>
        <w:t>optimally until the end of the</w:t>
      </w:r>
      <w:r>
        <w:rPr>
          <w:spacing w:val="-3"/>
        </w:rPr>
        <w:t xml:space="preserve"> </w:t>
      </w:r>
      <w:r>
        <w:t>game</w:t>
      </w:r>
    </w:p>
    <w:p w:rsidR="003C4D46" w:rsidRDefault="003C4D46">
      <w:pPr>
        <w:pStyle w:val="BodyText"/>
        <w:spacing w:before="1"/>
        <w:rPr>
          <w:sz w:val="30"/>
        </w:rPr>
      </w:pPr>
    </w:p>
    <w:p w:rsidR="003C4D46" w:rsidRDefault="00E30994">
      <w:pPr>
        <w:pStyle w:val="Heading5"/>
        <w:numPr>
          <w:ilvl w:val="1"/>
          <w:numId w:val="6"/>
        </w:numPr>
        <w:tabs>
          <w:tab w:val="left" w:pos="453"/>
        </w:tabs>
        <w:ind w:left="452" w:hanging="260"/>
        <w:jc w:val="left"/>
      </w:pPr>
      <w:r>
        <w:t>Choosing a Representation for the Target</w:t>
      </w:r>
      <w:r>
        <w:rPr>
          <w:spacing w:val="-5"/>
        </w:rPr>
        <w:t xml:space="preserve"> </w:t>
      </w:r>
      <w:r>
        <w:t>Function</w:t>
      </w:r>
    </w:p>
    <w:p w:rsidR="003C4D46" w:rsidRDefault="003C4D46">
      <w:pPr>
        <w:pStyle w:val="BodyText"/>
        <w:spacing w:before="3"/>
        <w:rPr>
          <w:b/>
          <w:i/>
          <w:sz w:val="33"/>
        </w:rPr>
      </w:pPr>
    </w:p>
    <w:p w:rsidR="003C4D46" w:rsidRDefault="00E30994">
      <w:pPr>
        <w:pStyle w:val="BodyText"/>
        <w:spacing w:line="276" w:lineRule="auto"/>
        <w:ind w:left="193" w:right="351"/>
      </w:pPr>
      <w:r>
        <w:t xml:space="preserve">Let’s choose a simple representation - for any given board state, the function </w:t>
      </w:r>
      <w:r>
        <w:rPr>
          <w:b/>
          <w:i/>
        </w:rPr>
        <w:t xml:space="preserve">c </w:t>
      </w:r>
      <w:r>
        <w:t>will be calculated as a linear combination of the following board features:</w:t>
      </w:r>
    </w:p>
    <w:p w:rsidR="003C4D46" w:rsidRDefault="003C4D46">
      <w:pPr>
        <w:pStyle w:val="BodyText"/>
        <w:spacing w:before="8"/>
        <w:rPr>
          <w:sz w:val="29"/>
        </w:rPr>
      </w:pPr>
    </w:p>
    <w:p w:rsidR="003C4D46" w:rsidRDefault="00E30994">
      <w:pPr>
        <w:pStyle w:val="ListParagraph"/>
        <w:numPr>
          <w:ilvl w:val="0"/>
          <w:numId w:val="7"/>
        </w:numPr>
        <w:tabs>
          <w:tab w:val="left" w:pos="913"/>
          <w:tab w:val="left" w:pos="915"/>
        </w:tabs>
        <w:ind w:hanging="361"/>
        <w:rPr>
          <w:sz w:val="26"/>
        </w:rPr>
      </w:pPr>
      <w:r>
        <w:rPr>
          <w:position w:val="2"/>
          <w:sz w:val="26"/>
        </w:rPr>
        <w:t>x</w:t>
      </w:r>
      <w:r>
        <w:rPr>
          <w:position w:val="2"/>
          <w:sz w:val="26"/>
          <w:vertAlign w:val="subscript"/>
        </w:rPr>
        <w:t>l</w:t>
      </w:r>
      <w:r>
        <w:rPr>
          <w:position w:val="2"/>
          <w:sz w:val="26"/>
        </w:rPr>
        <w:t>: the number of black pieces on the</w:t>
      </w:r>
      <w:r>
        <w:rPr>
          <w:spacing w:val="-5"/>
          <w:position w:val="2"/>
          <w:sz w:val="26"/>
        </w:rPr>
        <w:t xml:space="preserve"> </w:t>
      </w:r>
      <w:r>
        <w:rPr>
          <w:position w:val="2"/>
          <w:sz w:val="26"/>
        </w:rPr>
        <w:t>board</w:t>
      </w:r>
    </w:p>
    <w:p w:rsidR="003C4D46" w:rsidRDefault="00E30994">
      <w:pPr>
        <w:pStyle w:val="ListParagraph"/>
        <w:numPr>
          <w:ilvl w:val="0"/>
          <w:numId w:val="7"/>
        </w:numPr>
        <w:tabs>
          <w:tab w:val="left" w:pos="913"/>
          <w:tab w:val="left" w:pos="915"/>
        </w:tabs>
        <w:spacing w:before="25"/>
        <w:ind w:hanging="361"/>
        <w:rPr>
          <w:sz w:val="26"/>
        </w:rPr>
      </w:pPr>
      <w:r>
        <w:rPr>
          <w:position w:val="2"/>
          <w:sz w:val="26"/>
        </w:rPr>
        <w:t>x</w:t>
      </w:r>
      <w:r>
        <w:rPr>
          <w:position w:val="2"/>
          <w:sz w:val="26"/>
          <w:vertAlign w:val="subscript"/>
        </w:rPr>
        <w:t>2</w:t>
      </w:r>
      <w:r>
        <w:rPr>
          <w:position w:val="2"/>
          <w:sz w:val="26"/>
        </w:rPr>
        <w:t>: the number of red pieces on the</w:t>
      </w:r>
      <w:r>
        <w:rPr>
          <w:spacing w:val="-5"/>
          <w:position w:val="2"/>
          <w:sz w:val="26"/>
        </w:rPr>
        <w:t xml:space="preserve"> </w:t>
      </w:r>
      <w:r>
        <w:rPr>
          <w:position w:val="2"/>
          <w:sz w:val="26"/>
        </w:rPr>
        <w:t>board</w:t>
      </w:r>
    </w:p>
    <w:p w:rsidR="003C4D46" w:rsidRDefault="00E30994">
      <w:pPr>
        <w:pStyle w:val="ListParagraph"/>
        <w:numPr>
          <w:ilvl w:val="0"/>
          <w:numId w:val="7"/>
        </w:numPr>
        <w:tabs>
          <w:tab w:val="left" w:pos="913"/>
          <w:tab w:val="left" w:pos="915"/>
        </w:tabs>
        <w:spacing w:before="25"/>
        <w:ind w:hanging="361"/>
        <w:rPr>
          <w:sz w:val="26"/>
        </w:rPr>
      </w:pPr>
      <w:r>
        <w:rPr>
          <w:position w:val="2"/>
          <w:sz w:val="26"/>
        </w:rPr>
        <w:t>x</w:t>
      </w:r>
      <w:r>
        <w:rPr>
          <w:position w:val="2"/>
          <w:sz w:val="26"/>
          <w:vertAlign w:val="subscript"/>
        </w:rPr>
        <w:t>3</w:t>
      </w:r>
      <w:r>
        <w:rPr>
          <w:position w:val="2"/>
          <w:sz w:val="26"/>
        </w:rPr>
        <w:t>: the number of black kings on the</w:t>
      </w:r>
      <w:r>
        <w:rPr>
          <w:spacing w:val="-5"/>
          <w:position w:val="2"/>
          <w:sz w:val="26"/>
        </w:rPr>
        <w:t xml:space="preserve"> </w:t>
      </w:r>
      <w:r>
        <w:rPr>
          <w:position w:val="2"/>
          <w:sz w:val="26"/>
        </w:rPr>
        <w:t>board</w:t>
      </w:r>
    </w:p>
    <w:p w:rsidR="003C4D46" w:rsidRDefault="00E30994">
      <w:pPr>
        <w:pStyle w:val="ListParagraph"/>
        <w:numPr>
          <w:ilvl w:val="0"/>
          <w:numId w:val="7"/>
        </w:numPr>
        <w:tabs>
          <w:tab w:val="left" w:pos="913"/>
          <w:tab w:val="left" w:pos="915"/>
        </w:tabs>
        <w:spacing w:before="27"/>
        <w:ind w:hanging="361"/>
        <w:rPr>
          <w:sz w:val="26"/>
        </w:rPr>
      </w:pPr>
      <w:r>
        <w:rPr>
          <w:position w:val="2"/>
          <w:sz w:val="26"/>
        </w:rPr>
        <w:t>x</w:t>
      </w:r>
      <w:r>
        <w:rPr>
          <w:position w:val="2"/>
          <w:sz w:val="26"/>
          <w:vertAlign w:val="subscript"/>
        </w:rPr>
        <w:t>4</w:t>
      </w:r>
      <w:r>
        <w:rPr>
          <w:position w:val="2"/>
          <w:sz w:val="26"/>
        </w:rPr>
        <w:t>: the number of red kings on the</w:t>
      </w:r>
      <w:r>
        <w:rPr>
          <w:spacing w:val="-5"/>
          <w:position w:val="2"/>
          <w:sz w:val="26"/>
        </w:rPr>
        <w:t xml:space="preserve"> </w:t>
      </w:r>
      <w:r>
        <w:rPr>
          <w:position w:val="2"/>
          <w:sz w:val="26"/>
        </w:rPr>
        <w:t>board</w:t>
      </w:r>
    </w:p>
    <w:p w:rsidR="003C4D46" w:rsidRDefault="00E30994">
      <w:pPr>
        <w:pStyle w:val="ListParagraph"/>
        <w:numPr>
          <w:ilvl w:val="0"/>
          <w:numId w:val="7"/>
        </w:numPr>
        <w:tabs>
          <w:tab w:val="left" w:pos="913"/>
          <w:tab w:val="left" w:pos="915"/>
        </w:tabs>
        <w:spacing w:before="25" w:line="259" w:lineRule="auto"/>
        <w:ind w:right="137"/>
        <w:rPr>
          <w:sz w:val="26"/>
        </w:rPr>
      </w:pPr>
      <w:r>
        <w:rPr>
          <w:position w:val="2"/>
          <w:sz w:val="26"/>
        </w:rPr>
        <w:t>x</w:t>
      </w:r>
      <w:r>
        <w:rPr>
          <w:position w:val="2"/>
          <w:sz w:val="26"/>
          <w:vertAlign w:val="subscript"/>
        </w:rPr>
        <w:t>5</w:t>
      </w:r>
      <w:r>
        <w:rPr>
          <w:position w:val="2"/>
          <w:sz w:val="26"/>
        </w:rPr>
        <w:t xml:space="preserve">: the number of black pieces threatened by red (i.e., which can be captured on </w:t>
      </w:r>
      <w:r>
        <w:rPr>
          <w:position w:val="2"/>
          <w:sz w:val="26"/>
        </w:rPr>
        <w:t>red's</w:t>
      </w:r>
      <w:r>
        <w:rPr>
          <w:sz w:val="26"/>
        </w:rPr>
        <w:t xml:space="preserve"> next</w:t>
      </w:r>
      <w:r>
        <w:rPr>
          <w:spacing w:val="-2"/>
          <w:sz w:val="26"/>
        </w:rPr>
        <w:t xml:space="preserve"> </w:t>
      </w:r>
      <w:r>
        <w:rPr>
          <w:sz w:val="26"/>
        </w:rPr>
        <w:t>turn)</w:t>
      </w:r>
    </w:p>
    <w:p w:rsidR="003C4D46" w:rsidRDefault="00E30994">
      <w:pPr>
        <w:pStyle w:val="ListParagraph"/>
        <w:numPr>
          <w:ilvl w:val="0"/>
          <w:numId w:val="7"/>
        </w:numPr>
        <w:tabs>
          <w:tab w:val="left" w:pos="913"/>
          <w:tab w:val="left" w:pos="915"/>
        </w:tabs>
        <w:spacing w:before="20"/>
        <w:ind w:hanging="361"/>
        <w:rPr>
          <w:sz w:val="26"/>
        </w:rPr>
      </w:pPr>
      <w:r>
        <w:rPr>
          <w:position w:val="2"/>
          <w:sz w:val="26"/>
        </w:rPr>
        <w:t>x</w:t>
      </w:r>
      <w:r>
        <w:rPr>
          <w:position w:val="2"/>
          <w:sz w:val="26"/>
          <w:vertAlign w:val="subscript"/>
        </w:rPr>
        <w:t>6</w:t>
      </w:r>
      <w:r>
        <w:rPr>
          <w:position w:val="2"/>
          <w:sz w:val="26"/>
        </w:rPr>
        <w:t>: the number of red pieces threatened by</w:t>
      </w:r>
      <w:r>
        <w:rPr>
          <w:spacing w:val="-10"/>
          <w:position w:val="2"/>
          <w:sz w:val="26"/>
        </w:rPr>
        <w:t xml:space="preserve"> </w:t>
      </w:r>
      <w:r>
        <w:rPr>
          <w:position w:val="2"/>
          <w:sz w:val="26"/>
        </w:rPr>
        <w:t>black</w:t>
      </w:r>
    </w:p>
    <w:p w:rsidR="003C4D46" w:rsidRDefault="003C4D46">
      <w:pPr>
        <w:pStyle w:val="BodyText"/>
        <w:rPr>
          <w:sz w:val="32"/>
        </w:rPr>
      </w:pPr>
    </w:p>
    <w:p w:rsidR="003C4D46" w:rsidRDefault="00E30994">
      <w:pPr>
        <w:pStyle w:val="BodyText"/>
        <w:ind w:left="193"/>
      </w:pPr>
      <w:r>
        <w:t>Thus, learning program will represent as a linear function of the form</w:t>
      </w:r>
    </w:p>
    <w:p w:rsidR="003C4D46" w:rsidRDefault="00E30994">
      <w:pPr>
        <w:pStyle w:val="BodyText"/>
        <w:spacing w:before="9"/>
        <w:rPr>
          <w:sz w:val="8"/>
        </w:rPr>
      </w:pPr>
      <w:r>
        <w:rPr>
          <w:noProof/>
        </w:rPr>
        <w:drawing>
          <wp:anchor distT="0" distB="0" distL="0" distR="0" simplePos="0" relativeHeight="251651072" behindDoc="0" locked="0" layoutInCell="1" allowOverlap="1">
            <wp:simplePos x="0" y="0"/>
            <wp:positionH relativeFrom="page">
              <wp:posOffset>704215</wp:posOffset>
            </wp:positionH>
            <wp:positionV relativeFrom="paragraph">
              <wp:posOffset>88900</wp:posOffset>
            </wp:positionV>
            <wp:extent cx="5957570" cy="29146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1" cstate="print"/>
                    <a:stretch>
                      <a:fillRect/>
                    </a:stretch>
                  </pic:blipFill>
                  <pic:spPr>
                    <a:xfrm>
                      <a:off x="0" y="0"/>
                      <a:ext cx="5957356" cy="291465"/>
                    </a:xfrm>
                    <a:prstGeom prst="rect">
                      <a:avLst/>
                    </a:prstGeom>
                  </pic:spPr>
                </pic:pic>
              </a:graphicData>
            </a:graphic>
          </wp:anchor>
        </w:drawing>
      </w:r>
    </w:p>
    <w:p w:rsidR="003C4D46" w:rsidRDefault="003C4D46">
      <w:pPr>
        <w:rPr>
          <w:sz w:val="8"/>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BodyText"/>
        <w:spacing w:before="202"/>
        <w:ind w:left="193"/>
      </w:pPr>
      <w:r>
        <w:t>Where,</w:t>
      </w:r>
    </w:p>
    <w:p w:rsidR="003C4D46" w:rsidRDefault="00E30994">
      <w:pPr>
        <w:pStyle w:val="ListParagraph"/>
        <w:numPr>
          <w:ilvl w:val="0"/>
          <w:numId w:val="7"/>
        </w:numPr>
        <w:tabs>
          <w:tab w:val="left" w:pos="913"/>
          <w:tab w:val="left" w:pos="915"/>
        </w:tabs>
        <w:spacing w:before="44" w:line="259" w:lineRule="auto"/>
        <w:ind w:right="137"/>
        <w:rPr>
          <w:sz w:val="26"/>
        </w:rPr>
      </w:pPr>
      <w:r>
        <w:rPr>
          <w:position w:val="2"/>
          <w:sz w:val="26"/>
        </w:rPr>
        <w:t>w</w:t>
      </w:r>
      <w:r>
        <w:rPr>
          <w:position w:val="2"/>
          <w:sz w:val="26"/>
          <w:vertAlign w:val="subscript"/>
        </w:rPr>
        <w:t>0</w:t>
      </w:r>
      <w:r>
        <w:rPr>
          <w:position w:val="2"/>
          <w:sz w:val="26"/>
        </w:rPr>
        <w:t xml:space="preserve"> through w</w:t>
      </w:r>
      <w:r>
        <w:rPr>
          <w:position w:val="2"/>
          <w:sz w:val="26"/>
          <w:vertAlign w:val="subscript"/>
        </w:rPr>
        <w:t>6</w:t>
      </w:r>
      <w:r>
        <w:rPr>
          <w:position w:val="2"/>
          <w:sz w:val="26"/>
        </w:rPr>
        <w:t xml:space="preserve"> are numerical coefficients, or weights, to be chosen by the learning</w:t>
      </w:r>
      <w:r>
        <w:rPr>
          <w:sz w:val="26"/>
        </w:rPr>
        <w:t xml:space="preserve"> algorit</w:t>
      </w:r>
      <w:r>
        <w:rPr>
          <w:sz w:val="26"/>
        </w:rPr>
        <w:t>hm.</w:t>
      </w:r>
    </w:p>
    <w:p w:rsidR="003C4D46" w:rsidRDefault="00E30994">
      <w:pPr>
        <w:pStyle w:val="ListParagraph"/>
        <w:numPr>
          <w:ilvl w:val="0"/>
          <w:numId w:val="7"/>
        </w:numPr>
        <w:tabs>
          <w:tab w:val="left" w:pos="913"/>
          <w:tab w:val="left" w:pos="915"/>
        </w:tabs>
        <w:spacing w:before="23" w:line="273" w:lineRule="auto"/>
        <w:ind w:right="133"/>
        <w:rPr>
          <w:sz w:val="26"/>
        </w:rPr>
      </w:pPr>
      <w:r>
        <w:rPr>
          <w:sz w:val="26"/>
        </w:rPr>
        <w:t>Learned values for the weights w1 through w6 will determine the relative importance of the various board features in determining the value of the</w:t>
      </w:r>
      <w:r>
        <w:rPr>
          <w:spacing w:val="-5"/>
          <w:sz w:val="26"/>
        </w:rPr>
        <w:t xml:space="preserve"> </w:t>
      </w:r>
      <w:r>
        <w:rPr>
          <w:sz w:val="26"/>
        </w:rPr>
        <w:t>board</w:t>
      </w:r>
    </w:p>
    <w:p w:rsidR="003C4D46" w:rsidRDefault="00E30994">
      <w:pPr>
        <w:pStyle w:val="ListParagraph"/>
        <w:numPr>
          <w:ilvl w:val="0"/>
          <w:numId w:val="7"/>
        </w:numPr>
        <w:tabs>
          <w:tab w:val="left" w:pos="913"/>
          <w:tab w:val="left" w:pos="915"/>
        </w:tabs>
        <w:spacing w:before="1"/>
        <w:ind w:hanging="361"/>
        <w:rPr>
          <w:sz w:val="26"/>
        </w:rPr>
      </w:pPr>
      <w:r>
        <w:rPr>
          <w:position w:val="2"/>
          <w:sz w:val="26"/>
        </w:rPr>
        <w:t>The weight w</w:t>
      </w:r>
      <w:r>
        <w:rPr>
          <w:position w:val="2"/>
          <w:sz w:val="26"/>
          <w:vertAlign w:val="subscript"/>
        </w:rPr>
        <w:t>0</w:t>
      </w:r>
      <w:r>
        <w:rPr>
          <w:position w:val="2"/>
          <w:sz w:val="26"/>
        </w:rPr>
        <w:t xml:space="preserve"> will provide an additive constant to the board</w:t>
      </w:r>
      <w:r>
        <w:rPr>
          <w:spacing w:val="-10"/>
          <w:position w:val="2"/>
          <w:sz w:val="26"/>
        </w:rPr>
        <w:t xml:space="preserve"> </w:t>
      </w:r>
      <w:r>
        <w:rPr>
          <w:position w:val="2"/>
          <w:sz w:val="26"/>
        </w:rPr>
        <w:t>value</w:t>
      </w:r>
    </w:p>
    <w:p w:rsidR="003C4D46" w:rsidRDefault="003C4D46">
      <w:pPr>
        <w:pStyle w:val="BodyText"/>
        <w:spacing w:before="7"/>
        <w:rPr>
          <w:sz w:val="32"/>
        </w:rPr>
      </w:pPr>
    </w:p>
    <w:p w:rsidR="003C4D46" w:rsidRDefault="00E30994">
      <w:pPr>
        <w:pStyle w:val="Heading5"/>
        <w:numPr>
          <w:ilvl w:val="1"/>
          <w:numId w:val="6"/>
        </w:numPr>
        <w:tabs>
          <w:tab w:val="left" w:pos="453"/>
        </w:tabs>
        <w:ind w:left="452" w:hanging="260"/>
        <w:jc w:val="left"/>
      </w:pPr>
      <w:r>
        <w:t>Choosing a Function Approximation</w:t>
      </w:r>
      <w:r>
        <w:rPr>
          <w:spacing w:val="-5"/>
        </w:rPr>
        <w:t xml:space="preserve"> </w:t>
      </w:r>
      <w:r>
        <w:t>Algorithm</w:t>
      </w:r>
    </w:p>
    <w:p w:rsidR="003C4D46" w:rsidRDefault="003C4D46">
      <w:pPr>
        <w:pStyle w:val="BodyText"/>
        <w:spacing w:before="3"/>
        <w:rPr>
          <w:b/>
          <w:i/>
          <w:sz w:val="33"/>
        </w:rPr>
      </w:pPr>
    </w:p>
    <w:p w:rsidR="003C4D46" w:rsidRDefault="00E30994">
      <w:pPr>
        <w:pStyle w:val="BodyText"/>
        <w:spacing w:line="276" w:lineRule="auto"/>
        <w:ind w:left="193" w:right="252"/>
      </w:pPr>
      <w:r>
        <w:t xml:space="preserve">In order to learn the target function </w:t>
      </w:r>
      <w:r>
        <w:rPr>
          <w:b/>
        </w:rPr>
        <w:t xml:space="preserve">f </w:t>
      </w:r>
      <w:r>
        <w:t xml:space="preserve">we require a set of training examples, each describing a </w:t>
      </w:r>
      <w:r>
        <w:rPr>
          <w:position w:val="2"/>
        </w:rPr>
        <w:t>specific board state b and the training value V</w:t>
      </w:r>
      <w:r>
        <w:rPr>
          <w:position w:val="2"/>
          <w:vertAlign w:val="subscript"/>
        </w:rPr>
        <w:t>train</w:t>
      </w:r>
      <w:r>
        <w:rPr>
          <w:position w:val="2"/>
        </w:rPr>
        <w:t xml:space="preserve">(b) </w:t>
      </w:r>
      <w:r>
        <w:rPr>
          <w:position w:val="2"/>
        </w:rPr>
        <w:t>for b.</w:t>
      </w:r>
    </w:p>
    <w:p w:rsidR="003C4D46" w:rsidRDefault="003C4D46">
      <w:pPr>
        <w:pStyle w:val="BodyText"/>
        <w:rPr>
          <w:sz w:val="28"/>
        </w:rPr>
      </w:pPr>
    </w:p>
    <w:p w:rsidR="003C4D46" w:rsidRDefault="00E30994">
      <w:pPr>
        <w:pStyle w:val="BodyText"/>
        <w:ind w:left="193"/>
      </w:pPr>
      <w:r>
        <w:rPr>
          <w:position w:val="2"/>
        </w:rPr>
        <w:t>Each training example is an ordered pair of the form (b, V</w:t>
      </w:r>
      <w:r>
        <w:rPr>
          <w:position w:val="2"/>
          <w:vertAlign w:val="subscript"/>
        </w:rPr>
        <w:t>train</w:t>
      </w:r>
      <w:r>
        <w:rPr>
          <w:position w:val="2"/>
        </w:rPr>
        <w:t>(b)).</w:t>
      </w:r>
    </w:p>
    <w:p w:rsidR="003C4D46" w:rsidRDefault="003C4D46">
      <w:pPr>
        <w:pStyle w:val="BodyText"/>
        <w:spacing w:before="2"/>
        <w:rPr>
          <w:sz w:val="32"/>
        </w:rPr>
      </w:pPr>
    </w:p>
    <w:p w:rsidR="003C4D46" w:rsidRDefault="00E30994">
      <w:pPr>
        <w:pStyle w:val="BodyText"/>
        <w:spacing w:before="1" w:line="268" w:lineRule="auto"/>
        <w:ind w:left="193" w:right="149"/>
      </w:pPr>
      <w:r>
        <w:t xml:space="preserve">For instance, the following training example describes a board state b in which black has won </w:t>
      </w:r>
      <w:r>
        <w:rPr>
          <w:position w:val="2"/>
        </w:rPr>
        <w:t>the game (note x</w:t>
      </w:r>
      <w:r>
        <w:rPr>
          <w:position w:val="2"/>
          <w:vertAlign w:val="subscript"/>
        </w:rPr>
        <w:t>2</w:t>
      </w:r>
      <w:r>
        <w:rPr>
          <w:position w:val="2"/>
        </w:rPr>
        <w:t xml:space="preserve"> = 0 indicates that red has no remaining pieces) and for which the </w:t>
      </w:r>
      <w:r>
        <w:rPr>
          <w:position w:val="2"/>
        </w:rPr>
        <w:t>target function value V</w:t>
      </w:r>
      <w:r>
        <w:rPr>
          <w:position w:val="2"/>
          <w:vertAlign w:val="subscript"/>
        </w:rPr>
        <w:t>train</w:t>
      </w:r>
      <w:r>
        <w:rPr>
          <w:position w:val="2"/>
        </w:rPr>
        <w:t>(b) is therefore +100.</w:t>
      </w:r>
    </w:p>
    <w:p w:rsidR="003C4D46" w:rsidRDefault="003C4D46">
      <w:pPr>
        <w:pStyle w:val="BodyText"/>
        <w:spacing w:before="7"/>
        <w:rPr>
          <w:sz w:val="28"/>
        </w:rPr>
      </w:pPr>
    </w:p>
    <w:p w:rsidR="003C4D46" w:rsidRDefault="00E30994">
      <w:pPr>
        <w:pStyle w:val="BodyText"/>
        <w:spacing w:before="1"/>
        <w:ind w:left="57"/>
        <w:jc w:val="center"/>
      </w:pPr>
      <w:r>
        <w:rPr>
          <w:position w:val="2"/>
        </w:rPr>
        <w:t>((x</w:t>
      </w:r>
      <w:r>
        <w:rPr>
          <w:position w:val="2"/>
          <w:vertAlign w:val="subscript"/>
        </w:rPr>
        <w:t>1</w:t>
      </w:r>
      <w:r>
        <w:rPr>
          <w:position w:val="2"/>
        </w:rPr>
        <w:t>=3, x</w:t>
      </w:r>
      <w:r>
        <w:rPr>
          <w:position w:val="2"/>
          <w:vertAlign w:val="subscript"/>
        </w:rPr>
        <w:t>2</w:t>
      </w:r>
      <w:r>
        <w:rPr>
          <w:position w:val="2"/>
        </w:rPr>
        <w:t>=0, x</w:t>
      </w:r>
      <w:r>
        <w:rPr>
          <w:position w:val="2"/>
          <w:vertAlign w:val="subscript"/>
        </w:rPr>
        <w:t>3</w:t>
      </w:r>
      <w:r>
        <w:rPr>
          <w:position w:val="2"/>
        </w:rPr>
        <w:t>=1, x</w:t>
      </w:r>
      <w:r>
        <w:rPr>
          <w:position w:val="2"/>
          <w:vertAlign w:val="subscript"/>
        </w:rPr>
        <w:t>4</w:t>
      </w:r>
      <w:r>
        <w:rPr>
          <w:position w:val="2"/>
        </w:rPr>
        <w:t>=0, x</w:t>
      </w:r>
      <w:r>
        <w:rPr>
          <w:position w:val="2"/>
          <w:vertAlign w:val="subscript"/>
        </w:rPr>
        <w:t>5</w:t>
      </w:r>
      <w:r>
        <w:rPr>
          <w:position w:val="2"/>
        </w:rPr>
        <w:t>=0, x</w:t>
      </w:r>
      <w:r>
        <w:rPr>
          <w:position w:val="2"/>
          <w:vertAlign w:val="subscript"/>
        </w:rPr>
        <w:t>6</w:t>
      </w:r>
      <w:r>
        <w:rPr>
          <w:position w:val="2"/>
        </w:rPr>
        <w:t>=0), +100)</w:t>
      </w:r>
    </w:p>
    <w:p w:rsidR="003C4D46" w:rsidRDefault="003C4D46">
      <w:pPr>
        <w:pStyle w:val="BodyText"/>
        <w:spacing w:before="2"/>
        <w:rPr>
          <w:sz w:val="32"/>
        </w:rPr>
      </w:pPr>
    </w:p>
    <w:p w:rsidR="003C4D46" w:rsidRDefault="00E30994">
      <w:pPr>
        <w:pStyle w:val="BodyText"/>
        <w:ind w:left="193"/>
      </w:pPr>
      <w:r>
        <w:rPr>
          <w:u w:val="single"/>
        </w:rPr>
        <w:t>Function Approximation Procedure</w:t>
      </w:r>
    </w:p>
    <w:p w:rsidR="003C4D46" w:rsidRDefault="003C4D46">
      <w:pPr>
        <w:pStyle w:val="BodyText"/>
        <w:spacing w:before="9"/>
        <w:rPr>
          <w:sz w:val="28"/>
        </w:rPr>
      </w:pPr>
    </w:p>
    <w:p w:rsidR="003C4D46" w:rsidRDefault="00E30994">
      <w:pPr>
        <w:pStyle w:val="ListParagraph"/>
        <w:numPr>
          <w:ilvl w:val="2"/>
          <w:numId w:val="6"/>
        </w:numPr>
        <w:tabs>
          <w:tab w:val="left" w:pos="915"/>
        </w:tabs>
        <w:spacing w:before="57"/>
        <w:ind w:hanging="361"/>
        <w:rPr>
          <w:sz w:val="26"/>
        </w:rPr>
      </w:pPr>
      <w:r>
        <w:rPr>
          <w:sz w:val="26"/>
        </w:rPr>
        <w:t>Derive training examples from the indirect training experience available to the</w:t>
      </w:r>
      <w:r>
        <w:rPr>
          <w:spacing w:val="-13"/>
          <w:sz w:val="26"/>
        </w:rPr>
        <w:t xml:space="preserve"> </w:t>
      </w:r>
      <w:r>
        <w:rPr>
          <w:sz w:val="26"/>
        </w:rPr>
        <w:t>learner</w:t>
      </w:r>
    </w:p>
    <w:p w:rsidR="003C4D46" w:rsidRDefault="00E30994">
      <w:pPr>
        <w:pStyle w:val="ListParagraph"/>
        <w:numPr>
          <w:ilvl w:val="2"/>
          <w:numId w:val="6"/>
        </w:numPr>
        <w:tabs>
          <w:tab w:val="left" w:pos="915"/>
        </w:tabs>
        <w:spacing w:before="43"/>
        <w:ind w:hanging="361"/>
        <w:rPr>
          <w:sz w:val="26"/>
        </w:rPr>
      </w:pPr>
      <w:r>
        <w:rPr>
          <w:position w:val="2"/>
          <w:sz w:val="26"/>
        </w:rPr>
        <w:t>Adjusts the weights w</w:t>
      </w:r>
      <w:r>
        <w:rPr>
          <w:position w:val="2"/>
          <w:sz w:val="26"/>
          <w:vertAlign w:val="subscript"/>
        </w:rPr>
        <w:t>i</w:t>
      </w:r>
      <w:r>
        <w:rPr>
          <w:position w:val="2"/>
          <w:sz w:val="26"/>
        </w:rPr>
        <w:t xml:space="preserve"> to best fit these training</w:t>
      </w:r>
      <w:r>
        <w:rPr>
          <w:spacing w:val="-8"/>
          <w:position w:val="2"/>
          <w:sz w:val="26"/>
        </w:rPr>
        <w:t xml:space="preserve"> </w:t>
      </w:r>
      <w:r>
        <w:rPr>
          <w:position w:val="2"/>
          <w:sz w:val="26"/>
        </w:rPr>
        <w:t>examples</w:t>
      </w:r>
    </w:p>
    <w:p w:rsidR="003C4D46" w:rsidRDefault="003C4D46">
      <w:pPr>
        <w:pStyle w:val="BodyText"/>
        <w:spacing w:before="3"/>
        <w:rPr>
          <w:sz w:val="32"/>
        </w:rPr>
      </w:pPr>
    </w:p>
    <w:p w:rsidR="003C4D46" w:rsidRDefault="00E30994">
      <w:pPr>
        <w:pStyle w:val="ListParagraph"/>
        <w:numPr>
          <w:ilvl w:val="0"/>
          <w:numId w:val="8"/>
        </w:numPr>
        <w:tabs>
          <w:tab w:val="left" w:pos="915"/>
        </w:tabs>
        <w:ind w:hanging="361"/>
        <w:rPr>
          <w:sz w:val="26"/>
        </w:rPr>
      </w:pPr>
      <w:r>
        <w:rPr>
          <w:sz w:val="26"/>
          <w:u w:val="single"/>
        </w:rPr>
        <w:t>Estimating training</w:t>
      </w:r>
      <w:r>
        <w:rPr>
          <w:spacing w:val="-1"/>
          <w:sz w:val="26"/>
          <w:u w:val="single"/>
        </w:rPr>
        <w:t xml:space="preserve"> </w:t>
      </w:r>
      <w:r>
        <w:rPr>
          <w:sz w:val="26"/>
          <w:u w:val="single"/>
        </w:rPr>
        <w:t>values</w:t>
      </w:r>
    </w:p>
    <w:p w:rsidR="003C4D46" w:rsidRDefault="003C4D46">
      <w:pPr>
        <w:pStyle w:val="BodyText"/>
        <w:spacing w:before="8"/>
        <w:rPr>
          <w:sz w:val="28"/>
        </w:rPr>
      </w:pPr>
    </w:p>
    <w:p w:rsidR="003C4D46" w:rsidRDefault="00E30994">
      <w:pPr>
        <w:pStyle w:val="BodyText"/>
        <w:spacing w:before="58"/>
        <w:ind w:left="902"/>
      </w:pPr>
      <w:r>
        <w:t>A simple approach for estimating training values for intermediate board states is to</w:t>
      </w:r>
    </w:p>
    <w:p w:rsidR="003C4D46" w:rsidRDefault="00E30994">
      <w:pPr>
        <w:pStyle w:val="BodyText"/>
        <w:spacing w:before="70" w:line="216" w:lineRule="auto"/>
        <w:ind w:left="902" w:right="351"/>
      </w:pPr>
      <w:r>
        <w:rPr>
          <w:position w:val="2"/>
        </w:rPr>
        <w:t>assign the  training  value  of  V</w:t>
      </w:r>
      <w:r>
        <w:rPr>
          <w:position w:val="2"/>
          <w:vertAlign w:val="subscript"/>
        </w:rPr>
        <w:t>train</w:t>
      </w:r>
      <w:r>
        <w:rPr>
          <w:position w:val="2"/>
        </w:rPr>
        <w:t xml:space="preserve">(b)  for  any  intermediate  board  state  b  to  be  </w:t>
      </w:r>
      <w:r>
        <w:rPr>
          <w:spacing w:val="-44"/>
        </w:rPr>
        <w:t>V</w:t>
      </w:r>
      <w:r>
        <w:rPr>
          <w:spacing w:val="-44"/>
          <w:position w:val="6"/>
        </w:rPr>
        <w:t>̂</w:t>
      </w:r>
      <w:r>
        <w:rPr>
          <w:spacing w:val="-43"/>
          <w:position w:val="6"/>
        </w:rPr>
        <w:t xml:space="preserve"> </w:t>
      </w:r>
      <w:r>
        <w:t>(Successor(b))</w:t>
      </w:r>
    </w:p>
    <w:p w:rsidR="003C4D46" w:rsidRDefault="003C4D46">
      <w:pPr>
        <w:pStyle w:val="BodyText"/>
        <w:spacing w:before="8"/>
        <w:rPr>
          <w:sz w:val="33"/>
        </w:rPr>
      </w:pPr>
    </w:p>
    <w:p w:rsidR="003C4D46" w:rsidRDefault="00E30994">
      <w:pPr>
        <w:pStyle w:val="BodyText"/>
        <w:ind w:left="902"/>
      </w:pPr>
      <w:r>
        <w:t>Where ,</w:t>
      </w:r>
    </w:p>
    <w:p w:rsidR="003C4D46" w:rsidRDefault="00E30994">
      <w:pPr>
        <w:pStyle w:val="ListParagraph"/>
        <w:numPr>
          <w:ilvl w:val="1"/>
          <w:numId w:val="8"/>
        </w:numPr>
        <w:tabs>
          <w:tab w:val="left" w:pos="1621"/>
          <w:tab w:val="left" w:pos="1622"/>
        </w:tabs>
        <w:spacing w:before="6"/>
        <w:ind w:hanging="361"/>
        <w:rPr>
          <w:sz w:val="26"/>
        </w:rPr>
      </w:pPr>
      <w:r>
        <w:rPr>
          <w:spacing w:val="-44"/>
          <w:sz w:val="26"/>
        </w:rPr>
        <w:t>V</w:t>
      </w:r>
      <w:r>
        <w:rPr>
          <w:spacing w:val="-44"/>
          <w:position w:val="6"/>
          <w:sz w:val="26"/>
        </w:rPr>
        <w:t xml:space="preserve">̂ </w:t>
      </w:r>
      <w:r>
        <w:rPr>
          <w:sz w:val="26"/>
        </w:rPr>
        <w:t>is the learner's current approximation to</w:t>
      </w:r>
      <w:r>
        <w:rPr>
          <w:spacing w:val="-1"/>
          <w:sz w:val="26"/>
        </w:rPr>
        <w:t xml:space="preserve"> </w:t>
      </w:r>
      <w:r>
        <w:rPr>
          <w:sz w:val="26"/>
        </w:rPr>
        <w:t>V</w:t>
      </w:r>
    </w:p>
    <w:p w:rsidR="003C4D46" w:rsidRDefault="00E30994">
      <w:pPr>
        <w:pStyle w:val="ListParagraph"/>
        <w:numPr>
          <w:ilvl w:val="1"/>
          <w:numId w:val="8"/>
        </w:numPr>
        <w:tabs>
          <w:tab w:val="left" w:pos="1621"/>
          <w:tab w:val="left" w:pos="1622"/>
        </w:tabs>
        <w:spacing w:before="44" w:line="273" w:lineRule="auto"/>
        <w:ind w:left="1621" w:right="138"/>
        <w:rPr>
          <w:sz w:val="26"/>
        </w:rPr>
      </w:pPr>
      <w:r>
        <w:rPr>
          <w:sz w:val="26"/>
        </w:rPr>
        <w:t>Successor(b) denotes the next board state following b for which it is again the program's turn to move</w:t>
      </w:r>
    </w:p>
    <w:p w:rsidR="003C4D46" w:rsidRDefault="003C4D46">
      <w:pPr>
        <w:pStyle w:val="BodyText"/>
        <w:rPr>
          <w:sz w:val="30"/>
        </w:rPr>
      </w:pPr>
    </w:p>
    <w:p w:rsidR="003C4D46" w:rsidRDefault="00E30994">
      <w:pPr>
        <w:pStyle w:val="BodyText"/>
        <w:ind w:left="902"/>
      </w:pPr>
      <w:r>
        <w:t>Rule for estimating training values</w:t>
      </w:r>
    </w:p>
    <w:p w:rsidR="003C4D46" w:rsidRDefault="003C4D46">
      <w:pPr>
        <w:pStyle w:val="BodyText"/>
        <w:spacing w:before="2"/>
        <w:rPr>
          <w:sz w:val="29"/>
        </w:rPr>
      </w:pPr>
    </w:p>
    <w:p w:rsidR="003C4D46" w:rsidRDefault="00E30994">
      <w:pPr>
        <w:ind w:left="3897"/>
        <w:rPr>
          <w:b/>
          <w:sz w:val="26"/>
        </w:rPr>
      </w:pPr>
      <w:r>
        <w:rPr>
          <w:b/>
          <w:position w:val="2"/>
          <w:sz w:val="26"/>
        </w:rPr>
        <w:t>V</w:t>
      </w:r>
      <w:r>
        <w:rPr>
          <w:b/>
          <w:position w:val="2"/>
          <w:sz w:val="26"/>
          <w:vertAlign w:val="subscript"/>
        </w:rPr>
        <w:t>train</w:t>
      </w:r>
      <w:r>
        <w:rPr>
          <w:b/>
          <w:position w:val="2"/>
          <w:sz w:val="26"/>
        </w:rPr>
        <w:t>(b) ← V</w:t>
      </w:r>
      <w:r>
        <w:rPr>
          <w:b/>
          <w:position w:val="8"/>
          <w:sz w:val="26"/>
        </w:rPr>
        <w:t xml:space="preserve">̂ </w:t>
      </w:r>
      <w:r>
        <w:rPr>
          <w:b/>
          <w:position w:val="2"/>
          <w:sz w:val="26"/>
        </w:rPr>
        <w:t>(Successor(b))</w:t>
      </w:r>
    </w:p>
    <w:p w:rsidR="003C4D46" w:rsidRDefault="003C4D46">
      <w:pPr>
        <w:rPr>
          <w:sz w:val="26"/>
        </w:rPr>
        <w:sectPr w:rsidR="003C4D46">
          <w:pgSz w:w="11910" w:h="16840"/>
          <w:pgMar w:top="1220" w:right="1000" w:bottom="620" w:left="800" w:header="569" w:footer="438" w:gutter="0"/>
          <w:cols w:space="720"/>
        </w:sectPr>
      </w:pPr>
    </w:p>
    <w:p w:rsidR="003C4D46" w:rsidRDefault="003C4D46">
      <w:pPr>
        <w:pStyle w:val="BodyText"/>
        <w:rPr>
          <w:b/>
          <w:sz w:val="20"/>
        </w:rPr>
      </w:pPr>
    </w:p>
    <w:p w:rsidR="003C4D46" w:rsidRDefault="00E30994">
      <w:pPr>
        <w:pStyle w:val="ListParagraph"/>
        <w:numPr>
          <w:ilvl w:val="0"/>
          <w:numId w:val="8"/>
        </w:numPr>
        <w:tabs>
          <w:tab w:val="left" w:pos="915"/>
        </w:tabs>
        <w:spacing w:before="200"/>
        <w:ind w:hanging="361"/>
        <w:rPr>
          <w:sz w:val="26"/>
        </w:rPr>
      </w:pPr>
      <w:r>
        <w:rPr>
          <w:sz w:val="26"/>
          <w:u w:val="single"/>
        </w:rPr>
        <w:t>Adjusting the</w:t>
      </w:r>
      <w:r>
        <w:rPr>
          <w:spacing w:val="-1"/>
          <w:sz w:val="26"/>
          <w:u w:val="single"/>
        </w:rPr>
        <w:t xml:space="preserve"> </w:t>
      </w:r>
      <w:r>
        <w:rPr>
          <w:sz w:val="26"/>
          <w:u w:val="single"/>
        </w:rPr>
        <w:t>weights</w:t>
      </w:r>
    </w:p>
    <w:p w:rsidR="003C4D46" w:rsidRDefault="00E30994">
      <w:pPr>
        <w:pStyle w:val="BodyText"/>
        <w:spacing w:before="206" w:line="256" w:lineRule="auto"/>
        <w:ind w:left="902" w:right="133"/>
        <w:jc w:val="both"/>
      </w:pPr>
      <w:r>
        <w:rPr>
          <w:position w:val="2"/>
        </w:rPr>
        <w:t>Specify the learning algorithm for choosing the weights w</w:t>
      </w:r>
      <w:r>
        <w:rPr>
          <w:position w:val="2"/>
          <w:vertAlign w:val="subscript"/>
        </w:rPr>
        <w:t>i</w:t>
      </w:r>
      <w:r>
        <w:rPr>
          <w:position w:val="2"/>
        </w:rPr>
        <w:t xml:space="preserve"> to best fit the set of training examples {(b, V</w:t>
      </w:r>
      <w:r>
        <w:rPr>
          <w:position w:val="2"/>
          <w:vertAlign w:val="subscript"/>
        </w:rPr>
        <w:t>train</w:t>
      </w:r>
      <w:r>
        <w:rPr>
          <w:position w:val="2"/>
        </w:rPr>
        <w:t>(b))}</w:t>
      </w:r>
    </w:p>
    <w:p w:rsidR="003C4D46" w:rsidRDefault="00E30994">
      <w:pPr>
        <w:pStyle w:val="BodyText"/>
        <w:spacing w:before="166"/>
        <w:ind w:left="966"/>
      </w:pPr>
      <w:r>
        <w:t>A first step is to define what we mean by the bestfit to the training data.</w:t>
      </w:r>
    </w:p>
    <w:p w:rsidR="003C4D46" w:rsidRDefault="00E30994">
      <w:pPr>
        <w:pStyle w:val="BodyText"/>
        <w:spacing w:before="207" w:line="276" w:lineRule="auto"/>
        <w:ind w:left="902" w:right="132"/>
        <w:jc w:val="both"/>
      </w:pPr>
      <w:r>
        <w:t>One common approach is</w:t>
      </w:r>
      <w:r>
        <w:t xml:space="preserve"> to define the best hypothesis, or set of weights, as that which minimizes the squared error E between the training values and the values predicted by the hypothesis.</w:t>
      </w:r>
    </w:p>
    <w:p w:rsidR="003C4D46" w:rsidRDefault="00E30994">
      <w:pPr>
        <w:pStyle w:val="BodyText"/>
        <w:rPr>
          <w:sz w:val="18"/>
        </w:rPr>
      </w:pPr>
      <w:r>
        <w:rPr>
          <w:noProof/>
        </w:rPr>
        <w:drawing>
          <wp:anchor distT="0" distB="0" distL="0" distR="0" simplePos="0" relativeHeight="251652096" behindDoc="0" locked="0" layoutInCell="1" allowOverlap="1">
            <wp:simplePos x="0" y="0"/>
            <wp:positionH relativeFrom="page">
              <wp:posOffset>2214880</wp:posOffset>
            </wp:positionH>
            <wp:positionV relativeFrom="paragraph">
              <wp:posOffset>156210</wp:posOffset>
            </wp:positionV>
            <wp:extent cx="3326130" cy="57277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3325889" cy="573024"/>
                    </a:xfrm>
                    <a:prstGeom prst="rect">
                      <a:avLst/>
                    </a:prstGeom>
                  </pic:spPr>
                </pic:pic>
              </a:graphicData>
            </a:graphic>
          </wp:anchor>
        </w:drawing>
      </w:r>
    </w:p>
    <w:p w:rsidR="003C4D46" w:rsidRDefault="00E30994">
      <w:pPr>
        <w:pStyle w:val="BodyText"/>
        <w:spacing w:before="213" w:line="276" w:lineRule="auto"/>
        <w:ind w:left="902" w:right="131"/>
        <w:jc w:val="both"/>
      </w:pPr>
      <w:r>
        <w:t xml:space="preserve">Several algorithms are known for finding weights of a linear function that minimize E. </w:t>
      </w:r>
      <w:r>
        <w:t xml:space="preserve">One such algorithm is called the </w:t>
      </w:r>
      <w:r>
        <w:rPr>
          <w:b/>
          <w:i/>
        </w:rPr>
        <w:t>least mean squares, or LMS training rule</w:t>
      </w:r>
      <w:r>
        <w:t>. For each observed training example it adjusts the weights a small amount in the direction that reduces the error on this training example</w:t>
      </w:r>
    </w:p>
    <w:p w:rsidR="003C4D46" w:rsidRDefault="003C4D46">
      <w:pPr>
        <w:pStyle w:val="BodyText"/>
      </w:pPr>
    </w:p>
    <w:p w:rsidR="003C4D46" w:rsidRDefault="00E30994">
      <w:pPr>
        <w:spacing w:before="202" w:line="303" w:lineRule="exact"/>
        <w:ind w:left="902"/>
        <w:rPr>
          <w:sz w:val="26"/>
        </w:rPr>
      </w:pPr>
      <w:r>
        <w:rPr>
          <w:b/>
          <w:i/>
          <w:position w:val="2"/>
          <w:sz w:val="26"/>
        </w:rPr>
        <w:t xml:space="preserve">LMS weight update rule :- </w:t>
      </w:r>
      <w:r>
        <w:rPr>
          <w:position w:val="2"/>
          <w:sz w:val="26"/>
        </w:rPr>
        <w:t>For each training example (b, V</w:t>
      </w:r>
      <w:r>
        <w:rPr>
          <w:position w:val="2"/>
          <w:sz w:val="26"/>
          <w:vertAlign w:val="subscript"/>
        </w:rPr>
        <w:t>train</w:t>
      </w:r>
      <w:r>
        <w:rPr>
          <w:position w:val="2"/>
          <w:sz w:val="26"/>
        </w:rPr>
        <w:t>(b))</w:t>
      </w:r>
    </w:p>
    <w:p w:rsidR="003C4D46" w:rsidRDefault="00E30994">
      <w:pPr>
        <w:pStyle w:val="BodyText"/>
        <w:spacing w:line="343" w:lineRule="exact"/>
        <w:ind w:left="1634"/>
      </w:pPr>
      <w:r>
        <w:t>Use the current weights to calculate V</w:t>
      </w:r>
      <w:r>
        <w:rPr>
          <w:position w:val="6"/>
        </w:rPr>
        <w:t xml:space="preserve">̂ </w:t>
      </w:r>
      <w:r>
        <w:t>(b)</w:t>
      </w:r>
    </w:p>
    <w:p w:rsidR="003C4D46" w:rsidRDefault="00E30994">
      <w:pPr>
        <w:pStyle w:val="BodyText"/>
        <w:spacing w:before="43"/>
        <w:ind w:left="1634"/>
      </w:pPr>
      <w:r>
        <w:rPr>
          <w:position w:val="2"/>
        </w:rPr>
        <w:t>For each weight w</w:t>
      </w:r>
      <w:r>
        <w:rPr>
          <w:position w:val="2"/>
          <w:vertAlign w:val="subscript"/>
        </w:rPr>
        <w:t>i</w:t>
      </w:r>
      <w:r>
        <w:rPr>
          <w:position w:val="2"/>
        </w:rPr>
        <w:t>, update it as</w:t>
      </w:r>
    </w:p>
    <w:p w:rsidR="003C4D46" w:rsidRDefault="003C4D46">
      <w:pPr>
        <w:pStyle w:val="BodyText"/>
        <w:rPr>
          <w:sz w:val="27"/>
        </w:rPr>
      </w:pPr>
    </w:p>
    <w:p w:rsidR="003C4D46" w:rsidRDefault="00E30994">
      <w:pPr>
        <w:ind w:left="3775"/>
        <w:rPr>
          <w:sz w:val="17"/>
        </w:rPr>
      </w:pPr>
      <w:r>
        <w:rPr>
          <w:position w:val="2"/>
          <w:sz w:val="26"/>
        </w:rPr>
        <w:t>w</w:t>
      </w:r>
      <w:r>
        <w:rPr>
          <w:position w:val="2"/>
          <w:sz w:val="26"/>
          <w:vertAlign w:val="subscript"/>
        </w:rPr>
        <w:t>i</w:t>
      </w:r>
      <w:r>
        <w:rPr>
          <w:position w:val="2"/>
          <w:sz w:val="26"/>
        </w:rPr>
        <w:t xml:space="preserve"> ← w</w:t>
      </w:r>
      <w:r>
        <w:rPr>
          <w:sz w:val="17"/>
        </w:rPr>
        <w:t xml:space="preserve">i </w:t>
      </w:r>
      <w:r>
        <w:rPr>
          <w:position w:val="2"/>
          <w:sz w:val="26"/>
        </w:rPr>
        <w:t>+ ƞ (V</w:t>
      </w:r>
      <w:r>
        <w:rPr>
          <w:sz w:val="17"/>
        </w:rPr>
        <w:t xml:space="preserve">train </w:t>
      </w:r>
      <w:r>
        <w:rPr>
          <w:position w:val="2"/>
          <w:sz w:val="26"/>
        </w:rPr>
        <w:t>(b) - V</w:t>
      </w:r>
      <w:r>
        <w:rPr>
          <w:position w:val="8"/>
          <w:sz w:val="26"/>
        </w:rPr>
        <w:t xml:space="preserve">̂ </w:t>
      </w:r>
      <w:r>
        <w:rPr>
          <w:position w:val="2"/>
          <w:sz w:val="26"/>
        </w:rPr>
        <w:t>(b)) x</w:t>
      </w:r>
      <w:r>
        <w:rPr>
          <w:sz w:val="17"/>
        </w:rPr>
        <w:t>i</w:t>
      </w:r>
    </w:p>
    <w:p w:rsidR="003C4D46" w:rsidRDefault="003C4D46">
      <w:pPr>
        <w:pStyle w:val="BodyText"/>
        <w:rPr>
          <w:sz w:val="32"/>
        </w:rPr>
      </w:pPr>
    </w:p>
    <w:p w:rsidR="003C4D46" w:rsidRDefault="00E30994">
      <w:pPr>
        <w:pStyle w:val="BodyText"/>
        <w:ind w:left="902"/>
      </w:pPr>
      <w:r>
        <w:t xml:space="preserve">Here ƞ is a small constant (e.g., 0.1) that moderates the size of the </w:t>
      </w:r>
      <w:r>
        <w:t>weight update.</w:t>
      </w:r>
    </w:p>
    <w:p w:rsidR="003C4D46" w:rsidRDefault="003C4D46">
      <w:pPr>
        <w:pStyle w:val="BodyText"/>
        <w:spacing w:before="10"/>
        <w:rPr>
          <w:sz w:val="33"/>
        </w:rPr>
      </w:pPr>
    </w:p>
    <w:p w:rsidR="003C4D46" w:rsidRDefault="00E30994">
      <w:pPr>
        <w:pStyle w:val="BodyText"/>
        <w:spacing w:before="1"/>
        <w:ind w:left="902"/>
      </w:pPr>
      <w:r>
        <w:rPr>
          <w:u w:val="single"/>
        </w:rPr>
        <w:t>Working of weight update rule</w:t>
      </w:r>
    </w:p>
    <w:p w:rsidR="003C4D46" w:rsidRDefault="003C4D46">
      <w:pPr>
        <w:pStyle w:val="BodyText"/>
        <w:spacing w:before="2"/>
        <w:rPr>
          <w:sz w:val="22"/>
        </w:rPr>
      </w:pPr>
    </w:p>
    <w:p w:rsidR="003C4D46" w:rsidRDefault="00E30994">
      <w:pPr>
        <w:pStyle w:val="ListParagraph"/>
        <w:numPr>
          <w:ilvl w:val="1"/>
          <w:numId w:val="8"/>
        </w:numPr>
        <w:tabs>
          <w:tab w:val="left" w:pos="1622"/>
        </w:tabs>
        <w:spacing w:before="90" w:line="371" w:lineRule="exact"/>
        <w:ind w:hanging="361"/>
        <w:jc w:val="both"/>
        <w:rPr>
          <w:sz w:val="26"/>
        </w:rPr>
      </w:pPr>
      <w:r>
        <w:rPr>
          <w:position w:val="2"/>
          <w:sz w:val="26"/>
        </w:rPr>
        <w:t>When the error (V</w:t>
      </w:r>
      <w:r>
        <w:rPr>
          <w:position w:val="2"/>
          <w:sz w:val="26"/>
          <w:vertAlign w:val="subscript"/>
        </w:rPr>
        <w:t>train</w:t>
      </w:r>
      <w:r>
        <w:rPr>
          <w:position w:val="2"/>
          <w:sz w:val="26"/>
        </w:rPr>
        <w:t xml:space="preserve">(b)- </w:t>
      </w:r>
      <w:r>
        <w:rPr>
          <w:spacing w:val="-44"/>
          <w:position w:val="2"/>
          <w:sz w:val="26"/>
        </w:rPr>
        <w:t>V</w:t>
      </w:r>
      <w:r>
        <w:rPr>
          <w:spacing w:val="-44"/>
          <w:position w:val="8"/>
          <w:sz w:val="26"/>
        </w:rPr>
        <w:t xml:space="preserve">̂ </w:t>
      </w:r>
      <w:r>
        <w:rPr>
          <w:position w:val="2"/>
          <w:sz w:val="26"/>
        </w:rPr>
        <w:t>(b)) is zero, no weights are</w:t>
      </w:r>
      <w:r>
        <w:rPr>
          <w:spacing w:val="-10"/>
          <w:position w:val="2"/>
          <w:sz w:val="26"/>
        </w:rPr>
        <w:t xml:space="preserve"> </w:t>
      </w:r>
      <w:r>
        <w:rPr>
          <w:position w:val="2"/>
          <w:sz w:val="26"/>
        </w:rPr>
        <w:t>changed.</w:t>
      </w:r>
    </w:p>
    <w:p w:rsidR="003C4D46" w:rsidRDefault="00E30994">
      <w:pPr>
        <w:pStyle w:val="ListParagraph"/>
        <w:numPr>
          <w:ilvl w:val="1"/>
          <w:numId w:val="8"/>
        </w:numPr>
        <w:tabs>
          <w:tab w:val="left" w:pos="1622"/>
        </w:tabs>
        <w:spacing w:line="242" w:lineRule="auto"/>
        <w:ind w:left="1621" w:right="129"/>
        <w:jc w:val="both"/>
        <w:rPr>
          <w:sz w:val="26"/>
        </w:rPr>
      </w:pPr>
      <w:r>
        <w:rPr>
          <w:position w:val="2"/>
          <w:sz w:val="26"/>
        </w:rPr>
        <w:t>When (V</w:t>
      </w:r>
      <w:r>
        <w:rPr>
          <w:position w:val="2"/>
          <w:sz w:val="26"/>
          <w:vertAlign w:val="subscript"/>
        </w:rPr>
        <w:t>train</w:t>
      </w:r>
      <w:r>
        <w:rPr>
          <w:position w:val="2"/>
          <w:sz w:val="26"/>
        </w:rPr>
        <w:t xml:space="preserve">(b) - </w:t>
      </w:r>
      <w:r>
        <w:rPr>
          <w:spacing w:val="-44"/>
          <w:position w:val="2"/>
          <w:sz w:val="26"/>
        </w:rPr>
        <w:t>V</w:t>
      </w:r>
      <w:r>
        <w:rPr>
          <w:spacing w:val="-44"/>
          <w:position w:val="8"/>
          <w:sz w:val="26"/>
        </w:rPr>
        <w:t xml:space="preserve">̂    </w:t>
      </w:r>
      <w:r>
        <w:rPr>
          <w:position w:val="2"/>
          <w:sz w:val="26"/>
        </w:rPr>
        <w:t xml:space="preserve">(b)) is positive (i.e., when </w:t>
      </w:r>
      <w:r>
        <w:rPr>
          <w:spacing w:val="-44"/>
          <w:position w:val="2"/>
          <w:sz w:val="26"/>
        </w:rPr>
        <w:t>V</w:t>
      </w:r>
      <w:r>
        <w:rPr>
          <w:spacing w:val="-44"/>
          <w:position w:val="8"/>
          <w:sz w:val="26"/>
        </w:rPr>
        <w:t xml:space="preserve">̂    </w:t>
      </w:r>
      <w:r>
        <w:rPr>
          <w:position w:val="2"/>
          <w:sz w:val="26"/>
        </w:rPr>
        <w:t xml:space="preserve">(b) is too low), then each  </w:t>
      </w:r>
      <w:r>
        <w:rPr>
          <w:spacing w:val="-80"/>
          <w:position w:val="2"/>
          <w:sz w:val="26"/>
        </w:rPr>
        <w:t>weight</w:t>
      </w:r>
      <w:r>
        <w:rPr>
          <w:spacing w:val="-1"/>
          <w:sz w:val="26"/>
        </w:rPr>
        <w:t xml:space="preserve"> </w:t>
      </w:r>
      <w:r>
        <w:rPr>
          <w:sz w:val="26"/>
        </w:rPr>
        <w:t xml:space="preserve">is increased in proportion to the value of its corresponding feature. This will raise the value of </w:t>
      </w:r>
      <w:r>
        <w:rPr>
          <w:spacing w:val="-44"/>
          <w:sz w:val="26"/>
        </w:rPr>
        <w:t>V</w:t>
      </w:r>
      <w:r>
        <w:rPr>
          <w:spacing w:val="-44"/>
          <w:position w:val="6"/>
          <w:sz w:val="26"/>
        </w:rPr>
        <w:t xml:space="preserve">̂ </w:t>
      </w:r>
      <w:r>
        <w:rPr>
          <w:sz w:val="26"/>
        </w:rPr>
        <w:t>(b), reducing the</w:t>
      </w:r>
      <w:r>
        <w:rPr>
          <w:spacing w:val="-3"/>
          <w:sz w:val="26"/>
        </w:rPr>
        <w:t xml:space="preserve"> </w:t>
      </w:r>
      <w:r>
        <w:rPr>
          <w:sz w:val="26"/>
        </w:rPr>
        <w:t>error.</w:t>
      </w:r>
    </w:p>
    <w:p w:rsidR="003C4D46" w:rsidRDefault="00E30994">
      <w:pPr>
        <w:pStyle w:val="ListParagraph"/>
        <w:numPr>
          <w:ilvl w:val="1"/>
          <w:numId w:val="8"/>
        </w:numPr>
        <w:tabs>
          <w:tab w:val="left" w:pos="1622"/>
        </w:tabs>
        <w:spacing w:before="39" w:line="266" w:lineRule="auto"/>
        <w:ind w:left="1621" w:right="134"/>
        <w:jc w:val="both"/>
        <w:rPr>
          <w:sz w:val="26"/>
        </w:rPr>
      </w:pPr>
      <w:r>
        <w:rPr>
          <w:position w:val="2"/>
          <w:sz w:val="26"/>
        </w:rPr>
        <w:t>If the value of some feature x</w:t>
      </w:r>
      <w:r>
        <w:rPr>
          <w:position w:val="2"/>
          <w:sz w:val="26"/>
          <w:vertAlign w:val="subscript"/>
        </w:rPr>
        <w:t>i</w:t>
      </w:r>
      <w:r>
        <w:rPr>
          <w:position w:val="2"/>
          <w:sz w:val="26"/>
        </w:rPr>
        <w:t xml:space="preserve"> is zero, then its weight is not altered regardless of</w:t>
      </w:r>
      <w:r>
        <w:rPr>
          <w:sz w:val="26"/>
        </w:rPr>
        <w:t xml:space="preserve"> the</w:t>
      </w:r>
      <w:r>
        <w:rPr>
          <w:spacing w:val="-14"/>
          <w:sz w:val="26"/>
        </w:rPr>
        <w:t xml:space="preserve"> </w:t>
      </w:r>
      <w:r>
        <w:rPr>
          <w:sz w:val="26"/>
        </w:rPr>
        <w:t>error,</w:t>
      </w:r>
      <w:r>
        <w:rPr>
          <w:spacing w:val="-12"/>
          <w:sz w:val="26"/>
        </w:rPr>
        <w:t xml:space="preserve"> </w:t>
      </w:r>
      <w:r>
        <w:rPr>
          <w:sz w:val="26"/>
        </w:rPr>
        <w:t>so</w:t>
      </w:r>
      <w:r>
        <w:rPr>
          <w:spacing w:val="-14"/>
          <w:sz w:val="26"/>
        </w:rPr>
        <w:t xml:space="preserve"> </w:t>
      </w:r>
      <w:r>
        <w:rPr>
          <w:sz w:val="26"/>
        </w:rPr>
        <w:t>that</w:t>
      </w:r>
      <w:r>
        <w:rPr>
          <w:spacing w:val="-13"/>
          <w:sz w:val="26"/>
        </w:rPr>
        <w:t xml:space="preserve"> </w:t>
      </w:r>
      <w:r>
        <w:rPr>
          <w:sz w:val="26"/>
        </w:rPr>
        <w:t>the</w:t>
      </w:r>
      <w:r>
        <w:rPr>
          <w:spacing w:val="-14"/>
          <w:sz w:val="26"/>
        </w:rPr>
        <w:t xml:space="preserve"> </w:t>
      </w:r>
      <w:r>
        <w:rPr>
          <w:sz w:val="26"/>
        </w:rPr>
        <w:t>only</w:t>
      </w:r>
      <w:r>
        <w:rPr>
          <w:spacing w:val="-15"/>
          <w:sz w:val="26"/>
        </w:rPr>
        <w:t xml:space="preserve"> </w:t>
      </w:r>
      <w:r>
        <w:rPr>
          <w:sz w:val="26"/>
        </w:rPr>
        <w:t>weights</w:t>
      </w:r>
      <w:r>
        <w:rPr>
          <w:spacing w:val="-14"/>
          <w:sz w:val="26"/>
        </w:rPr>
        <w:t xml:space="preserve"> </w:t>
      </w:r>
      <w:r>
        <w:rPr>
          <w:sz w:val="26"/>
        </w:rPr>
        <w:t>updated</w:t>
      </w:r>
      <w:r>
        <w:rPr>
          <w:spacing w:val="-13"/>
          <w:sz w:val="26"/>
        </w:rPr>
        <w:t xml:space="preserve"> </w:t>
      </w:r>
      <w:r>
        <w:rPr>
          <w:sz w:val="26"/>
        </w:rPr>
        <w:t>are</w:t>
      </w:r>
      <w:r>
        <w:rPr>
          <w:spacing w:val="-13"/>
          <w:sz w:val="26"/>
        </w:rPr>
        <w:t xml:space="preserve"> </w:t>
      </w:r>
      <w:r>
        <w:rPr>
          <w:sz w:val="26"/>
        </w:rPr>
        <w:t>those</w:t>
      </w:r>
      <w:r>
        <w:rPr>
          <w:spacing w:val="-13"/>
          <w:sz w:val="26"/>
        </w:rPr>
        <w:t xml:space="preserve"> </w:t>
      </w:r>
      <w:r>
        <w:rPr>
          <w:sz w:val="26"/>
        </w:rPr>
        <w:t>whose</w:t>
      </w:r>
      <w:r>
        <w:rPr>
          <w:spacing w:val="-14"/>
          <w:sz w:val="26"/>
        </w:rPr>
        <w:t xml:space="preserve"> </w:t>
      </w:r>
      <w:r>
        <w:rPr>
          <w:sz w:val="26"/>
        </w:rPr>
        <w:t>features</w:t>
      </w:r>
      <w:r>
        <w:rPr>
          <w:spacing w:val="-12"/>
          <w:sz w:val="26"/>
        </w:rPr>
        <w:t xml:space="preserve"> </w:t>
      </w:r>
      <w:r>
        <w:rPr>
          <w:sz w:val="26"/>
        </w:rPr>
        <w:t>actually</w:t>
      </w:r>
      <w:r>
        <w:rPr>
          <w:spacing w:val="-21"/>
          <w:sz w:val="26"/>
        </w:rPr>
        <w:t xml:space="preserve"> </w:t>
      </w:r>
      <w:r>
        <w:rPr>
          <w:sz w:val="26"/>
        </w:rPr>
        <w:t>occur on the training example</w:t>
      </w:r>
      <w:r>
        <w:rPr>
          <w:spacing w:val="-5"/>
          <w:sz w:val="26"/>
        </w:rPr>
        <w:t xml:space="preserve"> </w:t>
      </w:r>
      <w:r>
        <w:rPr>
          <w:sz w:val="26"/>
        </w:rPr>
        <w:t>board.</w:t>
      </w:r>
    </w:p>
    <w:p w:rsidR="003C4D46" w:rsidRDefault="003C4D46">
      <w:pPr>
        <w:spacing w:line="266" w:lineRule="auto"/>
        <w:jc w:val="both"/>
        <w:rPr>
          <w:sz w:val="26"/>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5"/>
        <w:numPr>
          <w:ilvl w:val="1"/>
          <w:numId w:val="6"/>
        </w:numPr>
        <w:tabs>
          <w:tab w:val="left" w:pos="453"/>
        </w:tabs>
        <w:spacing w:before="209"/>
        <w:ind w:left="452" w:hanging="260"/>
        <w:jc w:val="left"/>
      </w:pPr>
      <w:r>
        <w:t>The Final</w:t>
      </w:r>
      <w:r>
        <w:rPr>
          <w:spacing w:val="-3"/>
        </w:rPr>
        <w:t xml:space="preserve"> </w:t>
      </w:r>
      <w:r>
        <w:t>Design</w:t>
      </w:r>
    </w:p>
    <w:p w:rsidR="003C4D46" w:rsidRDefault="00E30994">
      <w:pPr>
        <w:pStyle w:val="BodyText"/>
        <w:spacing w:before="37" w:line="278" w:lineRule="auto"/>
        <w:ind w:left="193" w:right="130"/>
      </w:pPr>
      <w:r>
        <w:t>The</w:t>
      </w:r>
      <w:r>
        <w:rPr>
          <w:spacing w:val="-16"/>
        </w:rPr>
        <w:t xml:space="preserve"> </w:t>
      </w:r>
      <w:r>
        <w:t>final</w:t>
      </w:r>
      <w:r>
        <w:rPr>
          <w:spacing w:val="-16"/>
        </w:rPr>
        <w:t xml:space="preserve"> </w:t>
      </w:r>
      <w:r>
        <w:t>design</w:t>
      </w:r>
      <w:r>
        <w:rPr>
          <w:spacing w:val="-16"/>
        </w:rPr>
        <w:t xml:space="preserve"> </w:t>
      </w:r>
      <w:r>
        <w:t>of</w:t>
      </w:r>
      <w:r>
        <w:rPr>
          <w:spacing w:val="-13"/>
        </w:rPr>
        <w:t xml:space="preserve"> </w:t>
      </w:r>
      <w:r>
        <w:t>checkers</w:t>
      </w:r>
      <w:r>
        <w:rPr>
          <w:spacing w:val="-16"/>
        </w:rPr>
        <w:t xml:space="preserve"> </w:t>
      </w:r>
      <w:r>
        <w:t>learning</w:t>
      </w:r>
      <w:r>
        <w:rPr>
          <w:spacing w:val="-16"/>
        </w:rPr>
        <w:t xml:space="preserve"> </w:t>
      </w:r>
      <w:r>
        <w:t>system</w:t>
      </w:r>
      <w:r>
        <w:rPr>
          <w:spacing w:val="-18"/>
        </w:rPr>
        <w:t xml:space="preserve"> </w:t>
      </w:r>
      <w:r>
        <w:t>can</w:t>
      </w:r>
      <w:r>
        <w:rPr>
          <w:spacing w:val="-16"/>
        </w:rPr>
        <w:t xml:space="preserve"> </w:t>
      </w:r>
      <w:r>
        <w:t>be</w:t>
      </w:r>
      <w:r>
        <w:rPr>
          <w:spacing w:val="-16"/>
        </w:rPr>
        <w:t xml:space="preserve"> </w:t>
      </w:r>
      <w:r>
        <w:t>described</w:t>
      </w:r>
      <w:r>
        <w:rPr>
          <w:spacing w:val="-15"/>
        </w:rPr>
        <w:t xml:space="preserve"> </w:t>
      </w:r>
      <w:r>
        <w:t>by</w:t>
      </w:r>
      <w:r>
        <w:rPr>
          <w:spacing w:val="-21"/>
        </w:rPr>
        <w:t xml:space="preserve"> </w:t>
      </w:r>
      <w:r>
        <w:t>four</w:t>
      </w:r>
      <w:r>
        <w:rPr>
          <w:spacing w:val="-16"/>
        </w:rPr>
        <w:t xml:space="preserve"> </w:t>
      </w:r>
      <w:r>
        <w:t>distinct</w:t>
      </w:r>
      <w:r>
        <w:rPr>
          <w:spacing w:val="-15"/>
        </w:rPr>
        <w:t xml:space="preserve"> </w:t>
      </w:r>
      <w:r>
        <w:t>program</w:t>
      </w:r>
      <w:r>
        <w:rPr>
          <w:spacing w:val="-16"/>
        </w:rPr>
        <w:t xml:space="preserve"> </w:t>
      </w:r>
      <w:r>
        <w:t xml:space="preserve">modules that represent the central components in many </w:t>
      </w:r>
      <w:r>
        <w:t>learning</w:t>
      </w:r>
      <w:r>
        <w:rPr>
          <w:spacing w:val="-12"/>
        </w:rPr>
        <w:t xml:space="preserve"> </w:t>
      </w:r>
      <w:r>
        <w:t>systems</w:t>
      </w:r>
    </w:p>
    <w:p w:rsidR="003C4D46" w:rsidRDefault="003C4D46">
      <w:pPr>
        <w:pStyle w:val="BodyText"/>
        <w:rPr>
          <w:sz w:val="20"/>
        </w:rPr>
      </w:pPr>
    </w:p>
    <w:p w:rsidR="003C4D46" w:rsidRDefault="003C4D46">
      <w:pPr>
        <w:pStyle w:val="BodyText"/>
        <w:rPr>
          <w:sz w:val="20"/>
        </w:rPr>
      </w:pPr>
    </w:p>
    <w:p w:rsidR="003C4D46" w:rsidRDefault="00E30994">
      <w:pPr>
        <w:pStyle w:val="BodyText"/>
        <w:spacing w:before="2"/>
      </w:pPr>
      <w:r>
        <w:rPr>
          <w:noProof/>
        </w:rPr>
        <w:drawing>
          <wp:anchor distT="0" distB="0" distL="0" distR="0" simplePos="0" relativeHeight="251653120" behindDoc="0" locked="0" layoutInCell="1" allowOverlap="1">
            <wp:simplePos x="0" y="0"/>
            <wp:positionH relativeFrom="page">
              <wp:posOffset>1553210</wp:posOffset>
            </wp:positionH>
            <wp:positionV relativeFrom="paragraph">
              <wp:posOffset>215900</wp:posOffset>
            </wp:positionV>
            <wp:extent cx="4358640" cy="32353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4358568" cy="3235452"/>
                    </a:xfrm>
                    <a:prstGeom prst="rect">
                      <a:avLst/>
                    </a:prstGeom>
                  </pic:spPr>
                </pic:pic>
              </a:graphicData>
            </a:graphic>
          </wp:anchor>
        </w:drawing>
      </w:r>
    </w:p>
    <w:p w:rsidR="003C4D46" w:rsidRDefault="003C4D46">
      <w:pPr>
        <w:pStyle w:val="BodyText"/>
        <w:spacing w:before="10"/>
        <w:rPr>
          <w:sz w:val="31"/>
        </w:rPr>
      </w:pPr>
    </w:p>
    <w:p w:rsidR="003C4D46" w:rsidRDefault="00E30994">
      <w:pPr>
        <w:pStyle w:val="ListParagraph"/>
        <w:numPr>
          <w:ilvl w:val="2"/>
          <w:numId w:val="6"/>
        </w:numPr>
        <w:tabs>
          <w:tab w:val="left" w:pos="915"/>
        </w:tabs>
        <w:spacing w:line="276" w:lineRule="auto"/>
        <w:ind w:right="127"/>
        <w:jc w:val="both"/>
        <w:rPr>
          <w:sz w:val="26"/>
        </w:rPr>
      </w:pPr>
      <w:r>
        <w:rPr>
          <w:b/>
          <w:sz w:val="26"/>
        </w:rPr>
        <w:t>The</w:t>
      </w:r>
      <w:r>
        <w:rPr>
          <w:b/>
          <w:spacing w:val="-7"/>
          <w:sz w:val="26"/>
        </w:rPr>
        <w:t xml:space="preserve"> </w:t>
      </w:r>
      <w:r>
        <w:rPr>
          <w:b/>
          <w:sz w:val="26"/>
        </w:rPr>
        <w:t>Performance</w:t>
      </w:r>
      <w:r>
        <w:rPr>
          <w:b/>
          <w:spacing w:val="-4"/>
          <w:sz w:val="26"/>
        </w:rPr>
        <w:t xml:space="preserve"> </w:t>
      </w:r>
      <w:r>
        <w:rPr>
          <w:b/>
          <w:sz w:val="26"/>
        </w:rPr>
        <w:t>System</w:t>
      </w:r>
      <w:r>
        <w:rPr>
          <w:b/>
          <w:spacing w:val="-5"/>
          <w:sz w:val="26"/>
        </w:rPr>
        <w:t xml:space="preserve"> </w:t>
      </w:r>
      <w:r>
        <w:rPr>
          <w:sz w:val="26"/>
        </w:rPr>
        <w:t>is</w:t>
      </w:r>
      <w:r>
        <w:rPr>
          <w:spacing w:val="-7"/>
          <w:sz w:val="26"/>
        </w:rPr>
        <w:t xml:space="preserve"> </w:t>
      </w:r>
      <w:r>
        <w:rPr>
          <w:sz w:val="26"/>
        </w:rPr>
        <w:t>the</w:t>
      </w:r>
      <w:r>
        <w:rPr>
          <w:spacing w:val="-2"/>
          <w:sz w:val="26"/>
        </w:rPr>
        <w:t xml:space="preserve"> </w:t>
      </w:r>
      <w:r>
        <w:rPr>
          <w:sz w:val="26"/>
        </w:rPr>
        <w:t>module</w:t>
      </w:r>
      <w:r>
        <w:rPr>
          <w:spacing w:val="-6"/>
          <w:sz w:val="26"/>
        </w:rPr>
        <w:t xml:space="preserve"> </w:t>
      </w:r>
      <w:r>
        <w:rPr>
          <w:sz w:val="26"/>
        </w:rPr>
        <w:t>that</w:t>
      </w:r>
      <w:r>
        <w:rPr>
          <w:spacing w:val="-4"/>
          <w:sz w:val="26"/>
        </w:rPr>
        <w:t xml:space="preserve"> </w:t>
      </w:r>
      <w:r>
        <w:rPr>
          <w:sz w:val="26"/>
        </w:rPr>
        <w:t>must</w:t>
      </w:r>
      <w:r>
        <w:rPr>
          <w:spacing w:val="-7"/>
          <w:sz w:val="26"/>
        </w:rPr>
        <w:t xml:space="preserve"> </w:t>
      </w:r>
      <w:r>
        <w:rPr>
          <w:sz w:val="26"/>
        </w:rPr>
        <w:t>solve</w:t>
      </w:r>
      <w:r>
        <w:rPr>
          <w:spacing w:val="-6"/>
          <w:sz w:val="26"/>
        </w:rPr>
        <w:t xml:space="preserve"> </w:t>
      </w:r>
      <w:r>
        <w:rPr>
          <w:sz w:val="26"/>
        </w:rPr>
        <w:t>the</w:t>
      </w:r>
      <w:r>
        <w:rPr>
          <w:spacing w:val="-6"/>
          <w:sz w:val="26"/>
        </w:rPr>
        <w:t xml:space="preserve"> </w:t>
      </w:r>
      <w:r>
        <w:rPr>
          <w:sz w:val="26"/>
        </w:rPr>
        <w:t>given</w:t>
      </w:r>
      <w:r>
        <w:rPr>
          <w:spacing w:val="-6"/>
          <w:sz w:val="26"/>
        </w:rPr>
        <w:t xml:space="preserve"> </w:t>
      </w:r>
      <w:r>
        <w:rPr>
          <w:sz w:val="26"/>
        </w:rPr>
        <w:t>performance</w:t>
      </w:r>
      <w:r>
        <w:rPr>
          <w:spacing w:val="-6"/>
          <w:sz w:val="26"/>
        </w:rPr>
        <w:t xml:space="preserve"> </w:t>
      </w:r>
      <w:r>
        <w:rPr>
          <w:sz w:val="26"/>
        </w:rPr>
        <w:t>task</w:t>
      </w:r>
      <w:r>
        <w:rPr>
          <w:spacing w:val="-7"/>
          <w:sz w:val="26"/>
        </w:rPr>
        <w:t xml:space="preserve"> </w:t>
      </w:r>
      <w:r>
        <w:rPr>
          <w:spacing w:val="3"/>
          <w:sz w:val="26"/>
        </w:rPr>
        <w:t xml:space="preserve">by </w:t>
      </w:r>
      <w:r>
        <w:rPr>
          <w:sz w:val="26"/>
        </w:rPr>
        <w:t xml:space="preserve">using the learned target function(s). It takes an instance of a new problem (new game) as input and produces a trace of its solution (game </w:t>
      </w:r>
      <w:r>
        <w:rPr>
          <w:sz w:val="26"/>
        </w:rPr>
        <w:t>history) as</w:t>
      </w:r>
      <w:r>
        <w:rPr>
          <w:spacing w:val="-2"/>
          <w:sz w:val="26"/>
        </w:rPr>
        <w:t xml:space="preserve"> </w:t>
      </w:r>
      <w:r>
        <w:rPr>
          <w:sz w:val="26"/>
        </w:rPr>
        <w:t>output.</w:t>
      </w:r>
    </w:p>
    <w:p w:rsidR="003C4D46" w:rsidRDefault="003C4D46">
      <w:pPr>
        <w:pStyle w:val="BodyText"/>
        <w:spacing w:before="10"/>
        <w:rPr>
          <w:sz w:val="29"/>
        </w:rPr>
      </w:pPr>
    </w:p>
    <w:p w:rsidR="003C4D46" w:rsidRDefault="00E30994">
      <w:pPr>
        <w:pStyle w:val="ListParagraph"/>
        <w:numPr>
          <w:ilvl w:val="2"/>
          <w:numId w:val="6"/>
        </w:numPr>
        <w:tabs>
          <w:tab w:val="left" w:pos="915"/>
        </w:tabs>
        <w:spacing w:before="1" w:line="278" w:lineRule="auto"/>
        <w:ind w:right="131"/>
        <w:jc w:val="both"/>
        <w:rPr>
          <w:sz w:val="26"/>
        </w:rPr>
      </w:pPr>
      <w:r>
        <w:rPr>
          <w:b/>
          <w:sz w:val="26"/>
        </w:rPr>
        <w:t xml:space="preserve">The Critic </w:t>
      </w:r>
      <w:r>
        <w:rPr>
          <w:sz w:val="26"/>
        </w:rPr>
        <w:t>takes as input the history or trace of the game and produces as output a set of training examples of the target</w:t>
      </w:r>
      <w:r>
        <w:rPr>
          <w:spacing w:val="-2"/>
          <w:sz w:val="26"/>
        </w:rPr>
        <w:t xml:space="preserve"> </w:t>
      </w:r>
      <w:r>
        <w:rPr>
          <w:sz w:val="26"/>
        </w:rPr>
        <w:t>function</w:t>
      </w:r>
    </w:p>
    <w:p w:rsidR="003C4D46" w:rsidRDefault="003C4D46">
      <w:pPr>
        <w:pStyle w:val="BodyText"/>
        <w:spacing w:before="4"/>
        <w:rPr>
          <w:sz w:val="29"/>
        </w:rPr>
      </w:pPr>
    </w:p>
    <w:p w:rsidR="003C4D46" w:rsidRDefault="00E30994">
      <w:pPr>
        <w:pStyle w:val="ListParagraph"/>
        <w:numPr>
          <w:ilvl w:val="2"/>
          <w:numId w:val="6"/>
        </w:numPr>
        <w:tabs>
          <w:tab w:val="left" w:pos="915"/>
        </w:tabs>
        <w:spacing w:line="276" w:lineRule="auto"/>
        <w:ind w:right="132"/>
        <w:jc w:val="both"/>
        <w:rPr>
          <w:sz w:val="26"/>
        </w:rPr>
      </w:pPr>
      <w:r>
        <w:rPr>
          <w:b/>
          <w:sz w:val="26"/>
        </w:rPr>
        <w:t xml:space="preserve">The Generalizer </w:t>
      </w:r>
      <w:r>
        <w:rPr>
          <w:sz w:val="26"/>
        </w:rPr>
        <w:t xml:space="preserve">takes as input the training examples and produces an output hypothesis that is its </w:t>
      </w:r>
      <w:r>
        <w:rPr>
          <w:sz w:val="26"/>
        </w:rPr>
        <w:t>estimate of the target function. It generalizes from the specific training examples, hypothesizing a general function that covers these examples and other cases beyond the training examples.</w:t>
      </w:r>
    </w:p>
    <w:p w:rsidR="003C4D46" w:rsidRDefault="003C4D46">
      <w:pPr>
        <w:pStyle w:val="BodyText"/>
        <w:spacing w:before="3"/>
        <w:rPr>
          <w:sz w:val="28"/>
        </w:rPr>
      </w:pPr>
    </w:p>
    <w:p w:rsidR="003C4D46" w:rsidRDefault="00E30994">
      <w:pPr>
        <w:pStyle w:val="ListParagraph"/>
        <w:numPr>
          <w:ilvl w:val="2"/>
          <w:numId w:val="6"/>
        </w:numPr>
        <w:tabs>
          <w:tab w:val="left" w:pos="915"/>
        </w:tabs>
        <w:spacing w:line="276" w:lineRule="auto"/>
        <w:ind w:right="135"/>
        <w:jc w:val="both"/>
        <w:rPr>
          <w:sz w:val="26"/>
        </w:rPr>
      </w:pPr>
      <w:r>
        <w:rPr>
          <w:b/>
          <w:sz w:val="26"/>
        </w:rPr>
        <w:t xml:space="preserve">The Experiment Generator </w:t>
      </w:r>
      <w:r>
        <w:rPr>
          <w:sz w:val="26"/>
        </w:rPr>
        <w:t>takes as input the current hypothesis a</w:t>
      </w:r>
      <w:r>
        <w:rPr>
          <w:sz w:val="26"/>
        </w:rPr>
        <w:t>nd outputs a new problem (i.e., initial board state) for the Performance System to explore. Its role is to pick</w:t>
      </w:r>
      <w:r>
        <w:rPr>
          <w:spacing w:val="-5"/>
          <w:sz w:val="26"/>
        </w:rPr>
        <w:t xml:space="preserve"> </w:t>
      </w:r>
      <w:r>
        <w:rPr>
          <w:sz w:val="26"/>
        </w:rPr>
        <w:t>new</w:t>
      </w:r>
      <w:r>
        <w:rPr>
          <w:spacing w:val="-5"/>
          <w:sz w:val="26"/>
        </w:rPr>
        <w:t xml:space="preserve"> </w:t>
      </w:r>
      <w:r>
        <w:rPr>
          <w:sz w:val="26"/>
        </w:rPr>
        <w:t>practice</w:t>
      </w:r>
      <w:r>
        <w:rPr>
          <w:spacing w:val="-5"/>
          <w:sz w:val="26"/>
        </w:rPr>
        <w:t xml:space="preserve"> </w:t>
      </w:r>
      <w:r>
        <w:rPr>
          <w:sz w:val="26"/>
        </w:rPr>
        <w:t>problems</w:t>
      </w:r>
      <w:r>
        <w:rPr>
          <w:spacing w:val="-4"/>
          <w:sz w:val="26"/>
        </w:rPr>
        <w:t xml:space="preserve"> </w:t>
      </w:r>
      <w:r>
        <w:rPr>
          <w:sz w:val="26"/>
        </w:rPr>
        <w:t>that</w:t>
      </w:r>
      <w:r>
        <w:rPr>
          <w:spacing w:val="-5"/>
          <w:sz w:val="26"/>
        </w:rPr>
        <w:t xml:space="preserve"> </w:t>
      </w:r>
      <w:r>
        <w:rPr>
          <w:sz w:val="26"/>
        </w:rPr>
        <w:t>will</w:t>
      </w:r>
      <w:r>
        <w:rPr>
          <w:spacing w:val="-3"/>
          <w:sz w:val="26"/>
        </w:rPr>
        <w:t xml:space="preserve"> </w:t>
      </w:r>
      <w:r>
        <w:rPr>
          <w:sz w:val="26"/>
        </w:rPr>
        <w:t>maximize</w:t>
      </w:r>
      <w:r>
        <w:rPr>
          <w:spacing w:val="-2"/>
          <w:sz w:val="26"/>
        </w:rPr>
        <w:t xml:space="preserve"> </w:t>
      </w:r>
      <w:r>
        <w:rPr>
          <w:sz w:val="26"/>
        </w:rPr>
        <w:t>the</w:t>
      </w:r>
      <w:r>
        <w:rPr>
          <w:spacing w:val="-4"/>
          <w:sz w:val="26"/>
        </w:rPr>
        <w:t xml:space="preserve"> </w:t>
      </w:r>
      <w:r>
        <w:rPr>
          <w:sz w:val="26"/>
        </w:rPr>
        <w:t>learning</w:t>
      </w:r>
      <w:r>
        <w:rPr>
          <w:spacing w:val="-2"/>
          <w:sz w:val="26"/>
        </w:rPr>
        <w:t xml:space="preserve"> </w:t>
      </w:r>
      <w:r>
        <w:rPr>
          <w:sz w:val="26"/>
        </w:rPr>
        <w:t>rate</w:t>
      </w:r>
      <w:r>
        <w:rPr>
          <w:spacing w:val="-5"/>
          <w:sz w:val="26"/>
        </w:rPr>
        <w:t xml:space="preserve"> </w:t>
      </w:r>
      <w:r>
        <w:rPr>
          <w:sz w:val="26"/>
        </w:rPr>
        <w:t>of</w:t>
      </w:r>
      <w:r>
        <w:rPr>
          <w:spacing w:val="-2"/>
          <w:sz w:val="26"/>
        </w:rPr>
        <w:t xml:space="preserve"> </w:t>
      </w:r>
      <w:r>
        <w:rPr>
          <w:sz w:val="26"/>
        </w:rPr>
        <w:t>the</w:t>
      </w:r>
      <w:r>
        <w:rPr>
          <w:spacing w:val="-2"/>
          <w:sz w:val="26"/>
        </w:rPr>
        <w:t xml:space="preserve"> </w:t>
      </w:r>
      <w:r>
        <w:rPr>
          <w:sz w:val="26"/>
        </w:rPr>
        <w:t>overall</w:t>
      </w:r>
      <w:r>
        <w:rPr>
          <w:spacing w:val="-4"/>
          <w:sz w:val="26"/>
        </w:rPr>
        <w:t xml:space="preserve"> </w:t>
      </w:r>
      <w:r>
        <w:rPr>
          <w:sz w:val="26"/>
        </w:rPr>
        <w:t>system.</w:t>
      </w:r>
    </w:p>
    <w:p w:rsidR="003C4D46" w:rsidRDefault="003C4D46">
      <w:pPr>
        <w:pStyle w:val="BodyText"/>
        <w:spacing w:before="10"/>
        <w:rPr>
          <w:sz w:val="29"/>
        </w:rPr>
      </w:pPr>
    </w:p>
    <w:p w:rsidR="003C4D46" w:rsidRDefault="00E30994">
      <w:pPr>
        <w:pStyle w:val="BodyText"/>
        <w:ind w:left="193"/>
      </w:pPr>
      <w:r>
        <w:t xml:space="preserve">The sequence of design choices made for the checkers program </w:t>
      </w:r>
      <w:r>
        <w:t>is summarized in below figure</w:t>
      </w:r>
    </w:p>
    <w:p w:rsidR="003C4D46" w:rsidRDefault="003C4D46">
      <w:p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3C4D46">
      <w:pPr>
        <w:pStyle w:val="BodyText"/>
        <w:rPr>
          <w:sz w:val="20"/>
        </w:rPr>
      </w:pPr>
    </w:p>
    <w:p w:rsidR="003C4D46" w:rsidRDefault="003C4D46">
      <w:pPr>
        <w:pStyle w:val="BodyText"/>
        <w:rPr>
          <w:sz w:val="20"/>
        </w:rPr>
      </w:pPr>
    </w:p>
    <w:p w:rsidR="003C4D46" w:rsidRDefault="003C4D46">
      <w:pPr>
        <w:pStyle w:val="BodyText"/>
        <w:spacing w:before="5"/>
        <w:rPr>
          <w:sz w:val="11"/>
        </w:rPr>
      </w:pPr>
    </w:p>
    <w:p w:rsidR="003C4D46" w:rsidRDefault="00E30994">
      <w:pPr>
        <w:pStyle w:val="BodyText"/>
        <w:ind w:left="2176"/>
        <w:rPr>
          <w:sz w:val="20"/>
        </w:rPr>
      </w:pPr>
      <w:r>
        <w:rPr>
          <w:noProof/>
          <w:sz w:val="20"/>
        </w:rPr>
        <w:drawing>
          <wp:inline distT="0" distB="0" distL="0" distR="0">
            <wp:extent cx="4010025" cy="503301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cstate="print"/>
                    <a:stretch>
                      <a:fillRect/>
                    </a:stretch>
                  </pic:blipFill>
                  <pic:spPr>
                    <a:xfrm>
                      <a:off x="0" y="0"/>
                      <a:ext cx="4010267" cy="5033486"/>
                    </a:xfrm>
                    <a:prstGeom prst="rect">
                      <a:avLst/>
                    </a:prstGeom>
                  </pic:spPr>
                </pic:pic>
              </a:graphicData>
            </a:graphic>
          </wp:inline>
        </w:drawing>
      </w:r>
    </w:p>
    <w:p w:rsidR="003C4D46" w:rsidRDefault="003C4D46">
      <w:pPr>
        <w:pStyle w:val="BodyText"/>
        <w:rPr>
          <w:sz w:val="20"/>
        </w:rPr>
      </w:pPr>
    </w:p>
    <w:p w:rsidR="003C4D46" w:rsidRDefault="003C4D46">
      <w:pPr>
        <w:pStyle w:val="BodyText"/>
        <w:rPr>
          <w:sz w:val="20"/>
        </w:rPr>
      </w:pPr>
    </w:p>
    <w:p w:rsidR="003C4D46" w:rsidRDefault="003C4D46">
      <w:pPr>
        <w:pStyle w:val="BodyText"/>
        <w:rPr>
          <w:sz w:val="20"/>
        </w:rPr>
      </w:pPr>
    </w:p>
    <w:p w:rsidR="003C4D46" w:rsidRDefault="003C4D46">
      <w:pPr>
        <w:pStyle w:val="BodyText"/>
        <w:rPr>
          <w:sz w:val="20"/>
        </w:rPr>
      </w:pPr>
    </w:p>
    <w:p w:rsidR="003C4D46" w:rsidRDefault="003C4D46">
      <w:pPr>
        <w:pStyle w:val="BodyText"/>
        <w:rPr>
          <w:sz w:val="20"/>
        </w:rPr>
      </w:pPr>
    </w:p>
    <w:p w:rsidR="003C4D46" w:rsidRDefault="003C4D46">
      <w:pPr>
        <w:pStyle w:val="BodyText"/>
        <w:rPr>
          <w:sz w:val="20"/>
        </w:rPr>
      </w:pPr>
    </w:p>
    <w:p w:rsidR="003C4D46" w:rsidRDefault="00E30994">
      <w:pPr>
        <w:pStyle w:val="Heading2"/>
        <w:spacing w:before="172"/>
        <w:jc w:val="both"/>
      </w:pPr>
      <w:r>
        <w:t>PERSPECTIVES AND ISSUES IN MACHINE LEARNING</w:t>
      </w:r>
    </w:p>
    <w:p w:rsidR="003C4D46" w:rsidRDefault="003C4D46">
      <w:pPr>
        <w:pStyle w:val="BodyText"/>
        <w:spacing w:before="1"/>
        <w:rPr>
          <w:b/>
          <w:sz w:val="34"/>
        </w:rPr>
      </w:pPr>
    </w:p>
    <w:p w:rsidR="003C4D46" w:rsidRDefault="00E30994">
      <w:pPr>
        <w:pStyle w:val="Heading4"/>
        <w:jc w:val="both"/>
        <w:rPr>
          <w:u w:val="none"/>
        </w:rPr>
      </w:pPr>
      <w:r>
        <w:rPr>
          <w:u w:val="none"/>
        </w:rPr>
        <w:t>Issues in Machine Learning</w:t>
      </w:r>
    </w:p>
    <w:p w:rsidR="003C4D46" w:rsidRDefault="00E30994">
      <w:pPr>
        <w:pStyle w:val="BodyText"/>
        <w:spacing w:before="37" w:line="278" w:lineRule="auto"/>
        <w:ind w:left="193" w:right="132"/>
        <w:jc w:val="both"/>
      </w:pPr>
      <w:r>
        <w:t>The field of machine learning, and much of this book, is concerned with answering questions such as the following</w:t>
      </w:r>
    </w:p>
    <w:p w:rsidR="003C4D46" w:rsidRDefault="00E30994">
      <w:pPr>
        <w:pStyle w:val="ListParagraph"/>
        <w:numPr>
          <w:ilvl w:val="0"/>
          <w:numId w:val="7"/>
        </w:numPr>
        <w:tabs>
          <w:tab w:val="left" w:pos="915"/>
        </w:tabs>
        <w:spacing w:line="273" w:lineRule="auto"/>
        <w:ind w:right="133"/>
        <w:jc w:val="both"/>
        <w:rPr>
          <w:sz w:val="26"/>
        </w:rPr>
      </w:pPr>
      <w:r>
        <w:rPr>
          <w:sz w:val="26"/>
        </w:rPr>
        <w:t xml:space="preserve">What </w:t>
      </w:r>
      <w:r>
        <w:rPr>
          <w:sz w:val="26"/>
        </w:rPr>
        <w:t xml:space="preserve">algorithms exist for learning general target functions from specific training examples? In what settings will particular algorithms converge to the desired function, given sufficient training data? Which algorithms perform best for which types of problems </w:t>
      </w:r>
      <w:r>
        <w:rPr>
          <w:sz w:val="26"/>
        </w:rPr>
        <w:t>and</w:t>
      </w:r>
      <w:r>
        <w:rPr>
          <w:spacing w:val="-3"/>
          <w:sz w:val="26"/>
        </w:rPr>
        <w:t xml:space="preserve"> </w:t>
      </w:r>
      <w:r>
        <w:rPr>
          <w:sz w:val="26"/>
        </w:rPr>
        <w:t>representations?</w:t>
      </w:r>
    </w:p>
    <w:p w:rsidR="003C4D46" w:rsidRDefault="00E30994">
      <w:pPr>
        <w:pStyle w:val="ListParagraph"/>
        <w:numPr>
          <w:ilvl w:val="0"/>
          <w:numId w:val="7"/>
        </w:numPr>
        <w:tabs>
          <w:tab w:val="left" w:pos="915"/>
        </w:tabs>
        <w:spacing w:before="5" w:line="273" w:lineRule="auto"/>
        <w:ind w:right="134"/>
        <w:jc w:val="both"/>
        <w:rPr>
          <w:sz w:val="26"/>
        </w:rPr>
      </w:pPr>
      <w:r>
        <w:rPr>
          <w:sz w:val="26"/>
        </w:rPr>
        <w:t>How much training data is sufficient? What general bounds can be found to relate the confidence</w:t>
      </w:r>
      <w:r>
        <w:rPr>
          <w:spacing w:val="-9"/>
          <w:sz w:val="26"/>
        </w:rPr>
        <w:t xml:space="preserve"> </w:t>
      </w:r>
      <w:r>
        <w:rPr>
          <w:sz w:val="26"/>
        </w:rPr>
        <w:t>in</w:t>
      </w:r>
      <w:r>
        <w:rPr>
          <w:spacing w:val="-9"/>
          <w:sz w:val="26"/>
        </w:rPr>
        <w:t xml:space="preserve"> </w:t>
      </w:r>
      <w:r>
        <w:rPr>
          <w:sz w:val="26"/>
        </w:rPr>
        <w:t>learned</w:t>
      </w:r>
      <w:r>
        <w:rPr>
          <w:spacing w:val="-8"/>
          <w:sz w:val="26"/>
        </w:rPr>
        <w:t xml:space="preserve"> </w:t>
      </w:r>
      <w:r>
        <w:rPr>
          <w:sz w:val="26"/>
        </w:rPr>
        <w:t>hypotheses</w:t>
      </w:r>
      <w:r>
        <w:rPr>
          <w:spacing w:val="-7"/>
          <w:sz w:val="26"/>
        </w:rPr>
        <w:t xml:space="preserve"> </w:t>
      </w:r>
      <w:r>
        <w:rPr>
          <w:sz w:val="26"/>
        </w:rPr>
        <w:t>to</w:t>
      </w:r>
      <w:r>
        <w:rPr>
          <w:spacing w:val="-9"/>
          <w:sz w:val="26"/>
        </w:rPr>
        <w:t xml:space="preserve"> </w:t>
      </w:r>
      <w:r>
        <w:rPr>
          <w:sz w:val="26"/>
        </w:rPr>
        <w:t>the</w:t>
      </w:r>
      <w:r>
        <w:rPr>
          <w:spacing w:val="-8"/>
          <w:sz w:val="26"/>
        </w:rPr>
        <w:t xml:space="preserve"> </w:t>
      </w:r>
      <w:r>
        <w:rPr>
          <w:sz w:val="26"/>
        </w:rPr>
        <w:t>amount</w:t>
      </w:r>
      <w:r>
        <w:rPr>
          <w:spacing w:val="-9"/>
          <w:sz w:val="26"/>
        </w:rPr>
        <w:t xml:space="preserve"> </w:t>
      </w:r>
      <w:r>
        <w:rPr>
          <w:sz w:val="26"/>
        </w:rPr>
        <w:t>of</w:t>
      </w:r>
      <w:r>
        <w:rPr>
          <w:spacing w:val="-7"/>
          <w:sz w:val="26"/>
        </w:rPr>
        <w:t xml:space="preserve"> </w:t>
      </w:r>
      <w:r>
        <w:rPr>
          <w:sz w:val="26"/>
        </w:rPr>
        <w:t>training</w:t>
      </w:r>
      <w:r>
        <w:rPr>
          <w:spacing w:val="-9"/>
          <w:sz w:val="26"/>
        </w:rPr>
        <w:t xml:space="preserve"> </w:t>
      </w:r>
      <w:r>
        <w:rPr>
          <w:sz w:val="26"/>
        </w:rPr>
        <w:t>experience</w:t>
      </w:r>
      <w:r>
        <w:rPr>
          <w:spacing w:val="-5"/>
          <w:sz w:val="26"/>
        </w:rPr>
        <w:t xml:space="preserve"> </w:t>
      </w:r>
      <w:r>
        <w:rPr>
          <w:sz w:val="26"/>
        </w:rPr>
        <w:t>and</w:t>
      </w:r>
      <w:r>
        <w:rPr>
          <w:spacing w:val="-9"/>
          <w:sz w:val="26"/>
        </w:rPr>
        <w:t xml:space="preserve"> </w:t>
      </w:r>
      <w:r>
        <w:rPr>
          <w:sz w:val="26"/>
        </w:rPr>
        <w:t>the</w:t>
      </w:r>
      <w:r>
        <w:rPr>
          <w:spacing w:val="-7"/>
          <w:sz w:val="26"/>
        </w:rPr>
        <w:t xml:space="preserve"> </w:t>
      </w:r>
      <w:r>
        <w:rPr>
          <w:sz w:val="26"/>
        </w:rPr>
        <w:t>character of the learner's hypothesis</w:t>
      </w:r>
      <w:r>
        <w:rPr>
          <w:spacing w:val="-2"/>
          <w:sz w:val="26"/>
        </w:rPr>
        <w:t xml:space="preserve"> </w:t>
      </w:r>
      <w:r>
        <w:rPr>
          <w:sz w:val="26"/>
        </w:rPr>
        <w:t>space?</w:t>
      </w:r>
    </w:p>
    <w:p w:rsidR="003C4D46" w:rsidRDefault="003C4D46">
      <w:pPr>
        <w:spacing w:line="273" w:lineRule="auto"/>
        <w:jc w:val="both"/>
        <w:rPr>
          <w:sz w:val="26"/>
        </w:rPr>
        <w:sectPr w:rsidR="003C4D46">
          <w:pgSz w:w="11910" w:h="16840"/>
          <w:pgMar w:top="1220" w:right="1000" w:bottom="620" w:left="800" w:header="569" w:footer="438" w:gutter="0"/>
          <w:cols w:space="720"/>
        </w:sectPr>
      </w:pPr>
    </w:p>
    <w:p w:rsidR="003C4D46" w:rsidRDefault="003C4D46">
      <w:pPr>
        <w:pStyle w:val="BodyText"/>
        <w:rPr>
          <w:sz w:val="29"/>
        </w:rPr>
      </w:pPr>
    </w:p>
    <w:p w:rsidR="003C4D46" w:rsidRDefault="00E30994">
      <w:pPr>
        <w:pStyle w:val="ListParagraph"/>
        <w:numPr>
          <w:ilvl w:val="0"/>
          <w:numId w:val="7"/>
        </w:numPr>
        <w:tabs>
          <w:tab w:val="left" w:pos="915"/>
        </w:tabs>
        <w:spacing w:before="99" w:line="273" w:lineRule="auto"/>
        <w:ind w:right="127"/>
        <w:jc w:val="both"/>
        <w:rPr>
          <w:sz w:val="26"/>
        </w:rPr>
      </w:pPr>
      <w:r>
        <w:rPr>
          <w:sz w:val="26"/>
        </w:rPr>
        <w:t>When</w:t>
      </w:r>
      <w:r>
        <w:rPr>
          <w:spacing w:val="-18"/>
          <w:sz w:val="26"/>
        </w:rPr>
        <w:t xml:space="preserve"> </w:t>
      </w:r>
      <w:r>
        <w:rPr>
          <w:sz w:val="26"/>
        </w:rPr>
        <w:t>and</w:t>
      </w:r>
      <w:r>
        <w:rPr>
          <w:spacing w:val="-19"/>
          <w:sz w:val="26"/>
        </w:rPr>
        <w:t xml:space="preserve"> </w:t>
      </w:r>
      <w:r>
        <w:rPr>
          <w:sz w:val="26"/>
        </w:rPr>
        <w:t>how</w:t>
      </w:r>
      <w:r>
        <w:rPr>
          <w:spacing w:val="-18"/>
          <w:sz w:val="26"/>
        </w:rPr>
        <w:t xml:space="preserve"> </w:t>
      </w:r>
      <w:r>
        <w:rPr>
          <w:sz w:val="26"/>
        </w:rPr>
        <w:t>can</w:t>
      </w:r>
      <w:r>
        <w:rPr>
          <w:spacing w:val="-16"/>
          <w:sz w:val="26"/>
        </w:rPr>
        <w:t xml:space="preserve"> </w:t>
      </w:r>
      <w:r>
        <w:rPr>
          <w:sz w:val="26"/>
        </w:rPr>
        <w:t>prior</w:t>
      </w:r>
      <w:r>
        <w:rPr>
          <w:spacing w:val="-17"/>
          <w:sz w:val="26"/>
        </w:rPr>
        <w:t xml:space="preserve"> </w:t>
      </w:r>
      <w:r>
        <w:rPr>
          <w:sz w:val="26"/>
        </w:rPr>
        <w:t>knowledge</w:t>
      </w:r>
      <w:r>
        <w:rPr>
          <w:spacing w:val="-18"/>
          <w:sz w:val="26"/>
        </w:rPr>
        <w:t xml:space="preserve"> </w:t>
      </w:r>
      <w:r>
        <w:rPr>
          <w:sz w:val="26"/>
        </w:rPr>
        <w:t>held</w:t>
      </w:r>
      <w:r>
        <w:rPr>
          <w:spacing w:val="-18"/>
          <w:sz w:val="26"/>
        </w:rPr>
        <w:t xml:space="preserve"> </w:t>
      </w:r>
      <w:r>
        <w:rPr>
          <w:sz w:val="26"/>
        </w:rPr>
        <w:t>by</w:t>
      </w:r>
      <w:r>
        <w:rPr>
          <w:spacing w:val="-21"/>
          <w:sz w:val="26"/>
        </w:rPr>
        <w:t xml:space="preserve"> </w:t>
      </w:r>
      <w:r>
        <w:rPr>
          <w:sz w:val="26"/>
        </w:rPr>
        <w:t>the</w:t>
      </w:r>
      <w:r>
        <w:rPr>
          <w:spacing w:val="-15"/>
          <w:sz w:val="26"/>
        </w:rPr>
        <w:t xml:space="preserve"> </w:t>
      </w:r>
      <w:r>
        <w:rPr>
          <w:sz w:val="26"/>
        </w:rPr>
        <w:t>learner</w:t>
      </w:r>
      <w:r>
        <w:rPr>
          <w:spacing w:val="-16"/>
          <w:sz w:val="26"/>
        </w:rPr>
        <w:t xml:space="preserve"> </w:t>
      </w:r>
      <w:r>
        <w:rPr>
          <w:sz w:val="26"/>
        </w:rPr>
        <w:t>guide</w:t>
      </w:r>
      <w:r>
        <w:rPr>
          <w:spacing w:val="-15"/>
          <w:sz w:val="26"/>
        </w:rPr>
        <w:t xml:space="preserve"> </w:t>
      </w:r>
      <w:r>
        <w:rPr>
          <w:sz w:val="26"/>
        </w:rPr>
        <w:t>the</w:t>
      </w:r>
      <w:r>
        <w:rPr>
          <w:spacing w:val="-16"/>
          <w:sz w:val="26"/>
        </w:rPr>
        <w:t xml:space="preserve"> </w:t>
      </w:r>
      <w:r>
        <w:rPr>
          <w:sz w:val="26"/>
        </w:rPr>
        <w:t>process</w:t>
      </w:r>
      <w:r>
        <w:rPr>
          <w:spacing w:val="-18"/>
          <w:sz w:val="26"/>
        </w:rPr>
        <w:t xml:space="preserve"> </w:t>
      </w:r>
      <w:r>
        <w:rPr>
          <w:sz w:val="26"/>
        </w:rPr>
        <w:t>of</w:t>
      </w:r>
      <w:r>
        <w:rPr>
          <w:spacing w:val="-16"/>
          <w:sz w:val="26"/>
        </w:rPr>
        <w:t xml:space="preserve"> </w:t>
      </w:r>
      <w:r>
        <w:rPr>
          <w:sz w:val="26"/>
        </w:rPr>
        <w:t>generalizing from examples? Can prior knowledge be helpful even when it is only approximately correct?</w:t>
      </w:r>
    </w:p>
    <w:p w:rsidR="003C4D46" w:rsidRDefault="00E30994">
      <w:pPr>
        <w:pStyle w:val="ListParagraph"/>
        <w:numPr>
          <w:ilvl w:val="0"/>
          <w:numId w:val="7"/>
        </w:numPr>
        <w:tabs>
          <w:tab w:val="left" w:pos="915"/>
        </w:tabs>
        <w:spacing w:before="6" w:line="273" w:lineRule="auto"/>
        <w:ind w:right="140"/>
        <w:jc w:val="both"/>
        <w:rPr>
          <w:sz w:val="26"/>
        </w:rPr>
      </w:pPr>
      <w:r>
        <w:rPr>
          <w:sz w:val="26"/>
        </w:rPr>
        <w:t xml:space="preserve">What is the best strategy for choosing a useful next training experience, and how </w:t>
      </w:r>
      <w:r>
        <w:rPr>
          <w:sz w:val="26"/>
        </w:rPr>
        <w:t>does the choice of this strategy alter the complexity of the learning</w:t>
      </w:r>
      <w:r>
        <w:rPr>
          <w:spacing w:val="-20"/>
          <w:sz w:val="26"/>
        </w:rPr>
        <w:t xml:space="preserve"> </w:t>
      </w:r>
      <w:r>
        <w:rPr>
          <w:sz w:val="26"/>
        </w:rPr>
        <w:t>problem?</w:t>
      </w:r>
    </w:p>
    <w:p w:rsidR="003C4D46" w:rsidRDefault="00E30994">
      <w:pPr>
        <w:pStyle w:val="ListParagraph"/>
        <w:numPr>
          <w:ilvl w:val="0"/>
          <w:numId w:val="7"/>
        </w:numPr>
        <w:tabs>
          <w:tab w:val="left" w:pos="915"/>
        </w:tabs>
        <w:spacing w:before="2" w:line="273" w:lineRule="auto"/>
        <w:ind w:right="129"/>
        <w:jc w:val="both"/>
        <w:rPr>
          <w:sz w:val="26"/>
        </w:rPr>
      </w:pPr>
      <w:r>
        <w:rPr>
          <w:sz w:val="26"/>
        </w:rPr>
        <w:t>What is the best way to reduce the learning task to one or more function</w:t>
      </w:r>
      <w:r>
        <w:rPr>
          <w:spacing w:val="-31"/>
          <w:sz w:val="26"/>
        </w:rPr>
        <w:t xml:space="preserve"> </w:t>
      </w:r>
      <w:r>
        <w:rPr>
          <w:sz w:val="26"/>
        </w:rPr>
        <w:t>approximation problems?</w:t>
      </w:r>
      <w:r>
        <w:rPr>
          <w:spacing w:val="-5"/>
          <w:sz w:val="26"/>
        </w:rPr>
        <w:t xml:space="preserve"> </w:t>
      </w:r>
      <w:r>
        <w:rPr>
          <w:sz w:val="26"/>
        </w:rPr>
        <w:t>Put</w:t>
      </w:r>
      <w:r>
        <w:rPr>
          <w:spacing w:val="-7"/>
          <w:sz w:val="26"/>
        </w:rPr>
        <w:t xml:space="preserve"> </w:t>
      </w:r>
      <w:r>
        <w:rPr>
          <w:sz w:val="26"/>
        </w:rPr>
        <w:t>another</w:t>
      </w:r>
      <w:r>
        <w:rPr>
          <w:spacing w:val="-4"/>
          <w:sz w:val="26"/>
        </w:rPr>
        <w:t xml:space="preserve"> </w:t>
      </w:r>
      <w:r>
        <w:rPr>
          <w:sz w:val="26"/>
        </w:rPr>
        <w:t>way,</w:t>
      </w:r>
      <w:r>
        <w:rPr>
          <w:spacing w:val="-5"/>
          <w:sz w:val="26"/>
        </w:rPr>
        <w:t xml:space="preserve"> </w:t>
      </w:r>
      <w:r>
        <w:rPr>
          <w:sz w:val="26"/>
        </w:rPr>
        <w:t>what</w:t>
      </w:r>
      <w:r>
        <w:rPr>
          <w:spacing w:val="-6"/>
          <w:sz w:val="26"/>
        </w:rPr>
        <w:t xml:space="preserve"> </w:t>
      </w:r>
      <w:r>
        <w:rPr>
          <w:sz w:val="26"/>
        </w:rPr>
        <w:t>specific</w:t>
      </w:r>
      <w:r>
        <w:rPr>
          <w:spacing w:val="-7"/>
          <w:sz w:val="26"/>
        </w:rPr>
        <w:t xml:space="preserve"> </w:t>
      </w:r>
      <w:r>
        <w:rPr>
          <w:sz w:val="26"/>
        </w:rPr>
        <w:t>functions</w:t>
      </w:r>
      <w:r>
        <w:rPr>
          <w:spacing w:val="-7"/>
          <w:sz w:val="26"/>
        </w:rPr>
        <w:t xml:space="preserve"> </w:t>
      </w:r>
      <w:r>
        <w:rPr>
          <w:sz w:val="26"/>
        </w:rPr>
        <w:t>should</w:t>
      </w:r>
      <w:r>
        <w:rPr>
          <w:spacing w:val="-7"/>
          <w:sz w:val="26"/>
        </w:rPr>
        <w:t xml:space="preserve"> </w:t>
      </w:r>
      <w:r>
        <w:rPr>
          <w:sz w:val="26"/>
        </w:rPr>
        <w:t>the</w:t>
      </w:r>
      <w:r>
        <w:rPr>
          <w:spacing w:val="-6"/>
          <w:sz w:val="26"/>
        </w:rPr>
        <w:t xml:space="preserve"> </w:t>
      </w:r>
      <w:r>
        <w:rPr>
          <w:sz w:val="26"/>
        </w:rPr>
        <w:t>system</w:t>
      </w:r>
      <w:r>
        <w:rPr>
          <w:spacing w:val="-7"/>
          <w:sz w:val="26"/>
        </w:rPr>
        <w:t xml:space="preserve"> </w:t>
      </w:r>
      <w:r>
        <w:rPr>
          <w:sz w:val="26"/>
        </w:rPr>
        <w:t>attempt</w:t>
      </w:r>
      <w:r>
        <w:rPr>
          <w:spacing w:val="-7"/>
          <w:sz w:val="26"/>
        </w:rPr>
        <w:t xml:space="preserve"> </w:t>
      </w:r>
      <w:r>
        <w:rPr>
          <w:sz w:val="26"/>
        </w:rPr>
        <w:t>to</w:t>
      </w:r>
      <w:r>
        <w:rPr>
          <w:spacing w:val="-8"/>
          <w:sz w:val="26"/>
        </w:rPr>
        <w:t xml:space="preserve"> </w:t>
      </w:r>
      <w:r>
        <w:rPr>
          <w:sz w:val="26"/>
        </w:rPr>
        <w:t>learn? Can this process itself be</w:t>
      </w:r>
      <w:r>
        <w:rPr>
          <w:spacing w:val="-3"/>
          <w:sz w:val="26"/>
        </w:rPr>
        <w:t xml:space="preserve"> </w:t>
      </w:r>
      <w:r>
        <w:rPr>
          <w:sz w:val="26"/>
        </w:rPr>
        <w:t>automated?</w:t>
      </w:r>
    </w:p>
    <w:p w:rsidR="003C4D46" w:rsidRDefault="00E30994">
      <w:pPr>
        <w:pStyle w:val="ListParagraph"/>
        <w:numPr>
          <w:ilvl w:val="0"/>
          <w:numId w:val="7"/>
        </w:numPr>
        <w:tabs>
          <w:tab w:val="left" w:pos="915"/>
        </w:tabs>
        <w:spacing w:before="4" w:line="273" w:lineRule="auto"/>
        <w:ind w:right="138"/>
        <w:jc w:val="both"/>
        <w:rPr>
          <w:sz w:val="26"/>
        </w:rPr>
      </w:pPr>
      <w:r>
        <w:rPr>
          <w:sz w:val="26"/>
        </w:rPr>
        <w:t>How can the learner automatically alter its representation to improve its ability to represent and learn the target</w:t>
      </w:r>
      <w:r>
        <w:rPr>
          <w:spacing w:val="-3"/>
          <w:sz w:val="26"/>
        </w:rPr>
        <w:t xml:space="preserve"> </w:t>
      </w:r>
      <w:r>
        <w:rPr>
          <w:sz w:val="26"/>
        </w:rPr>
        <w:t>function?</w:t>
      </w:r>
    </w:p>
    <w:p w:rsidR="003C4D46" w:rsidRDefault="003C4D46">
      <w:pPr>
        <w:spacing w:line="273" w:lineRule="auto"/>
        <w:jc w:val="both"/>
        <w:rPr>
          <w:sz w:val="26"/>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1"/>
        <w:spacing w:before="207"/>
        <w:ind w:left="61"/>
      </w:pPr>
      <w:r>
        <w:t>CONCEPT LEARNING</w:t>
      </w:r>
    </w:p>
    <w:p w:rsidR="003C4D46" w:rsidRDefault="003C4D46">
      <w:pPr>
        <w:pStyle w:val="BodyText"/>
        <w:rPr>
          <w:b/>
          <w:sz w:val="35"/>
        </w:rPr>
      </w:pPr>
    </w:p>
    <w:p w:rsidR="003C4D46" w:rsidRDefault="00E30994">
      <w:pPr>
        <w:pStyle w:val="ListParagraph"/>
        <w:numPr>
          <w:ilvl w:val="0"/>
          <w:numId w:val="9"/>
        </w:numPr>
        <w:tabs>
          <w:tab w:val="left" w:pos="477"/>
        </w:tabs>
        <w:spacing w:line="273" w:lineRule="auto"/>
        <w:ind w:right="137"/>
        <w:jc w:val="both"/>
        <w:rPr>
          <w:sz w:val="26"/>
        </w:rPr>
      </w:pPr>
      <w:r>
        <w:rPr>
          <w:sz w:val="26"/>
        </w:rPr>
        <w:t>Learning involves acquiring general concepts fro</w:t>
      </w:r>
      <w:r>
        <w:rPr>
          <w:sz w:val="26"/>
        </w:rPr>
        <w:t>m specific training examples. Example: People continually learn general concepts or categories such as "bird," "car," "situations in which I should study more in order to pass the exam,"</w:t>
      </w:r>
      <w:r>
        <w:rPr>
          <w:spacing w:val="-9"/>
          <w:sz w:val="26"/>
        </w:rPr>
        <w:t xml:space="preserve"> </w:t>
      </w:r>
      <w:r>
        <w:rPr>
          <w:sz w:val="26"/>
        </w:rPr>
        <w:t>etc.</w:t>
      </w:r>
    </w:p>
    <w:p w:rsidR="003C4D46" w:rsidRDefault="00E30994">
      <w:pPr>
        <w:pStyle w:val="ListParagraph"/>
        <w:numPr>
          <w:ilvl w:val="0"/>
          <w:numId w:val="9"/>
        </w:numPr>
        <w:tabs>
          <w:tab w:val="left" w:pos="477"/>
        </w:tabs>
        <w:spacing w:before="4" w:line="273" w:lineRule="auto"/>
        <w:ind w:right="140"/>
        <w:jc w:val="both"/>
        <w:rPr>
          <w:sz w:val="26"/>
        </w:rPr>
      </w:pPr>
      <w:r>
        <w:rPr>
          <w:sz w:val="26"/>
        </w:rPr>
        <w:t>Each such concept can be viewed as describing some subset of obj</w:t>
      </w:r>
      <w:r>
        <w:rPr>
          <w:sz w:val="26"/>
        </w:rPr>
        <w:t>ects or events defined over a larger</w:t>
      </w:r>
      <w:r>
        <w:rPr>
          <w:spacing w:val="-1"/>
          <w:sz w:val="26"/>
        </w:rPr>
        <w:t xml:space="preserve"> </w:t>
      </w:r>
      <w:r>
        <w:rPr>
          <w:sz w:val="26"/>
        </w:rPr>
        <w:t>set</w:t>
      </w:r>
    </w:p>
    <w:p w:rsidR="003C4D46" w:rsidRDefault="00E30994">
      <w:pPr>
        <w:pStyle w:val="ListParagraph"/>
        <w:numPr>
          <w:ilvl w:val="0"/>
          <w:numId w:val="9"/>
        </w:numPr>
        <w:tabs>
          <w:tab w:val="left" w:pos="477"/>
        </w:tabs>
        <w:spacing w:before="2" w:line="276" w:lineRule="auto"/>
        <w:ind w:right="135"/>
        <w:jc w:val="both"/>
        <w:rPr>
          <w:sz w:val="26"/>
        </w:rPr>
      </w:pPr>
      <w:r>
        <w:rPr>
          <w:sz w:val="26"/>
        </w:rPr>
        <w:t>Alternatively,</w:t>
      </w:r>
      <w:r>
        <w:rPr>
          <w:spacing w:val="-12"/>
          <w:sz w:val="26"/>
        </w:rPr>
        <w:t xml:space="preserve"> </w:t>
      </w:r>
      <w:r>
        <w:rPr>
          <w:sz w:val="26"/>
        </w:rPr>
        <w:t>each</w:t>
      </w:r>
      <w:r>
        <w:rPr>
          <w:spacing w:val="-11"/>
          <w:sz w:val="26"/>
        </w:rPr>
        <w:t xml:space="preserve"> </w:t>
      </w:r>
      <w:r>
        <w:rPr>
          <w:sz w:val="26"/>
        </w:rPr>
        <w:t>concept</w:t>
      </w:r>
      <w:r>
        <w:rPr>
          <w:spacing w:val="-13"/>
          <w:sz w:val="26"/>
        </w:rPr>
        <w:t xml:space="preserve"> </w:t>
      </w:r>
      <w:r>
        <w:rPr>
          <w:sz w:val="26"/>
        </w:rPr>
        <w:t>can</w:t>
      </w:r>
      <w:r>
        <w:rPr>
          <w:spacing w:val="-11"/>
          <w:sz w:val="26"/>
        </w:rPr>
        <w:t xml:space="preserve"> </w:t>
      </w:r>
      <w:r>
        <w:rPr>
          <w:sz w:val="26"/>
        </w:rPr>
        <w:t>be</w:t>
      </w:r>
      <w:r>
        <w:rPr>
          <w:spacing w:val="-14"/>
          <w:sz w:val="26"/>
        </w:rPr>
        <w:t xml:space="preserve"> </w:t>
      </w:r>
      <w:r>
        <w:rPr>
          <w:sz w:val="26"/>
        </w:rPr>
        <w:t>thought</w:t>
      </w:r>
      <w:r>
        <w:rPr>
          <w:spacing w:val="-13"/>
          <w:sz w:val="26"/>
        </w:rPr>
        <w:t xml:space="preserve"> </w:t>
      </w:r>
      <w:r>
        <w:rPr>
          <w:sz w:val="26"/>
        </w:rPr>
        <w:t>of</w:t>
      </w:r>
      <w:r>
        <w:rPr>
          <w:spacing w:val="-12"/>
          <w:sz w:val="26"/>
        </w:rPr>
        <w:t xml:space="preserve"> </w:t>
      </w:r>
      <w:r>
        <w:rPr>
          <w:sz w:val="26"/>
        </w:rPr>
        <w:t>as</w:t>
      </w:r>
      <w:r>
        <w:rPr>
          <w:spacing w:val="-14"/>
          <w:sz w:val="26"/>
        </w:rPr>
        <w:t xml:space="preserve"> </w:t>
      </w:r>
      <w:r>
        <w:rPr>
          <w:sz w:val="26"/>
        </w:rPr>
        <w:t>a</w:t>
      </w:r>
      <w:r>
        <w:rPr>
          <w:spacing w:val="-12"/>
          <w:sz w:val="26"/>
        </w:rPr>
        <w:t xml:space="preserve"> </w:t>
      </w:r>
      <w:r>
        <w:rPr>
          <w:sz w:val="26"/>
        </w:rPr>
        <w:t>Boolean-valued</w:t>
      </w:r>
      <w:r>
        <w:rPr>
          <w:spacing w:val="-14"/>
          <w:sz w:val="26"/>
        </w:rPr>
        <w:t xml:space="preserve"> </w:t>
      </w:r>
      <w:r>
        <w:rPr>
          <w:sz w:val="26"/>
        </w:rPr>
        <w:t>function</w:t>
      </w:r>
      <w:r>
        <w:rPr>
          <w:spacing w:val="-14"/>
          <w:sz w:val="26"/>
        </w:rPr>
        <w:t xml:space="preserve"> </w:t>
      </w:r>
      <w:r>
        <w:rPr>
          <w:sz w:val="26"/>
        </w:rPr>
        <w:t>defined</w:t>
      </w:r>
      <w:r>
        <w:rPr>
          <w:spacing w:val="-13"/>
          <w:sz w:val="26"/>
        </w:rPr>
        <w:t xml:space="preserve"> </w:t>
      </w:r>
      <w:r>
        <w:rPr>
          <w:sz w:val="26"/>
        </w:rPr>
        <w:t>over</w:t>
      </w:r>
      <w:r>
        <w:rPr>
          <w:spacing w:val="-14"/>
          <w:sz w:val="26"/>
        </w:rPr>
        <w:t xml:space="preserve"> </w:t>
      </w:r>
      <w:r>
        <w:rPr>
          <w:sz w:val="26"/>
        </w:rPr>
        <w:t>this larger set. (Example: A function defined over all animals, whose value is true for birds and false for other</w:t>
      </w:r>
      <w:r>
        <w:rPr>
          <w:spacing w:val="-4"/>
          <w:sz w:val="26"/>
        </w:rPr>
        <w:t xml:space="preserve"> </w:t>
      </w:r>
      <w:r>
        <w:rPr>
          <w:sz w:val="26"/>
        </w:rPr>
        <w:t>animals).</w:t>
      </w:r>
    </w:p>
    <w:p w:rsidR="003C4D46" w:rsidRDefault="003C4D46">
      <w:pPr>
        <w:pStyle w:val="BodyText"/>
        <w:spacing w:before="6"/>
        <w:rPr>
          <w:sz w:val="29"/>
        </w:rPr>
      </w:pPr>
    </w:p>
    <w:p w:rsidR="003C4D46" w:rsidRDefault="00E30994">
      <w:pPr>
        <w:spacing w:before="1" w:line="278" w:lineRule="auto"/>
        <w:ind w:left="193" w:right="55"/>
        <w:rPr>
          <w:sz w:val="26"/>
        </w:rPr>
      </w:pPr>
      <w:r>
        <w:rPr>
          <w:b/>
          <w:i/>
          <w:sz w:val="26"/>
        </w:rPr>
        <w:t xml:space="preserve">Definition: Concept learning - </w:t>
      </w:r>
      <w:r>
        <w:rPr>
          <w:sz w:val="26"/>
        </w:rPr>
        <w:t>Inferring a Boolean-valued function from training examples of its input and output</w:t>
      </w:r>
    </w:p>
    <w:p w:rsidR="003C4D46" w:rsidRDefault="003C4D46">
      <w:pPr>
        <w:pStyle w:val="BodyText"/>
      </w:pPr>
    </w:p>
    <w:p w:rsidR="003C4D46" w:rsidRDefault="003C4D46">
      <w:pPr>
        <w:pStyle w:val="BodyText"/>
        <w:spacing w:before="3"/>
        <w:rPr>
          <w:sz w:val="38"/>
        </w:rPr>
      </w:pPr>
    </w:p>
    <w:p w:rsidR="003C4D46" w:rsidRDefault="00E30994">
      <w:pPr>
        <w:pStyle w:val="Heading2"/>
      </w:pPr>
      <w:r>
        <w:t>A CONCEPT LEARNING TASK</w:t>
      </w:r>
    </w:p>
    <w:p w:rsidR="003C4D46" w:rsidRDefault="003C4D46">
      <w:pPr>
        <w:pStyle w:val="BodyText"/>
        <w:spacing w:before="1"/>
        <w:rPr>
          <w:b/>
          <w:sz w:val="36"/>
        </w:rPr>
      </w:pPr>
    </w:p>
    <w:p w:rsidR="003C4D46" w:rsidRDefault="00E30994">
      <w:pPr>
        <w:pStyle w:val="Heading3"/>
        <w:spacing w:before="0" w:line="276" w:lineRule="auto"/>
        <w:ind w:left="193" w:right="304"/>
      </w:pPr>
      <w:r>
        <w:t xml:space="preserve">Consider the example task of learning the target concept "Days on which </w:t>
      </w:r>
      <w:r>
        <w:rPr>
          <w:b/>
          <w:i/>
        </w:rPr>
        <w:t xml:space="preserve">Aldo </w:t>
      </w:r>
      <w:r>
        <w:t>enjoys his favorite water sport”</w:t>
      </w:r>
    </w:p>
    <w:p w:rsidR="003C4D46" w:rsidRDefault="003C4D46">
      <w:pPr>
        <w:pStyle w:val="BodyText"/>
        <w:spacing w:before="8"/>
        <w:rPr>
          <w:sz w:val="28"/>
        </w:rPr>
      </w:pPr>
    </w:p>
    <w:tbl>
      <w:tblPr>
        <w:tblW w:w="0" w:type="auto"/>
        <w:tblInd w:w="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80"/>
        <w:gridCol w:w="854"/>
        <w:gridCol w:w="1119"/>
        <w:gridCol w:w="1154"/>
        <w:gridCol w:w="883"/>
        <w:gridCol w:w="839"/>
        <w:gridCol w:w="1055"/>
        <w:gridCol w:w="1344"/>
      </w:tblGrid>
      <w:tr w:rsidR="003C4D46">
        <w:trPr>
          <w:trHeight w:val="489"/>
        </w:trPr>
        <w:tc>
          <w:tcPr>
            <w:tcW w:w="1080" w:type="dxa"/>
          </w:tcPr>
          <w:p w:rsidR="003C4D46" w:rsidRDefault="00E30994">
            <w:pPr>
              <w:pStyle w:val="TableParagraph"/>
              <w:spacing w:before="116"/>
              <w:ind w:left="101" w:right="96"/>
              <w:jc w:val="center"/>
              <w:rPr>
                <w:b/>
              </w:rPr>
            </w:pPr>
            <w:r>
              <w:rPr>
                <w:b/>
              </w:rPr>
              <w:t>Exam</w:t>
            </w:r>
            <w:r>
              <w:rPr>
                <w:b/>
              </w:rPr>
              <w:t>ple</w:t>
            </w:r>
          </w:p>
        </w:tc>
        <w:tc>
          <w:tcPr>
            <w:tcW w:w="854" w:type="dxa"/>
          </w:tcPr>
          <w:p w:rsidR="003C4D46" w:rsidRDefault="00E30994">
            <w:pPr>
              <w:pStyle w:val="TableParagraph"/>
              <w:spacing w:before="116"/>
              <w:ind w:left="98" w:right="89"/>
              <w:jc w:val="center"/>
              <w:rPr>
                <w:b/>
              </w:rPr>
            </w:pPr>
            <w:r>
              <w:rPr>
                <w:b/>
              </w:rPr>
              <w:t>Sky</w:t>
            </w:r>
          </w:p>
        </w:tc>
        <w:tc>
          <w:tcPr>
            <w:tcW w:w="1119" w:type="dxa"/>
          </w:tcPr>
          <w:p w:rsidR="003C4D46" w:rsidRDefault="00E30994">
            <w:pPr>
              <w:pStyle w:val="TableParagraph"/>
              <w:spacing w:before="116"/>
              <w:ind w:left="104" w:right="97"/>
              <w:jc w:val="center"/>
              <w:rPr>
                <w:b/>
              </w:rPr>
            </w:pPr>
            <w:r>
              <w:rPr>
                <w:b/>
              </w:rPr>
              <w:t>AirTemp</w:t>
            </w:r>
          </w:p>
        </w:tc>
        <w:tc>
          <w:tcPr>
            <w:tcW w:w="1154" w:type="dxa"/>
          </w:tcPr>
          <w:p w:rsidR="003C4D46" w:rsidRDefault="00E30994">
            <w:pPr>
              <w:pStyle w:val="TableParagraph"/>
              <w:spacing w:before="116"/>
              <w:ind w:left="103" w:right="96"/>
              <w:jc w:val="center"/>
              <w:rPr>
                <w:b/>
              </w:rPr>
            </w:pPr>
            <w:r>
              <w:rPr>
                <w:b/>
              </w:rPr>
              <w:t>Humidity</w:t>
            </w:r>
          </w:p>
        </w:tc>
        <w:tc>
          <w:tcPr>
            <w:tcW w:w="883" w:type="dxa"/>
          </w:tcPr>
          <w:p w:rsidR="003C4D46" w:rsidRDefault="00E30994">
            <w:pPr>
              <w:pStyle w:val="TableParagraph"/>
              <w:spacing w:before="116"/>
              <w:ind w:left="178"/>
              <w:rPr>
                <w:b/>
              </w:rPr>
            </w:pPr>
            <w:r>
              <w:rPr>
                <w:b/>
              </w:rPr>
              <w:t>Wind</w:t>
            </w:r>
          </w:p>
        </w:tc>
        <w:tc>
          <w:tcPr>
            <w:tcW w:w="839" w:type="dxa"/>
          </w:tcPr>
          <w:p w:rsidR="003C4D46" w:rsidRDefault="00E30994">
            <w:pPr>
              <w:pStyle w:val="TableParagraph"/>
              <w:spacing w:before="116"/>
              <w:ind w:left="100" w:right="88"/>
              <w:jc w:val="center"/>
              <w:rPr>
                <w:b/>
              </w:rPr>
            </w:pPr>
            <w:r>
              <w:rPr>
                <w:b/>
              </w:rPr>
              <w:t>Water</w:t>
            </w:r>
          </w:p>
        </w:tc>
        <w:tc>
          <w:tcPr>
            <w:tcW w:w="1055" w:type="dxa"/>
          </w:tcPr>
          <w:p w:rsidR="003C4D46" w:rsidRDefault="00E30994">
            <w:pPr>
              <w:pStyle w:val="TableParagraph"/>
              <w:spacing w:before="116"/>
              <w:ind w:left="104" w:right="93"/>
              <w:jc w:val="center"/>
              <w:rPr>
                <w:b/>
              </w:rPr>
            </w:pPr>
            <w:r>
              <w:rPr>
                <w:b/>
              </w:rPr>
              <w:t>Forecast</w:t>
            </w:r>
          </w:p>
        </w:tc>
        <w:tc>
          <w:tcPr>
            <w:tcW w:w="1344" w:type="dxa"/>
          </w:tcPr>
          <w:p w:rsidR="003C4D46" w:rsidRDefault="00E30994">
            <w:pPr>
              <w:pStyle w:val="TableParagraph"/>
              <w:spacing w:before="116"/>
              <w:ind w:left="108" w:right="98"/>
              <w:jc w:val="center"/>
              <w:rPr>
                <w:b/>
              </w:rPr>
            </w:pPr>
            <w:r>
              <w:rPr>
                <w:b/>
              </w:rPr>
              <w:t>EnjoySport</w:t>
            </w:r>
          </w:p>
        </w:tc>
      </w:tr>
      <w:tr w:rsidR="003C4D46">
        <w:trPr>
          <w:trHeight w:val="489"/>
        </w:trPr>
        <w:tc>
          <w:tcPr>
            <w:tcW w:w="1080" w:type="dxa"/>
          </w:tcPr>
          <w:p w:rsidR="003C4D46" w:rsidRDefault="00E30994">
            <w:pPr>
              <w:pStyle w:val="TableParagraph"/>
              <w:spacing w:before="116"/>
              <w:ind w:left="9"/>
              <w:jc w:val="center"/>
              <w:rPr>
                <w:b/>
              </w:rPr>
            </w:pPr>
            <w:r>
              <w:rPr>
                <w:b/>
              </w:rPr>
              <w:t>1</w:t>
            </w:r>
          </w:p>
        </w:tc>
        <w:tc>
          <w:tcPr>
            <w:tcW w:w="854" w:type="dxa"/>
          </w:tcPr>
          <w:p w:rsidR="003C4D46" w:rsidRDefault="00E30994">
            <w:pPr>
              <w:pStyle w:val="TableParagraph"/>
              <w:spacing w:before="97"/>
              <w:ind w:left="100" w:right="89"/>
              <w:jc w:val="center"/>
              <w:rPr>
                <w:sz w:val="24"/>
              </w:rPr>
            </w:pPr>
            <w:r>
              <w:rPr>
                <w:sz w:val="24"/>
              </w:rPr>
              <w:t>Sunny</w:t>
            </w:r>
          </w:p>
        </w:tc>
        <w:tc>
          <w:tcPr>
            <w:tcW w:w="1119" w:type="dxa"/>
          </w:tcPr>
          <w:p w:rsidR="003C4D46" w:rsidRDefault="00E30994">
            <w:pPr>
              <w:pStyle w:val="TableParagraph"/>
              <w:spacing w:before="97"/>
              <w:ind w:left="101" w:right="97"/>
              <w:jc w:val="center"/>
              <w:rPr>
                <w:sz w:val="24"/>
              </w:rPr>
            </w:pPr>
            <w:r>
              <w:rPr>
                <w:sz w:val="24"/>
              </w:rPr>
              <w:t>Warm</w:t>
            </w:r>
          </w:p>
        </w:tc>
        <w:tc>
          <w:tcPr>
            <w:tcW w:w="1154" w:type="dxa"/>
          </w:tcPr>
          <w:p w:rsidR="003C4D46" w:rsidRDefault="00E30994">
            <w:pPr>
              <w:pStyle w:val="TableParagraph"/>
              <w:spacing w:before="97"/>
              <w:ind w:left="103" w:right="93"/>
              <w:jc w:val="center"/>
              <w:rPr>
                <w:sz w:val="24"/>
              </w:rPr>
            </w:pPr>
            <w:r>
              <w:rPr>
                <w:sz w:val="24"/>
              </w:rPr>
              <w:t>Normal</w:t>
            </w:r>
          </w:p>
        </w:tc>
        <w:tc>
          <w:tcPr>
            <w:tcW w:w="883" w:type="dxa"/>
          </w:tcPr>
          <w:p w:rsidR="003C4D46" w:rsidRDefault="00E30994">
            <w:pPr>
              <w:pStyle w:val="TableParagraph"/>
              <w:spacing w:before="97"/>
              <w:ind w:left="120"/>
              <w:rPr>
                <w:sz w:val="24"/>
              </w:rPr>
            </w:pPr>
            <w:r>
              <w:rPr>
                <w:sz w:val="24"/>
              </w:rPr>
              <w:t>Strong</w:t>
            </w:r>
          </w:p>
        </w:tc>
        <w:tc>
          <w:tcPr>
            <w:tcW w:w="839" w:type="dxa"/>
          </w:tcPr>
          <w:p w:rsidR="003C4D46" w:rsidRDefault="00E30994">
            <w:pPr>
              <w:pStyle w:val="TableParagraph"/>
              <w:spacing w:before="97"/>
              <w:ind w:left="101" w:right="88"/>
              <w:jc w:val="center"/>
              <w:rPr>
                <w:sz w:val="24"/>
              </w:rPr>
            </w:pPr>
            <w:r>
              <w:rPr>
                <w:sz w:val="24"/>
              </w:rPr>
              <w:t>Warm</w:t>
            </w:r>
          </w:p>
        </w:tc>
        <w:tc>
          <w:tcPr>
            <w:tcW w:w="1055" w:type="dxa"/>
          </w:tcPr>
          <w:p w:rsidR="003C4D46" w:rsidRDefault="00E30994">
            <w:pPr>
              <w:pStyle w:val="TableParagraph"/>
              <w:spacing w:before="97"/>
              <w:ind w:left="103" w:right="93"/>
              <w:jc w:val="center"/>
              <w:rPr>
                <w:sz w:val="24"/>
              </w:rPr>
            </w:pPr>
            <w:r>
              <w:rPr>
                <w:sz w:val="24"/>
              </w:rPr>
              <w:t>Same</w:t>
            </w:r>
          </w:p>
        </w:tc>
        <w:tc>
          <w:tcPr>
            <w:tcW w:w="1344" w:type="dxa"/>
          </w:tcPr>
          <w:p w:rsidR="003C4D46" w:rsidRDefault="00E30994">
            <w:pPr>
              <w:pStyle w:val="TableParagraph"/>
              <w:spacing w:before="97"/>
              <w:ind w:right="98"/>
              <w:jc w:val="center"/>
              <w:rPr>
                <w:sz w:val="24"/>
              </w:rPr>
            </w:pPr>
            <w:r>
              <w:rPr>
                <w:sz w:val="24"/>
              </w:rPr>
              <w:t>Yes</w:t>
            </w:r>
          </w:p>
        </w:tc>
      </w:tr>
      <w:tr w:rsidR="003C4D46">
        <w:trPr>
          <w:trHeight w:val="489"/>
        </w:trPr>
        <w:tc>
          <w:tcPr>
            <w:tcW w:w="1080" w:type="dxa"/>
          </w:tcPr>
          <w:p w:rsidR="003C4D46" w:rsidRDefault="00E30994">
            <w:pPr>
              <w:pStyle w:val="TableParagraph"/>
              <w:spacing w:before="116"/>
              <w:ind w:left="9"/>
              <w:jc w:val="center"/>
              <w:rPr>
                <w:b/>
              </w:rPr>
            </w:pPr>
            <w:r>
              <w:rPr>
                <w:b/>
              </w:rPr>
              <w:t>2</w:t>
            </w:r>
          </w:p>
        </w:tc>
        <w:tc>
          <w:tcPr>
            <w:tcW w:w="854" w:type="dxa"/>
          </w:tcPr>
          <w:p w:rsidR="003C4D46" w:rsidRDefault="00E30994">
            <w:pPr>
              <w:pStyle w:val="TableParagraph"/>
              <w:spacing w:before="97"/>
              <w:ind w:left="100" w:right="89"/>
              <w:jc w:val="center"/>
              <w:rPr>
                <w:sz w:val="24"/>
              </w:rPr>
            </w:pPr>
            <w:r>
              <w:rPr>
                <w:sz w:val="24"/>
              </w:rPr>
              <w:t>Sunny</w:t>
            </w:r>
          </w:p>
        </w:tc>
        <w:tc>
          <w:tcPr>
            <w:tcW w:w="1119" w:type="dxa"/>
          </w:tcPr>
          <w:p w:rsidR="003C4D46" w:rsidRDefault="00E30994">
            <w:pPr>
              <w:pStyle w:val="TableParagraph"/>
              <w:spacing w:before="97"/>
              <w:ind w:left="101" w:right="97"/>
              <w:jc w:val="center"/>
              <w:rPr>
                <w:sz w:val="24"/>
              </w:rPr>
            </w:pPr>
            <w:r>
              <w:rPr>
                <w:sz w:val="24"/>
              </w:rPr>
              <w:t>Warm</w:t>
            </w:r>
          </w:p>
        </w:tc>
        <w:tc>
          <w:tcPr>
            <w:tcW w:w="1154" w:type="dxa"/>
          </w:tcPr>
          <w:p w:rsidR="003C4D46" w:rsidRDefault="00E30994">
            <w:pPr>
              <w:pStyle w:val="TableParagraph"/>
              <w:spacing w:before="97"/>
              <w:ind w:left="101" w:right="96"/>
              <w:jc w:val="center"/>
              <w:rPr>
                <w:sz w:val="24"/>
              </w:rPr>
            </w:pPr>
            <w:r>
              <w:rPr>
                <w:sz w:val="24"/>
              </w:rPr>
              <w:t>High</w:t>
            </w:r>
          </w:p>
        </w:tc>
        <w:tc>
          <w:tcPr>
            <w:tcW w:w="883" w:type="dxa"/>
          </w:tcPr>
          <w:p w:rsidR="003C4D46" w:rsidRDefault="00E30994">
            <w:pPr>
              <w:pStyle w:val="TableParagraph"/>
              <w:spacing w:before="97"/>
              <w:ind w:left="120"/>
              <w:rPr>
                <w:sz w:val="24"/>
              </w:rPr>
            </w:pPr>
            <w:r>
              <w:rPr>
                <w:sz w:val="24"/>
              </w:rPr>
              <w:t>Strong</w:t>
            </w:r>
          </w:p>
        </w:tc>
        <w:tc>
          <w:tcPr>
            <w:tcW w:w="839" w:type="dxa"/>
          </w:tcPr>
          <w:p w:rsidR="003C4D46" w:rsidRDefault="00E30994">
            <w:pPr>
              <w:pStyle w:val="TableParagraph"/>
              <w:spacing w:before="97"/>
              <w:ind w:left="101" w:right="88"/>
              <w:jc w:val="center"/>
              <w:rPr>
                <w:sz w:val="24"/>
              </w:rPr>
            </w:pPr>
            <w:r>
              <w:rPr>
                <w:sz w:val="24"/>
              </w:rPr>
              <w:t>Warm</w:t>
            </w:r>
          </w:p>
        </w:tc>
        <w:tc>
          <w:tcPr>
            <w:tcW w:w="1055" w:type="dxa"/>
          </w:tcPr>
          <w:p w:rsidR="003C4D46" w:rsidRDefault="00E30994">
            <w:pPr>
              <w:pStyle w:val="TableParagraph"/>
              <w:spacing w:before="97"/>
              <w:ind w:left="103" w:right="93"/>
              <w:jc w:val="center"/>
              <w:rPr>
                <w:sz w:val="24"/>
              </w:rPr>
            </w:pPr>
            <w:r>
              <w:rPr>
                <w:sz w:val="24"/>
              </w:rPr>
              <w:t>Same</w:t>
            </w:r>
          </w:p>
        </w:tc>
        <w:tc>
          <w:tcPr>
            <w:tcW w:w="1344" w:type="dxa"/>
          </w:tcPr>
          <w:p w:rsidR="003C4D46" w:rsidRDefault="00E30994">
            <w:pPr>
              <w:pStyle w:val="TableParagraph"/>
              <w:spacing w:before="97"/>
              <w:ind w:right="98"/>
              <w:jc w:val="center"/>
              <w:rPr>
                <w:sz w:val="24"/>
              </w:rPr>
            </w:pPr>
            <w:r>
              <w:rPr>
                <w:sz w:val="24"/>
              </w:rPr>
              <w:t>Yes</w:t>
            </w:r>
          </w:p>
        </w:tc>
      </w:tr>
      <w:tr w:rsidR="003C4D46">
        <w:trPr>
          <w:trHeight w:val="489"/>
        </w:trPr>
        <w:tc>
          <w:tcPr>
            <w:tcW w:w="1080" w:type="dxa"/>
          </w:tcPr>
          <w:p w:rsidR="003C4D46" w:rsidRDefault="00E30994">
            <w:pPr>
              <w:pStyle w:val="TableParagraph"/>
              <w:spacing w:before="116"/>
              <w:ind w:left="9"/>
              <w:jc w:val="center"/>
              <w:rPr>
                <w:b/>
              </w:rPr>
            </w:pPr>
            <w:r>
              <w:rPr>
                <w:b/>
              </w:rPr>
              <w:t>3</w:t>
            </w:r>
          </w:p>
        </w:tc>
        <w:tc>
          <w:tcPr>
            <w:tcW w:w="854" w:type="dxa"/>
          </w:tcPr>
          <w:p w:rsidR="003C4D46" w:rsidRDefault="00E30994">
            <w:pPr>
              <w:pStyle w:val="TableParagraph"/>
              <w:spacing w:before="97"/>
              <w:ind w:left="100" w:right="88"/>
              <w:jc w:val="center"/>
              <w:rPr>
                <w:sz w:val="24"/>
              </w:rPr>
            </w:pPr>
            <w:r>
              <w:rPr>
                <w:sz w:val="24"/>
              </w:rPr>
              <w:t>Rainy</w:t>
            </w:r>
          </w:p>
        </w:tc>
        <w:tc>
          <w:tcPr>
            <w:tcW w:w="1119" w:type="dxa"/>
          </w:tcPr>
          <w:p w:rsidR="003C4D46" w:rsidRDefault="00E30994">
            <w:pPr>
              <w:pStyle w:val="TableParagraph"/>
              <w:spacing w:before="97"/>
              <w:ind w:left="104" w:right="97"/>
              <w:jc w:val="center"/>
              <w:rPr>
                <w:sz w:val="24"/>
              </w:rPr>
            </w:pPr>
            <w:r>
              <w:rPr>
                <w:sz w:val="24"/>
              </w:rPr>
              <w:t>Cold</w:t>
            </w:r>
          </w:p>
        </w:tc>
        <w:tc>
          <w:tcPr>
            <w:tcW w:w="1154" w:type="dxa"/>
          </w:tcPr>
          <w:p w:rsidR="003C4D46" w:rsidRDefault="00E30994">
            <w:pPr>
              <w:pStyle w:val="TableParagraph"/>
              <w:spacing w:before="97"/>
              <w:ind w:left="101" w:right="96"/>
              <w:jc w:val="center"/>
              <w:rPr>
                <w:sz w:val="24"/>
              </w:rPr>
            </w:pPr>
            <w:r>
              <w:rPr>
                <w:sz w:val="24"/>
              </w:rPr>
              <w:t>High</w:t>
            </w:r>
          </w:p>
        </w:tc>
        <w:tc>
          <w:tcPr>
            <w:tcW w:w="883" w:type="dxa"/>
          </w:tcPr>
          <w:p w:rsidR="003C4D46" w:rsidRDefault="00E30994">
            <w:pPr>
              <w:pStyle w:val="TableParagraph"/>
              <w:spacing w:before="97"/>
              <w:ind w:left="120"/>
              <w:rPr>
                <w:sz w:val="24"/>
              </w:rPr>
            </w:pPr>
            <w:r>
              <w:rPr>
                <w:sz w:val="24"/>
              </w:rPr>
              <w:t>Strong</w:t>
            </w:r>
          </w:p>
        </w:tc>
        <w:tc>
          <w:tcPr>
            <w:tcW w:w="839" w:type="dxa"/>
          </w:tcPr>
          <w:p w:rsidR="003C4D46" w:rsidRDefault="00E30994">
            <w:pPr>
              <w:pStyle w:val="TableParagraph"/>
              <w:spacing w:before="97"/>
              <w:ind w:left="101" w:right="88"/>
              <w:jc w:val="center"/>
              <w:rPr>
                <w:sz w:val="24"/>
              </w:rPr>
            </w:pPr>
            <w:r>
              <w:rPr>
                <w:sz w:val="24"/>
              </w:rPr>
              <w:t>Warm</w:t>
            </w:r>
          </w:p>
        </w:tc>
        <w:tc>
          <w:tcPr>
            <w:tcW w:w="1055" w:type="dxa"/>
          </w:tcPr>
          <w:p w:rsidR="003C4D46" w:rsidRDefault="00E30994">
            <w:pPr>
              <w:pStyle w:val="TableParagraph"/>
              <w:spacing w:before="97"/>
              <w:ind w:left="104" w:right="93"/>
              <w:jc w:val="center"/>
              <w:rPr>
                <w:sz w:val="24"/>
              </w:rPr>
            </w:pPr>
            <w:r>
              <w:rPr>
                <w:sz w:val="24"/>
              </w:rPr>
              <w:t>Change</w:t>
            </w:r>
          </w:p>
        </w:tc>
        <w:tc>
          <w:tcPr>
            <w:tcW w:w="1344" w:type="dxa"/>
          </w:tcPr>
          <w:p w:rsidR="003C4D46" w:rsidRDefault="00E30994">
            <w:pPr>
              <w:pStyle w:val="TableParagraph"/>
              <w:spacing w:before="97"/>
              <w:ind w:left="108" w:right="98"/>
              <w:jc w:val="center"/>
              <w:rPr>
                <w:sz w:val="24"/>
              </w:rPr>
            </w:pPr>
            <w:r>
              <w:rPr>
                <w:sz w:val="24"/>
              </w:rPr>
              <w:t>No</w:t>
            </w:r>
          </w:p>
        </w:tc>
      </w:tr>
      <w:tr w:rsidR="003C4D46">
        <w:trPr>
          <w:trHeight w:val="489"/>
        </w:trPr>
        <w:tc>
          <w:tcPr>
            <w:tcW w:w="1080" w:type="dxa"/>
          </w:tcPr>
          <w:p w:rsidR="003C4D46" w:rsidRDefault="00E30994">
            <w:pPr>
              <w:pStyle w:val="TableParagraph"/>
              <w:spacing w:before="116"/>
              <w:ind w:left="9"/>
              <w:jc w:val="center"/>
              <w:rPr>
                <w:b/>
              </w:rPr>
            </w:pPr>
            <w:r>
              <w:rPr>
                <w:b/>
              </w:rPr>
              <w:t>4</w:t>
            </w:r>
          </w:p>
        </w:tc>
        <w:tc>
          <w:tcPr>
            <w:tcW w:w="854" w:type="dxa"/>
          </w:tcPr>
          <w:p w:rsidR="003C4D46" w:rsidRDefault="00E30994">
            <w:pPr>
              <w:pStyle w:val="TableParagraph"/>
              <w:spacing w:before="97"/>
              <w:ind w:left="100" w:right="89"/>
              <w:jc w:val="center"/>
              <w:rPr>
                <w:sz w:val="24"/>
              </w:rPr>
            </w:pPr>
            <w:r>
              <w:rPr>
                <w:sz w:val="24"/>
              </w:rPr>
              <w:t>Sunny</w:t>
            </w:r>
          </w:p>
        </w:tc>
        <w:tc>
          <w:tcPr>
            <w:tcW w:w="1119" w:type="dxa"/>
          </w:tcPr>
          <w:p w:rsidR="003C4D46" w:rsidRDefault="00E30994">
            <w:pPr>
              <w:pStyle w:val="TableParagraph"/>
              <w:spacing w:before="97"/>
              <w:ind w:left="101" w:right="97"/>
              <w:jc w:val="center"/>
              <w:rPr>
                <w:sz w:val="24"/>
              </w:rPr>
            </w:pPr>
            <w:r>
              <w:rPr>
                <w:sz w:val="24"/>
              </w:rPr>
              <w:t>Warm</w:t>
            </w:r>
          </w:p>
        </w:tc>
        <w:tc>
          <w:tcPr>
            <w:tcW w:w="1154" w:type="dxa"/>
          </w:tcPr>
          <w:p w:rsidR="003C4D46" w:rsidRDefault="00E30994">
            <w:pPr>
              <w:pStyle w:val="TableParagraph"/>
              <w:spacing w:before="97"/>
              <w:ind w:left="101" w:right="96"/>
              <w:jc w:val="center"/>
              <w:rPr>
                <w:sz w:val="24"/>
              </w:rPr>
            </w:pPr>
            <w:r>
              <w:rPr>
                <w:sz w:val="24"/>
              </w:rPr>
              <w:t>High</w:t>
            </w:r>
          </w:p>
        </w:tc>
        <w:tc>
          <w:tcPr>
            <w:tcW w:w="883" w:type="dxa"/>
          </w:tcPr>
          <w:p w:rsidR="003C4D46" w:rsidRDefault="00E30994">
            <w:pPr>
              <w:pStyle w:val="TableParagraph"/>
              <w:spacing w:before="97"/>
              <w:ind w:left="120"/>
              <w:rPr>
                <w:sz w:val="24"/>
              </w:rPr>
            </w:pPr>
            <w:r>
              <w:rPr>
                <w:sz w:val="24"/>
              </w:rPr>
              <w:t>Strong</w:t>
            </w:r>
          </w:p>
        </w:tc>
        <w:tc>
          <w:tcPr>
            <w:tcW w:w="839" w:type="dxa"/>
          </w:tcPr>
          <w:p w:rsidR="003C4D46" w:rsidRDefault="00E30994">
            <w:pPr>
              <w:pStyle w:val="TableParagraph"/>
              <w:spacing w:before="97"/>
              <w:ind w:left="101" w:right="87"/>
              <w:jc w:val="center"/>
              <w:rPr>
                <w:sz w:val="24"/>
              </w:rPr>
            </w:pPr>
            <w:r>
              <w:rPr>
                <w:sz w:val="24"/>
              </w:rPr>
              <w:t>Cool</w:t>
            </w:r>
          </w:p>
        </w:tc>
        <w:tc>
          <w:tcPr>
            <w:tcW w:w="1055" w:type="dxa"/>
          </w:tcPr>
          <w:p w:rsidR="003C4D46" w:rsidRDefault="00E30994">
            <w:pPr>
              <w:pStyle w:val="TableParagraph"/>
              <w:spacing w:before="97"/>
              <w:ind w:left="104" w:right="93"/>
              <w:jc w:val="center"/>
              <w:rPr>
                <w:sz w:val="24"/>
              </w:rPr>
            </w:pPr>
            <w:r>
              <w:rPr>
                <w:sz w:val="24"/>
              </w:rPr>
              <w:t>Change</w:t>
            </w:r>
          </w:p>
        </w:tc>
        <w:tc>
          <w:tcPr>
            <w:tcW w:w="1344" w:type="dxa"/>
          </w:tcPr>
          <w:p w:rsidR="003C4D46" w:rsidRDefault="00E30994">
            <w:pPr>
              <w:pStyle w:val="TableParagraph"/>
              <w:spacing w:before="97"/>
              <w:ind w:right="98"/>
              <w:jc w:val="center"/>
              <w:rPr>
                <w:sz w:val="24"/>
              </w:rPr>
            </w:pPr>
            <w:r>
              <w:rPr>
                <w:sz w:val="24"/>
              </w:rPr>
              <w:t>Yes</w:t>
            </w:r>
          </w:p>
        </w:tc>
      </w:tr>
    </w:tbl>
    <w:p w:rsidR="003C4D46" w:rsidRDefault="00E30994">
      <w:pPr>
        <w:spacing w:before="234"/>
        <w:ind w:left="63"/>
        <w:jc w:val="center"/>
        <w:rPr>
          <w:b/>
          <w:i/>
          <w:sz w:val="24"/>
        </w:rPr>
      </w:pPr>
      <w:r>
        <w:rPr>
          <w:sz w:val="24"/>
        </w:rPr>
        <w:t xml:space="preserve">Table: Positive and negative training examples for the target concept </w:t>
      </w:r>
      <w:r>
        <w:rPr>
          <w:b/>
          <w:i/>
          <w:sz w:val="24"/>
        </w:rPr>
        <w:t>EnjoySport.</w:t>
      </w:r>
    </w:p>
    <w:p w:rsidR="003C4D46" w:rsidRDefault="003C4D46">
      <w:pPr>
        <w:pStyle w:val="BodyText"/>
        <w:spacing w:before="8"/>
        <w:rPr>
          <w:b/>
          <w:i/>
          <w:sz w:val="29"/>
        </w:rPr>
      </w:pPr>
    </w:p>
    <w:p w:rsidR="003C4D46" w:rsidRDefault="00E30994">
      <w:pPr>
        <w:pStyle w:val="BodyText"/>
        <w:spacing w:line="259" w:lineRule="auto"/>
        <w:ind w:left="193" w:right="785"/>
      </w:pPr>
      <w:r>
        <w:t xml:space="preserve">The task is to learn to predict the value of </w:t>
      </w:r>
      <w:r>
        <w:rPr>
          <w:b/>
          <w:i/>
        </w:rPr>
        <w:t xml:space="preserve">EnjoySport </w:t>
      </w:r>
      <w:r>
        <w:t>for an arbitrary day, based on the values of its other attributes?</w:t>
      </w:r>
    </w:p>
    <w:p w:rsidR="003C4D46" w:rsidRDefault="003C4D46">
      <w:pPr>
        <w:pStyle w:val="BodyText"/>
      </w:pPr>
    </w:p>
    <w:p w:rsidR="003C4D46" w:rsidRDefault="003C4D46">
      <w:pPr>
        <w:pStyle w:val="BodyText"/>
        <w:spacing w:before="9"/>
        <w:rPr>
          <w:sz w:val="30"/>
        </w:rPr>
      </w:pPr>
    </w:p>
    <w:p w:rsidR="003C4D46" w:rsidRDefault="00E30994">
      <w:pPr>
        <w:pStyle w:val="Heading5"/>
        <w:ind w:left="193"/>
      </w:pPr>
      <w:r>
        <w:t>What hypothesis representation is provided to th</w:t>
      </w:r>
      <w:r>
        <w:t>e learner?</w:t>
      </w:r>
    </w:p>
    <w:p w:rsidR="003C4D46" w:rsidRDefault="003C4D46">
      <w:pPr>
        <w:pStyle w:val="BodyText"/>
        <w:spacing w:before="6"/>
        <w:rPr>
          <w:b/>
          <w:i/>
          <w:sz w:val="29"/>
        </w:rPr>
      </w:pPr>
    </w:p>
    <w:p w:rsidR="003C4D46" w:rsidRDefault="00E30994">
      <w:pPr>
        <w:pStyle w:val="ListParagraph"/>
        <w:numPr>
          <w:ilvl w:val="1"/>
          <w:numId w:val="9"/>
        </w:numPr>
        <w:tabs>
          <w:tab w:val="left" w:pos="914"/>
          <w:tab w:val="left" w:pos="915"/>
        </w:tabs>
        <w:spacing w:before="1"/>
        <w:ind w:hanging="361"/>
        <w:rPr>
          <w:sz w:val="26"/>
        </w:rPr>
      </w:pPr>
      <w:r>
        <w:rPr>
          <w:sz w:val="26"/>
        </w:rPr>
        <w:t>Let’s</w:t>
      </w:r>
      <w:r>
        <w:rPr>
          <w:spacing w:val="27"/>
          <w:sz w:val="26"/>
        </w:rPr>
        <w:t xml:space="preserve"> </w:t>
      </w:r>
      <w:r>
        <w:rPr>
          <w:sz w:val="26"/>
        </w:rPr>
        <w:t>consider</w:t>
      </w:r>
      <w:r>
        <w:rPr>
          <w:spacing w:val="30"/>
          <w:sz w:val="26"/>
        </w:rPr>
        <w:t xml:space="preserve"> </w:t>
      </w:r>
      <w:r>
        <w:rPr>
          <w:sz w:val="26"/>
        </w:rPr>
        <w:t>a</w:t>
      </w:r>
      <w:r>
        <w:rPr>
          <w:spacing w:val="28"/>
          <w:sz w:val="26"/>
        </w:rPr>
        <w:t xml:space="preserve"> </w:t>
      </w:r>
      <w:r>
        <w:rPr>
          <w:sz w:val="26"/>
        </w:rPr>
        <w:t>simple</w:t>
      </w:r>
      <w:r>
        <w:rPr>
          <w:spacing w:val="28"/>
          <w:sz w:val="26"/>
        </w:rPr>
        <w:t xml:space="preserve"> </w:t>
      </w:r>
      <w:r>
        <w:rPr>
          <w:sz w:val="26"/>
        </w:rPr>
        <w:t>representation</w:t>
      </w:r>
      <w:r>
        <w:rPr>
          <w:spacing w:val="28"/>
          <w:sz w:val="26"/>
        </w:rPr>
        <w:t xml:space="preserve"> </w:t>
      </w:r>
      <w:r>
        <w:rPr>
          <w:sz w:val="26"/>
        </w:rPr>
        <w:t>in</w:t>
      </w:r>
      <w:r>
        <w:rPr>
          <w:spacing w:val="30"/>
          <w:sz w:val="26"/>
        </w:rPr>
        <w:t xml:space="preserve"> </w:t>
      </w:r>
      <w:r>
        <w:rPr>
          <w:sz w:val="26"/>
        </w:rPr>
        <w:t>which</w:t>
      </w:r>
      <w:r>
        <w:rPr>
          <w:spacing w:val="30"/>
          <w:sz w:val="26"/>
        </w:rPr>
        <w:t xml:space="preserve"> </w:t>
      </w:r>
      <w:r>
        <w:rPr>
          <w:sz w:val="26"/>
        </w:rPr>
        <w:t>each</w:t>
      </w:r>
      <w:r>
        <w:rPr>
          <w:spacing w:val="31"/>
          <w:sz w:val="26"/>
        </w:rPr>
        <w:t xml:space="preserve"> </w:t>
      </w:r>
      <w:r>
        <w:rPr>
          <w:sz w:val="26"/>
        </w:rPr>
        <w:t>hypothesis</w:t>
      </w:r>
      <w:r>
        <w:rPr>
          <w:spacing w:val="28"/>
          <w:sz w:val="26"/>
        </w:rPr>
        <w:t xml:space="preserve"> </w:t>
      </w:r>
      <w:r>
        <w:rPr>
          <w:sz w:val="26"/>
        </w:rPr>
        <w:t>consists</w:t>
      </w:r>
      <w:r>
        <w:rPr>
          <w:spacing w:val="30"/>
          <w:sz w:val="26"/>
        </w:rPr>
        <w:t xml:space="preserve"> </w:t>
      </w:r>
      <w:r>
        <w:rPr>
          <w:sz w:val="26"/>
        </w:rPr>
        <w:t>of</w:t>
      </w:r>
      <w:r>
        <w:rPr>
          <w:spacing w:val="30"/>
          <w:sz w:val="26"/>
        </w:rPr>
        <w:t xml:space="preserve"> </w:t>
      </w:r>
      <w:r>
        <w:rPr>
          <w:sz w:val="26"/>
        </w:rPr>
        <w:t>a</w:t>
      </w:r>
    </w:p>
    <w:p w:rsidR="003C4D46" w:rsidRDefault="00E30994">
      <w:pPr>
        <w:pStyle w:val="BodyText"/>
        <w:spacing w:before="43"/>
        <w:ind w:left="914"/>
      </w:pPr>
      <w:r>
        <w:t>conjunction of constraints on the instance attributes.</w:t>
      </w:r>
    </w:p>
    <w:p w:rsidR="003C4D46" w:rsidRDefault="00E30994">
      <w:pPr>
        <w:pStyle w:val="ListParagraph"/>
        <w:numPr>
          <w:ilvl w:val="1"/>
          <w:numId w:val="9"/>
        </w:numPr>
        <w:tabs>
          <w:tab w:val="left" w:pos="914"/>
          <w:tab w:val="left" w:pos="915"/>
        </w:tabs>
        <w:spacing w:before="45" w:line="273" w:lineRule="auto"/>
        <w:ind w:right="132"/>
        <w:rPr>
          <w:sz w:val="26"/>
        </w:rPr>
      </w:pPr>
      <w:r>
        <w:rPr>
          <w:sz w:val="26"/>
        </w:rPr>
        <w:t xml:space="preserve">Let each hypothesis be a vector of six constraints, specifying the values of the six attributes </w:t>
      </w:r>
      <w:r>
        <w:rPr>
          <w:i/>
          <w:sz w:val="26"/>
        </w:rPr>
        <w:t>Sky, AirTemp, Humidity, Wind, Water</w:t>
      </w:r>
      <w:r>
        <w:rPr>
          <w:sz w:val="26"/>
        </w:rPr>
        <w:t>, and</w:t>
      </w:r>
      <w:r>
        <w:rPr>
          <w:spacing w:val="-3"/>
          <w:sz w:val="26"/>
        </w:rPr>
        <w:t xml:space="preserve"> </w:t>
      </w:r>
      <w:r>
        <w:rPr>
          <w:i/>
          <w:sz w:val="26"/>
        </w:rPr>
        <w:t>Forecast</w:t>
      </w:r>
      <w:r>
        <w:rPr>
          <w:sz w:val="26"/>
        </w:rPr>
        <w:t>.</w:t>
      </w:r>
    </w:p>
    <w:p w:rsidR="003C4D46" w:rsidRDefault="003C4D46">
      <w:pPr>
        <w:spacing w:line="273" w:lineRule="auto"/>
        <w:rPr>
          <w:sz w:val="26"/>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BodyText"/>
        <w:spacing w:before="202"/>
        <w:ind w:left="193"/>
      </w:pPr>
      <w:r>
        <w:t>For each attribute, the hypothesis will either</w:t>
      </w:r>
    </w:p>
    <w:p w:rsidR="003C4D46" w:rsidRDefault="00E30994">
      <w:pPr>
        <w:pStyle w:val="ListParagraph"/>
        <w:numPr>
          <w:ilvl w:val="1"/>
          <w:numId w:val="9"/>
        </w:numPr>
        <w:tabs>
          <w:tab w:val="left" w:pos="913"/>
          <w:tab w:val="left" w:pos="915"/>
        </w:tabs>
        <w:spacing w:before="45"/>
        <w:ind w:hanging="361"/>
        <w:rPr>
          <w:sz w:val="26"/>
        </w:rPr>
      </w:pPr>
      <w:r>
        <w:rPr>
          <w:sz w:val="26"/>
        </w:rPr>
        <w:t>Indicate by a "?' that any value is accepta</w:t>
      </w:r>
      <w:r>
        <w:rPr>
          <w:sz w:val="26"/>
        </w:rPr>
        <w:t>ble for this</w:t>
      </w:r>
      <w:r>
        <w:rPr>
          <w:spacing w:val="-17"/>
          <w:sz w:val="26"/>
        </w:rPr>
        <w:t xml:space="preserve"> </w:t>
      </w:r>
      <w:r>
        <w:rPr>
          <w:sz w:val="26"/>
        </w:rPr>
        <w:t>attribute,</w:t>
      </w:r>
    </w:p>
    <w:p w:rsidR="003C4D46" w:rsidRDefault="00E30994">
      <w:pPr>
        <w:pStyle w:val="ListParagraph"/>
        <w:numPr>
          <w:ilvl w:val="1"/>
          <w:numId w:val="9"/>
        </w:numPr>
        <w:tabs>
          <w:tab w:val="left" w:pos="913"/>
          <w:tab w:val="left" w:pos="915"/>
        </w:tabs>
        <w:spacing w:before="44"/>
        <w:ind w:hanging="361"/>
        <w:rPr>
          <w:sz w:val="26"/>
        </w:rPr>
      </w:pPr>
      <w:r>
        <w:rPr>
          <w:sz w:val="26"/>
        </w:rPr>
        <w:t>Specify a single required value (e.g., Warm) for the attribute,</w:t>
      </w:r>
      <w:r>
        <w:rPr>
          <w:spacing w:val="-7"/>
          <w:sz w:val="26"/>
        </w:rPr>
        <w:t xml:space="preserve"> </w:t>
      </w:r>
      <w:r>
        <w:rPr>
          <w:sz w:val="26"/>
        </w:rPr>
        <w:t>or</w:t>
      </w:r>
    </w:p>
    <w:p w:rsidR="003C4D46" w:rsidRDefault="00E30994">
      <w:pPr>
        <w:pStyle w:val="ListParagraph"/>
        <w:numPr>
          <w:ilvl w:val="1"/>
          <w:numId w:val="9"/>
        </w:numPr>
        <w:tabs>
          <w:tab w:val="left" w:pos="913"/>
          <w:tab w:val="left" w:pos="915"/>
        </w:tabs>
        <w:spacing w:before="43"/>
        <w:ind w:hanging="361"/>
        <w:rPr>
          <w:sz w:val="26"/>
        </w:rPr>
      </w:pPr>
      <w:r>
        <w:rPr>
          <w:sz w:val="26"/>
        </w:rPr>
        <w:t>Indicate by a "Φ" that no value is</w:t>
      </w:r>
      <w:r>
        <w:rPr>
          <w:spacing w:val="-6"/>
          <w:sz w:val="26"/>
        </w:rPr>
        <w:t xml:space="preserve"> </w:t>
      </w:r>
      <w:r>
        <w:rPr>
          <w:sz w:val="26"/>
        </w:rPr>
        <w:t>acceptable</w:t>
      </w:r>
    </w:p>
    <w:p w:rsidR="003C4D46" w:rsidRDefault="003C4D46">
      <w:pPr>
        <w:pStyle w:val="BodyText"/>
        <w:spacing w:before="10"/>
        <w:rPr>
          <w:sz w:val="33"/>
        </w:rPr>
      </w:pPr>
    </w:p>
    <w:p w:rsidR="003C4D46" w:rsidRDefault="00E30994">
      <w:pPr>
        <w:pStyle w:val="BodyText"/>
        <w:spacing w:line="276" w:lineRule="auto"/>
        <w:ind w:left="193" w:right="178" w:hanging="1"/>
      </w:pPr>
      <w:r>
        <w:t xml:space="preserve">If some instance </w:t>
      </w:r>
      <w:r>
        <w:rPr>
          <w:b/>
          <w:i/>
        </w:rPr>
        <w:t xml:space="preserve">x </w:t>
      </w:r>
      <w:r>
        <w:t xml:space="preserve">satisfies all the constraints of hypothesis </w:t>
      </w:r>
      <w:r>
        <w:rPr>
          <w:b/>
          <w:i/>
        </w:rPr>
        <w:t>h</w:t>
      </w:r>
      <w:r>
        <w:t xml:space="preserve">, then </w:t>
      </w:r>
      <w:r>
        <w:rPr>
          <w:b/>
          <w:i/>
        </w:rPr>
        <w:t xml:space="preserve">h </w:t>
      </w:r>
      <w:r>
        <w:t xml:space="preserve">classifies </w:t>
      </w:r>
      <w:r>
        <w:rPr>
          <w:b/>
          <w:i/>
        </w:rPr>
        <w:t xml:space="preserve">x </w:t>
      </w:r>
      <w:r>
        <w:t>as a positive example (</w:t>
      </w:r>
      <w:r>
        <w:rPr>
          <w:b/>
          <w:i/>
        </w:rPr>
        <w:t>h(x) = 1</w:t>
      </w:r>
      <w:r>
        <w:t>).</w:t>
      </w:r>
    </w:p>
    <w:p w:rsidR="003C4D46" w:rsidRDefault="003C4D46">
      <w:pPr>
        <w:pStyle w:val="BodyText"/>
        <w:spacing w:before="8"/>
        <w:rPr>
          <w:sz w:val="29"/>
        </w:rPr>
      </w:pPr>
    </w:p>
    <w:p w:rsidR="003C4D46" w:rsidRDefault="00E30994">
      <w:pPr>
        <w:pStyle w:val="BodyText"/>
        <w:spacing w:line="278" w:lineRule="auto"/>
        <w:ind w:left="193" w:right="235" w:hanging="1"/>
      </w:pPr>
      <w:r>
        <w:t xml:space="preserve">The hypothesis that </w:t>
      </w:r>
      <w:r>
        <w:rPr>
          <w:b/>
          <w:i/>
        </w:rPr>
        <w:t xml:space="preserve">PERSON </w:t>
      </w:r>
      <w:r>
        <w:t>enjoys his favorite sport only on cold days with high humidity is represented by the expression</w:t>
      </w:r>
    </w:p>
    <w:p w:rsidR="003C4D46" w:rsidRDefault="00E30994">
      <w:pPr>
        <w:pStyle w:val="BodyText"/>
        <w:spacing w:line="295" w:lineRule="exact"/>
        <w:ind w:left="64"/>
        <w:jc w:val="center"/>
      </w:pPr>
      <w:r>
        <w:t>(?, Cold, High, ?, ?, ?)</w:t>
      </w:r>
    </w:p>
    <w:p w:rsidR="003C4D46" w:rsidRDefault="003C4D46">
      <w:pPr>
        <w:pStyle w:val="BodyText"/>
        <w:spacing w:before="8"/>
        <w:rPr>
          <w:sz w:val="33"/>
        </w:rPr>
      </w:pPr>
    </w:p>
    <w:p w:rsidR="003C4D46" w:rsidRDefault="00E30994">
      <w:pPr>
        <w:pStyle w:val="BodyText"/>
        <w:ind w:left="193"/>
      </w:pPr>
      <w:r>
        <w:t>The most general hypothesis-that every day is a positive example-is represented by</w:t>
      </w:r>
    </w:p>
    <w:p w:rsidR="003C4D46" w:rsidRDefault="00E30994">
      <w:pPr>
        <w:pStyle w:val="BodyText"/>
        <w:spacing w:before="47"/>
        <w:ind w:left="59"/>
        <w:jc w:val="center"/>
      </w:pPr>
      <w:r>
        <w:t>(?, ?, ?, ?, ?, ?)</w:t>
      </w:r>
    </w:p>
    <w:p w:rsidR="003C4D46" w:rsidRDefault="003C4D46">
      <w:pPr>
        <w:pStyle w:val="BodyText"/>
        <w:spacing w:before="8"/>
        <w:rPr>
          <w:sz w:val="33"/>
        </w:rPr>
      </w:pPr>
    </w:p>
    <w:p w:rsidR="003C4D46" w:rsidRDefault="00E30994">
      <w:pPr>
        <w:pStyle w:val="BodyText"/>
        <w:ind w:left="193"/>
      </w:pPr>
      <w:r>
        <w:t>The most specific possible hypothesis-that no day is a positive example-is represented by</w:t>
      </w:r>
    </w:p>
    <w:p w:rsidR="003C4D46" w:rsidRDefault="00E30994">
      <w:pPr>
        <w:pStyle w:val="BodyText"/>
        <w:spacing w:before="46"/>
        <w:ind w:left="57"/>
        <w:jc w:val="center"/>
      </w:pPr>
      <w:r>
        <w:t>(Φ, Φ, Φ, Φ, Φ, Φ)</w:t>
      </w:r>
    </w:p>
    <w:p w:rsidR="003C4D46" w:rsidRDefault="003C4D46">
      <w:pPr>
        <w:pStyle w:val="BodyText"/>
        <w:spacing w:before="2"/>
        <w:rPr>
          <w:sz w:val="34"/>
        </w:rPr>
      </w:pPr>
    </w:p>
    <w:p w:rsidR="003C4D46" w:rsidRDefault="00E30994">
      <w:pPr>
        <w:ind w:left="193"/>
        <w:rPr>
          <w:b/>
          <w:sz w:val="28"/>
        </w:rPr>
      </w:pPr>
      <w:r>
        <w:rPr>
          <w:b/>
          <w:sz w:val="28"/>
          <w:u w:val="thick"/>
        </w:rPr>
        <w:t>Notation</w:t>
      </w:r>
    </w:p>
    <w:p w:rsidR="003C4D46" w:rsidRDefault="003C4D46">
      <w:pPr>
        <w:pStyle w:val="BodyText"/>
        <w:spacing w:before="2"/>
        <w:rPr>
          <w:b/>
          <w:sz w:val="25"/>
        </w:rPr>
      </w:pPr>
    </w:p>
    <w:p w:rsidR="003C4D46" w:rsidRDefault="00E30994">
      <w:pPr>
        <w:pStyle w:val="ListParagraph"/>
        <w:numPr>
          <w:ilvl w:val="0"/>
          <w:numId w:val="9"/>
        </w:numPr>
        <w:tabs>
          <w:tab w:val="left" w:pos="477"/>
        </w:tabs>
        <w:spacing w:before="99" w:line="273" w:lineRule="auto"/>
        <w:ind w:right="128" w:hanging="284"/>
        <w:rPr>
          <w:sz w:val="26"/>
        </w:rPr>
      </w:pPr>
      <w:r>
        <w:rPr>
          <w:sz w:val="26"/>
        </w:rPr>
        <w:t xml:space="preserve">The set of items over which the concept is defined is called the </w:t>
      </w:r>
      <w:r>
        <w:rPr>
          <w:b/>
          <w:i/>
          <w:sz w:val="26"/>
        </w:rPr>
        <w:t>set of instances</w:t>
      </w:r>
      <w:r>
        <w:rPr>
          <w:sz w:val="26"/>
        </w:rPr>
        <w:t>, which is denoted by</w:t>
      </w:r>
      <w:r>
        <w:rPr>
          <w:spacing w:val="-5"/>
          <w:sz w:val="26"/>
        </w:rPr>
        <w:t xml:space="preserve"> </w:t>
      </w:r>
      <w:r>
        <w:rPr>
          <w:sz w:val="26"/>
        </w:rPr>
        <w:t>X.</w:t>
      </w:r>
    </w:p>
    <w:p w:rsidR="003C4D46" w:rsidRDefault="003C4D46">
      <w:pPr>
        <w:pStyle w:val="BodyText"/>
        <w:rPr>
          <w:sz w:val="30"/>
        </w:rPr>
      </w:pPr>
    </w:p>
    <w:p w:rsidR="003C4D46" w:rsidRDefault="00E30994">
      <w:pPr>
        <w:pStyle w:val="BodyText"/>
        <w:spacing w:line="276" w:lineRule="auto"/>
        <w:ind w:left="193"/>
      </w:pPr>
      <w:r>
        <w:rPr>
          <w:b/>
          <w:i/>
        </w:rPr>
        <w:t xml:space="preserve">Example: </w:t>
      </w:r>
      <w:r>
        <w:t xml:space="preserve">X is the set of </w:t>
      </w:r>
      <w:r>
        <w:t>all possible days, each represented by the attributes: Sky, AirTemp, Humidity, Wind, Water, and Forecast</w:t>
      </w:r>
    </w:p>
    <w:p w:rsidR="003C4D46" w:rsidRDefault="003C4D46">
      <w:pPr>
        <w:pStyle w:val="BodyText"/>
        <w:rPr>
          <w:sz w:val="30"/>
        </w:rPr>
      </w:pPr>
    </w:p>
    <w:p w:rsidR="003C4D46" w:rsidRDefault="00E30994">
      <w:pPr>
        <w:pStyle w:val="ListParagraph"/>
        <w:numPr>
          <w:ilvl w:val="0"/>
          <w:numId w:val="9"/>
        </w:numPr>
        <w:tabs>
          <w:tab w:val="left" w:pos="477"/>
        </w:tabs>
        <w:spacing w:line="273" w:lineRule="auto"/>
        <w:ind w:left="193" w:right="383" w:hanging="1"/>
        <w:rPr>
          <w:sz w:val="26"/>
        </w:rPr>
      </w:pPr>
      <w:r>
        <w:rPr>
          <w:sz w:val="26"/>
        </w:rPr>
        <w:t xml:space="preserve">The concept or function to be learned is called the </w:t>
      </w:r>
      <w:r>
        <w:rPr>
          <w:b/>
          <w:i/>
          <w:sz w:val="26"/>
        </w:rPr>
        <w:t>target concept</w:t>
      </w:r>
      <w:r>
        <w:rPr>
          <w:sz w:val="26"/>
        </w:rPr>
        <w:t>, which is denoted by c. c can be any Boolean valued function defined over the insta</w:t>
      </w:r>
      <w:r>
        <w:rPr>
          <w:sz w:val="26"/>
        </w:rPr>
        <w:t>nces</w:t>
      </w:r>
      <w:r>
        <w:rPr>
          <w:spacing w:val="-6"/>
          <w:sz w:val="26"/>
        </w:rPr>
        <w:t xml:space="preserve"> </w:t>
      </w:r>
      <w:r>
        <w:rPr>
          <w:sz w:val="26"/>
        </w:rPr>
        <w:t>X</w:t>
      </w:r>
    </w:p>
    <w:p w:rsidR="003C4D46" w:rsidRDefault="003C4D46">
      <w:pPr>
        <w:pStyle w:val="BodyText"/>
        <w:spacing w:before="11"/>
        <w:rPr>
          <w:sz w:val="29"/>
        </w:rPr>
      </w:pPr>
    </w:p>
    <w:p w:rsidR="003C4D46" w:rsidRDefault="00E30994">
      <w:pPr>
        <w:pStyle w:val="BodyText"/>
        <w:ind w:left="57"/>
        <w:jc w:val="center"/>
      </w:pPr>
      <w:r>
        <w:t>c: X→ {O, 1}</w:t>
      </w:r>
    </w:p>
    <w:p w:rsidR="003C4D46" w:rsidRDefault="003C4D46">
      <w:pPr>
        <w:pStyle w:val="BodyText"/>
        <w:spacing w:before="10"/>
        <w:rPr>
          <w:sz w:val="33"/>
        </w:rPr>
      </w:pPr>
    </w:p>
    <w:p w:rsidR="003C4D46" w:rsidRDefault="00E30994">
      <w:pPr>
        <w:ind w:left="193"/>
        <w:rPr>
          <w:b/>
          <w:i/>
          <w:sz w:val="26"/>
        </w:rPr>
      </w:pPr>
      <w:r>
        <w:rPr>
          <w:b/>
          <w:i/>
          <w:sz w:val="26"/>
        </w:rPr>
        <w:t xml:space="preserve">Example: </w:t>
      </w:r>
      <w:r>
        <w:rPr>
          <w:sz w:val="26"/>
        </w:rPr>
        <w:t xml:space="preserve">The target concept corresponds to the value of the attribute </w:t>
      </w:r>
      <w:r>
        <w:rPr>
          <w:b/>
          <w:i/>
          <w:sz w:val="26"/>
        </w:rPr>
        <w:t>EnjoySport</w:t>
      </w:r>
    </w:p>
    <w:p w:rsidR="003C4D46" w:rsidRDefault="00E30994">
      <w:pPr>
        <w:spacing w:before="44"/>
        <w:ind w:left="193"/>
        <w:rPr>
          <w:sz w:val="26"/>
        </w:rPr>
      </w:pPr>
      <w:r>
        <w:rPr>
          <w:sz w:val="26"/>
        </w:rPr>
        <w:t xml:space="preserve">(i.e., c(x) = 1 if </w:t>
      </w:r>
      <w:r>
        <w:rPr>
          <w:b/>
          <w:i/>
          <w:sz w:val="26"/>
        </w:rPr>
        <w:t xml:space="preserve">EnjoySport </w:t>
      </w:r>
      <w:r>
        <w:rPr>
          <w:sz w:val="26"/>
        </w:rPr>
        <w:t xml:space="preserve">= Yes, and c(x) = 0 if </w:t>
      </w:r>
      <w:r>
        <w:rPr>
          <w:b/>
          <w:i/>
          <w:sz w:val="26"/>
        </w:rPr>
        <w:t xml:space="preserve">EnjoySport </w:t>
      </w:r>
      <w:r>
        <w:rPr>
          <w:sz w:val="26"/>
        </w:rPr>
        <w:t>= No).</w:t>
      </w:r>
    </w:p>
    <w:p w:rsidR="003C4D46" w:rsidRDefault="003C4D46">
      <w:pPr>
        <w:pStyle w:val="BodyText"/>
        <w:rPr>
          <w:sz w:val="34"/>
        </w:rPr>
      </w:pPr>
    </w:p>
    <w:p w:rsidR="003C4D46" w:rsidRDefault="00E30994">
      <w:pPr>
        <w:pStyle w:val="ListParagraph"/>
        <w:numPr>
          <w:ilvl w:val="0"/>
          <w:numId w:val="9"/>
        </w:numPr>
        <w:tabs>
          <w:tab w:val="left" w:pos="477"/>
        </w:tabs>
        <w:ind w:hanging="284"/>
        <w:rPr>
          <w:sz w:val="26"/>
        </w:rPr>
      </w:pPr>
      <w:r>
        <w:rPr>
          <w:sz w:val="26"/>
        </w:rPr>
        <w:t>Instances</w:t>
      </w:r>
      <w:r>
        <w:rPr>
          <w:spacing w:val="-5"/>
          <w:sz w:val="26"/>
        </w:rPr>
        <w:t xml:space="preserve"> </w:t>
      </w:r>
      <w:r>
        <w:rPr>
          <w:sz w:val="26"/>
        </w:rPr>
        <w:t>for</w:t>
      </w:r>
      <w:r>
        <w:rPr>
          <w:spacing w:val="-6"/>
          <w:sz w:val="26"/>
        </w:rPr>
        <w:t xml:space="preserve"> </w:t>
      </w:r>
      <w:r>
        <w:rPr>
          <w:sz w:val="26"/>
        </w:rPr>
        <w:t>which</w:t>
      </w:r>
      <w:r>
        <w:rPr>
          <w:spacing w:val="-5"/>
          <w:sz w:val="26"/>
        </w:rPr>
        <w:t xml:space="preserve"> </w:t>
      </w:r>
      <w:r>
        <w:rPr>
          <w:sz w:val="26"/>
        </w:rPr>
        <w:t>c(x)</w:t>
      </w:r>
      <w:r>
        <w:rPr>
          <w:spacing w:val="-5"/>
          <w:sz w:val="26"/>
        </w:rPr>
        <w:t xml:space="preserve"> </w:t>
      </w:r>
      <w:r>
        <w:rPr>
          <w:sz w:val="26"/>
        </w:rPr>
        <w:t>=</w:t>
      </w:r>
      <w:r>
        <w:rPr>
          <w:spacing w:val="-6"/>
          <w:sz w:val="26"/>
        </w:rPr>
        <w:t xml:space="preserve"> </w:t>
      </w:r>
      <w:r>
        <w:rPr>
          <w:sz w:val="26"/>
        </w:rPr>
        <w:t>1</w:t>
      </w:r>
      <w:r>
        <w:rPr>
          <w:spacing w:val="-4"/>
          <w:sz w:val="26"/>
        </w:rPr>
        <w:t xml:space="preserve"> </w:t>
      </w:r>
      <w:r>
        <w:rPr>
          <w:sz w:val="26"/>
        </w:rPr>
        <w:t>are</w:t>
      </w:r>
      <w:r>
        <w:rPr>
          <w:spacing w:val="-3"/>
          <w:sz w:val="26"/>
        </w:rPr>
        <w:t xml:space="preserve"> </w:t>
      </w:r>
      <w:r>
        <w:rPr>
          <w:sz w:val="26"/>
        </w:rPr>
        <w:t>called</w:t>
      </w:r>
      <w:r>
        <w:rPr>
          <w:spacing w:val="-1"/>
          <w:sz w:val="26"/>
        </w:rPr>
        <w:t xml:space="preserve"> </w:t>
      </w:r>
      <w:r>
        <w:rPr>
          <w:b/>
          <w:i/>
          <w:sz w:val="26"/>
        </w:rPr>
        <w:t>positive</w:t>
      </w:r>
      <w:r>
        <w:rPr>
          <w:b/>
          <w:i/>
          <w:spacing w:val="-4"/>
          <w:sz w:val="26"/>
        </w:rPr>
        <w:t xml:space="preserve"> </w:t>
      </w:r>
      <w:r>
        <w:rPr>
          <w:b/>
          <w:i/>
          <w:sz w:val="26"/>
        </w:rPr>
        <w:t>examples</w:t>
      </w:r>
      <w:r>
        <w:rPr>
          <w:sz w:val="26"/>
        </w:rPr>
        <w:t>,</w:t>
      </w:r>
      <w:r>
        <w:rPr>
          <w:spacing w:val="-6"/>
          <w:sz w:val="26"/>
        </w:rPr>
        <w:t xml:space="preserve"> </w:t>
      </w:r>
      <w:r>
        <w:rPr>
          <w:sz w:val="26"/>
        </w:rPr>
        <w:t>or</w:t>
      </w:r>
      <w:r>
        <w:rPr>
          <w:spacing w:val="-4"/>
          <w:sz w:val="26"/>
        </w:rPr>
        <w:t xml:space="preserve"> </w:t>
      </w:r>
      <w:r>
        <w:rPr>
          <w:sz w:val="26"/>
        </w:rPr>
        <w:t>members</w:t>
      </w:r>
      <w:r>
        <w:rPr>
          <w:spacing w:val="-4"/>
          <w:sz w:val="26"/>
        </w:rPr>
        <w:t xml:space="preserve"> </w:t>
      </w:r>
      <w:r>
        <w:rPr>
          <w:sz w:val="26"/>
        </w:rPr>
        <w:t>of</w:t>
      </w:r>
      <w:r>
        <w:rPr>
          <w:spacing w:val="-4"/>
          <w:sz w:val="26"/>
        </w:rPr>
        <w:t xml:space="preserve"> </w:t>
      </w:r>
      <w:r>
        <w:rPr>
          <w:sz w:val="26"/>
        </w:rPr>
        <w:t>the</w:t>
      </w:r>
      <w:r>
        <w:rPr>
          <w:spacing w:val="-5"/>
          <w:sz w:val="26"/>
        </w:rPr>
        <w:t xml:space="preserve"> </w:t>
      </w:r>
      <w:r>
        <w:rPr>
          <w:sz w:val="26"/>
        </w:rPr>
        <w:t>targ</w:t>
      </w:r>
      <w:r>
        <w:rPr>
          <w:sz w:val="26"/>
        </w:rPr>
        <w:t>et</w:t>
      </w:r>
      <w:r>
        <w:rPr>
          <w:spacing w:val="-6"/>
          <w:sz w:val="26"/>
        </w:rPr>
        <w:t xml:space="preserve"> </w:t>
      </w:r>
      <w:r>
        <w:rPr>
          <w:sz w:val="26"/>
        </w:rPr>
        <w:t>concept.</w:t>
      </w:r>
    </w:p>
    <w:p w:rsidR="003C4D46" w:rsidRDefault="00E30994">
      <w:pPr>
        <w:pStyle w:val="ListParagraph"/>
        <w:numPr>
          <w:ilvl w:val="0"/>
          <w:numId w:val="9"/>
        </w:numPr>
        <w:tabs>
          <w:tab w:val="left" w:pos="477"/>
        </w:tabs>
        <w:spacing w:before="44" w:line="273" w:lineRule="auto"/>
        <w:ind w:right="131" w:hanging="284"/>
        <w:rPr>
          <w:sz w:val="26"/>
        </w:rPr>
      </w:pPr>
      <w:r>
        <w:rPr>
          <w:sz w:val="26"/>
        </w:rPr>
        <w:t xml:space="preserve">Instances for which c(x) = 0 are called </w:t>
      </w:r>
      <w:r>
        <w:rPr>
          <w:b/>
          <w:i/>
          <w:sz w:val="26"/>
        </w:rPr>
        <w:t>negative examples</w:t>
      </w:r>
      <w:r>
        <w:rPr>
          <w:sz w:val="26"/>
        </w:rPr>
        <w:t>, or non-members of the target concept.</w:t>
      </w:r>
    </w:p>
    <w:p w:rsidR="003C4D46" w:rsidRDefault="00E30994">
      <w:pPr>
        <w:pStyle w:val="ListParagraph"/>
        <w:numPr>
          <w:ilvl w:val="0"/>
          <w:numId w:val="9"/>
        </w:numPr>
        <w:tabs>
          <w:tab w:val="left" w:pos="477"/>
        </w:tabs>
        <w:spacing w:before="2" w:line="273" w:lineRule="auto"/>
        <w:ind w:right="139" w:hanging="284"/>
        <w:rPr>
          <w:b/>
          <w:i/>
          <w:sz w:val="26"/>
        </w:rPr>
      </w:pPr>
      <w:r>
        <w:rPr>
          <w:sz w:val="26"/>
        </w:rPr>
        <w:t xml:space="preserve">The ordered pair (x, c(x)) to describe the training example consisting of the instance x and its target </w:t>
      </w:r>
      <w:r>
        <w:rPr>
          <w:b/>
          <w:i/>
          <w:sz w:val="26"/>
        </w:rPr>
        <w:t>concept value</w:t>
      </w:r>
      <w:r>
        <w:rPr>
          <w:b/>
          <w:i/>
          <w:spacing w:val="-2"/>
          <w:sz w:val="26"/>
        </w:rPr>
        <w:t xml:space="preserve"> </w:t>
      </w:r>
      <w:r>
        <w:rPr>
          <w:b/>
          <w:i/>
          <w:sz w:val="26"/>
        </w:rPr>
        <w:t>c(x).</w:t>
      </w:r>
    </w:p>
    <w:p w:rsidR="003C4D46" w:rsidRDefault="00E30994">
      <w:pPr>
        <w:pStyle w:val="ListParagraph"/>
        <w:numPr>
          <w:ilvl w:val="0"/>
          <w:numId w:val="9"/>
        </w:numPr>
        <w:tabs>
          <w:tab w:val="left" w:pos="477"/>
        </w:tabs>
        <w:spacing w:before="1"/>
        <w:ind w:hanging="284"/>
        <w:rPr>
          <w:sz w:val="26"/>
        </w:rPr>
      </w:pPr>
      <w:r>
        <w:rPr>
          <w:b/>
          <w:i/>
          <w:sz w:val="26"/>
        </w:rPr>
        <w:t xml:space="preserve">D </w:t>
      </w:r>
      <w:r>
        <w:rPr>
          <w:sz w:val="26"/>
        </w:rPr>
        <w:t>to denote the set of available training</w:t>
      </w:r>
      <w:r>
        <w:rPr>
          <w:spacing w:val="-1"/>
          <w:sz w:val="26"/>
        </w:rPr>
        <w:t xml:space="preserve"> </w:t>
      </w:r>
      <w:r>
        <w:rPr>
          <w:sz w:val="26"/>
        </w:rPr>
        <w:t>examples</w:t>
      </w:r>
    </w:p>
    <w:p w:rsidR="003C4D46" w:rsidRDefault="003C4D46">
      <w:pPr>
        <w:rPr>
          <w:sz w:val="26"/>
        </w:rPr>
        <w:sectPr w:rsidR="003C4D46">
          <w:pgSz w:w="11910" w:h="16840"/>
          <w:pgMar w:top="1220" w:right="1000" w:bottom="620" w:left="800" w:header="569" w:footer="438" w:gutter="0"/>
          <w:cols w:space="720"/>
        </w:sectPr>
      </w:pPr>
    </w:p>
    <w:p w:rsidR="003C4D46" w:rsidRDefault="003C4D46">
      <w:pPr>
        <w:pStyle w:val="BodyText"/>
        <w:spacing w:before="1"/>
        <w:rPr>
          <w:sz w:val="27"/>
        </w:rPr>
      </w:pPr>
    </w:p>
    <w:p w:rsidR="003C4D46" w:rsidRDefault="00E30994">
      <w:pPr>
        <w:pStyle w:val="ListParagraph"/>
        <w:numPr>
          <w:ilvl w:val="0"/>
          <w:numId w:val="9"/>
        </w:numPr>
        <w:tabs>
          <w:tab w:val="left" w:pos="477"/>
        </w:tabs>
        <w:spacing w:before="99" w:line="259" w:lineRule="auto"/>
        <w:ind w:right="131" w:hanging="284"/>
        <w:jc w:val="both"/>
        <w:rPr>
          <w:b/>
          <w:i/>
          <w:sz w:val="26"/>
        </w:rPr>
      </w:pPr>
      <w:r>
        <w:rPr>
          <w:sz w:val="26"/>
        </w:rPr>
        <w:t xml:space="preserve">The symbol </w:t>
      </w:r>
      <w:r>
        <w:rPr>
          <w:b/>
          <w:i/>
          <w:sz w:val="26"/>
        </w:rPr>
        <w:t xml:space="preserve">H </w:t>
      </w:r>
      <w:r>
        <w:rPr>
          <w:sz w:val="26"/>
        </w:rPr>
        <w:t>to denote the set of all possible hypotheses that</w:t>
      </w:r>
      <w:r>
        <w:rPr>
          <w:sz w:val="26"/>
        </w:rPr>
        <w:t xml:space="preserve"> the learner may consider regarding the identity of the target concept. Each hypothesis </w:t>
      </w:r>
      <w:r>
        <w:rPr>
          <w:b/>
          <w:i/>
          <w:sz w:val="26"/>
        </w:rPr>
        <w:t xml:space="preserve">h </w:t>
      </w:r>
      <w:r>
        <w:rPr>
          <w:sz w:val="26"/>
        </w:rPr>
        <w:t xml:space="preserve">in </w:t>
      </w:r>
      <w:r>
        <w:rPr>
          <w:b/>
          <w:i/>
          <w:sz w:val="26"/>
        </w:rPr>
        <w:t xml:space="preserve">H </w:t>
      </w:r>
      <w:r>
        <w:rPr>
          <w:sz w:val="26"/>
        </w:rPr>
        <w:t>represents a Boolean- valued function defined over</w:t>
      </w:r>
      <w:r>
        <w:rPr>
          <w:spacing w:val="-3"/>
          <w:sz w:val="26"/>
        </w:rPr>
        <w:t xml:space="preserve"> </w:t>
      </w:r>
      <w:r>
        <w:rPr>
          <w:b/>
          <w:i/>
          <w:sz w:val="26"/>
        </w:rPr>
        <w:t>X</w:t>
      </w:r>
    </w:p>
    <w:p w:rsidR="003C4D46" w:rsidRDefault="00E30994">
      <w:pPr>
        <w:pStyle w:val="BodyText"/>
        <w:spacing w:line="296" w:lineRule="exact"/>
        <w:ind w:left="59"/>
        <w:jc w:val="center"/>
      </w:pPr>
      <w:r>
        <w:t>h: X→{O, 1}</w:t>
      </w:r>
    </w:p>
    <w:p w:rsidR="003C4D46" w:rsidRDefault="003C4D46">
      <w:pPr>
        <w:pStyle w:val="BodyText"/>
        <w:spacing w:before="1"/>
        <w:rPr>
          <w:sz w:val="30"/>
        </w:rPr>
      </w:pPr>
    </w:p>
    <w:p w:rsidR="003C4D46" w:rsidRDefault="00E30994">
      <w:pPr>
        <w:ind w:left="193"/>
        <w:rPr>
          <w:i/>
          <w:sz w:val="26"/>
        </w:rPr>
      </w:pPr>
      <w:r>
        <w:rPr>
          <w:i/>
          <w:sz w:val="26"/>
        </w:rPr>
        <w:t>The goal of the learner is to find a hypothesis h such that h(x) = c(x) for all x in X.</w:t>
      </w:r>
    </w:p>
    <w:p w:rsidR="003C4D46" w:rsidRDefault="003C4D46">
      <w:pPr>
        <w:pStyle w:val="BodyText"/>
        <w:rPr>
          <w:i/>
          <w:sz w:val="20"/>
        </w:rPr>
      </w:pPr>
    </w:p>
    <w:p w:rsidR="003C4D46" w:rsidRDefault="003C4D46">
      <w:pPr>
        <w:pStyle w:val="BodyText"/>
        <w:rPr>
          <w:i/>
          <w:sz w:val="20"/>
        </w:rPr>
      </w:pPr>
    </w:p>
    <w:p w:rsidR="003C4D46" w:rsidRDefault="00E30994">
      <w:pPr>
        <w:pStyle w:val="BodyText"/>
        <w:spacing w:before="3"/>
        <w:rPr>
          <w:i/>
          <w:sz w:val="17"/>
        </w:rPr>
      </w:pPr>
      <w:r>
        <w:rPr>
          <w:noProof/>
        </w:rPr>
        <mc:AlternateContent>
          <mc:Choice Requires="wps">
            <w:drawing>
              <wp:anchor distT="0" distB="0" distL="114300" distR="114300" simplePos="0" relativeHeight="251660288" behindDoc="1" locked="0" layoutInCell="1" allowOverlap="1">
                <wp:simplePos x="0" y="0"/>
                <wp:positionH relativeFrom="page">
                  <wp:posOffset>612140</wp:posOffset>
                </wp:positionH>
                <wp:positionV relativeFrom="paragraph">
                  <wp:posOffset>151130</wp:posOffset>
                </wp:positionV>
                <wp:extent cx="6247765" cy="5715"/>
                <wp:effectExtent l="0" t="0" r="0" b="0"/>
                <wp:wrapTopAndBottom/>
                <wp:docPr id="1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776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EB7F1" id=" 2" o:spid="_x0000_s1026" style="position:absolute;margin-left:48.2pt;margin-top:11.9pt;width:491.95pt;height:.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" fillcolor="black" stroked="f">
                <v:path arrowok="t"/>
                <w10:wrap type="topAndBottom" anchorx="page"/>
              </v:rect>
            </w:pict>
          </mc:Fallback>
        </mc:AlternateContent>
      </w:r>
    </w:p>
    <w:p w:rsidR="003C4D46" w:rsidRDefault="00E30994">
      <w:pPr>
        <w:pStyle w:val="ListParagraph"/>
        <w:numPr>
          <w:ilvl w:val="0"/>
          <w:numId w:val="9"/>
        </w:numPr>
        <w:tabs>
          <w:tab w:val="left" w:pos="477"/>
        </w:tabs>
        <w:spacing w:line="283" w:lineRule="exact"/>
        <w:ind w:hanging="284"/>
        <w:rPr>
          <w:sz w:val="26"/>
        </w:rPr>
      </w:pPr>
      <w:r>
        <w:rPr>
          <w:sz w:val="26"/>
        </w:rPr>
        <w:t>Giv</w:t>
      </w:r>
      <w:r>
        <w:rPr>
          <w:sz w:val="26"/>
        </w:rPr>
        <w:t>en:</w:t>
      </w:r>
    </w:p>
    <w:p w:rsidR="003C4D46" w:rsidRDefault="00E30994">
      <w:pPr>
        <w:pStyle w:val="ListParagraph"/>
        <w:numPr>
          <w:ilvl w:val="1"/>
          <w:numId w:val="9"/>
        </w:numPr>
        <w:tabs>
          <w:tab w:val="left" w:pos="913"/>
          <w:tab w:val="left" w:pos="915"/>
        </w:tabs>
        <w:spacing w:before="22"/>
        <w:ind w:hanging="361"/>
        <w:rPr>
          <w:sz w:val="26"/>
        </w:rPr>
      </w:pPr>
      <w:r>
        <w:rPr>
          <w:sz w:val="26"/>
        </w:rPr>
        <w:t>Instances X: Possible days, each described by the</w:t>
      </w:r>
      <w:r>
        <w:rPr>
          <w:spacing w:val="-10"/>
          <w:sz w:val="26"/>
        </w:rPr>
        <w:t xml:space="preserve"> </w:t>
      </w:r>
      <w:r>
        <w:rPr>
          <w:sz w:val="26"/>
        </w:rPr>
        <w:t>attributes</w:t>
      </w:r>
    </w:p>
    <w:p w:rsidR="003C4D46" w:rsidRDefault="00E30994">
      <w:pPr>
        <w:pStyle w:val="ListParagraph"/>
        <w:numPr>
          <w:ilvl w:val="2"/>
          <w:numId w:val="9"/>
        </w:numPr>
        <w:tabs>
          <w:tab w:val="left" w:pos="1753"/>
          <w:tab w:val="left" w:pos="1754"/>
        </w:tabs>
        <w:spacing w:before="22"/>
        <w:ind w:hanging="361"/>
        <w:rPr>
          <w:sz w:val="26"/>
        </w:rPr>
      </w:pPr>
      <w:r>
        <w:rPr>
          <w:i/>
          <w:sz w:val="26"/>
        </w:rPr>
        <w:t xml:space="preserve">Sky </w:t>
      </w:r>
      <w:r>
        <w:rPr>
          <w:sz w:val="26"/>
        </w:rPr>
        <w:t>(with possible values Sunny, Cloudy, and Rainy),</w:t>
      </w:r>
    </w:p>
    <w:p w:rsidR="003C4D46" w:rsidRDefault="00E30994">
      <w:pPr>
        <w:pStyle w:val="ListParagraph"/>
        <w:numPr>
          <w:ilvl w:val="2"/>
          <w:numId w:val="9"/>
        </w:numPr>
        <w:tabs>
          <w:tab w:val="left" w:pos="1753"/>
          <w:tab w:val="left" w:pos="1754"/>
        </w:tabs>
        <w:spacing w:before="25"/>
        <w:ind w:hanging="361"/>
        <w:rPr>
          <w:sz w:val="26"/>
        </w:rPr>
      </w:pPr>
      <w:r>
        <w:rPr>
          <w:i/>
          <w:sz w:val="26"/>
        </w:rPr>
        <w:t xml:space="preserve">AirTemp </w:t>
      </w:r>
      <w:r>
        <w:rPr>
          <w:sz w:val="26"/>
        </w:rPr>
        <w:t>(with values Warm and</w:t>
      </w:r>
      <w:r>
        <w:rPr>
          <w:spacing w:val="-1"/>
          <w:sz w:val="26"/>
        </w:rPr>
        <w:t xml:space="preserve"> </w:t>
      </w:r>
      <w:r>
        <w:rPr>
          <w:sz w:val="26"/>
        </w:rPr>
        <w:t>Cold),</w:t>
      </w:r>
    </w:p>
    <w:p w:rsidR="003C4D46" w:rsidRDefault="00E30994">
      <w:pPr>
        <w:pStyle w:val="ListParagraph"/>
        <w:numPr>
          <w:ilvl w:val="2"/>
          <w:numId w:val="9"/>
        </w:numPr>
        <w:tabs>
          <w:tab w:val="left" w:pos="1753"/>
          <w:tab w:val="left" w:pos="1754"/>
        </w:tabs>
        <w:spacing w:before="23"/>
        <w:ind w:hanging="361"/>
        <w:rPr>
          <w:sz w:val="26"/>
        </w:rPr>
      </w:pPr>
      <w:r>
        <w:rPr>
          <w:i/>
          <w:sz w:val="26"/>
        </w:rPr>
        <w:t xml:space="preserve">Humidity </w:t>
      </w:r>
      <w:r>
        <w:rPr>
          <w:sz w:val="26"/>
        </w:rPr>
        <w:t>(with values Normal and High),</w:t>
      </w:r>
    </w:p>
    <w:p w:rsidR="003C4D46" w:rsidRDefault="00E30994">
      <w:pPr>
        <w:pStyle w:val="ListParagraph"/>
        <w:numPr>
          <w:ilvl w:val="2"/>
          <w:numId w:val="9"/>
        </w:numPr>
        <w:tabs>
          <w:tab w:val="left" w:pos="1753"/>
          <w:tab w:val="left" w:pos="1754"/>
        </w:tabs>
        <w:spacing w:before="22"/>
        <w:ind w:hanging="361"/>
        <w:rPr>
          <w:sz w:val="26"/>
        </w:rPr>
      </w:pPr>
      <w:r>
        <w:rPr>
          <w:i/>
          <w:sz w:val="26"/>
        </w:rPr>
        <w:t xml:space="preserve">Wind </w:t>
      </w:r>
      <w:r>
        <w:rPr>
          <w:sz w:val="26"/>
        </w:rPr>
        <w:t>(with values Strong and</w:t>
      </w:r>
      <w:r>
        <w:rPr>
          <w:spacing w:val="3"/>
          <w:sz w:val="26"/>
        </w:rPr>
        <w:t xml:space="preserve"> </w:t>
      </w:r>
      <w:r>
        <w:rPr>
          <w:sz w:val="26"/>
        </w:rPr>
        <w:t>Weak),</w:t>
      </w:r>
    </w:p>
    <w:p w:rsidR="003C4D46" w:rsidRDefault="00E30994">
      <w:pPr>
        <w:pStyle w:val="ListParagraph"/>
        <w:numPr>
          <w:ilvl w:val="2"/>
          <w:numId w:val="9"/>
        </w:numPr>
        <w:tabs>
          <w:tab w:val="left" w:pos="1753"/>
          <w:tab w:val="left" w:pos="1754"/>
        </w:tabs>
        <w:spacing w:before="22"/>
        <w:ind w:hanging="361"/>
        <w:rPr>
          <w:sz w:val="26"/>
        </w:rPr>
      </w:pPr>
      <w:r>
        <w:rPr>
          <w:i/>
          <w:sz w:val="26"/>
        </w:rPr>
        <w:t xml:space="preserve">Water </w:t>
      </w:r>
      <w:r>
        <w:rPr>
          <w:sz w:val="26"/>
        </w:rPr>
        <w:t xml:space="preserve">(with values </w:t>
      </w:r>
      <w:r>
        <w:rPr>
          <w:sz w:val="26"/>
        </w:rPr>
        <w:t>Warm and Cool),</w:t>
      </w:r>
    </w:p>
    <w:p w:rsidR="003C4D46" w:rsidRDefault="00E30994">
      <w:pPr>
        <w:pStyle w:val="ListParagraph"/>
        <w:numPr>
          <w:ilvl w:val="2"/>
          <w:numId w:val="9"/>
        </w:numPr>
        <w:tabs>
          <w:tab w:val="left" w:pos="1753"/>
          <w:tab w:val="left" w:pos="1754"/>
        </w:tabs>
        <w:spacing w:before="23"/>
        <w:ind w:hanging="361"/>
        <w:rPr>
          <w:sz w:val="26"/>
        </w:rPr>
      </w:pPr>
      <w:r>
        <w:rPr>
          <w:i/>
          <w:sz w:val="26"/>
        </w:rPr>
        <w:t xml:space="preserve">Forecast </w:t>
      </w:r>
      <w:r>
        <w:rPr>
          <w:sz w:val="26"/>
        </w:rPr>
        <w:t>(with values Same and Change).</w:t>
      </w:r>
    </w:p>
    <w:p w:rsidR="003C4D46" w:rsidRDefault="003C4D46">
      <w:pPr>
        <w:pStyle w:val="BodyText"/>
        <w:spacing w:before="1"/>
        <w:rPr>
          <w:sz w:val="30"/>
        </w:rPr>
      </w:pPr>
    </w:p>
    <w:p w:rsidR="003C4D46" w:rsidRDefault="00E30994">
      <w:pPr>
        <w:pStyle w:val="ListParagraph"/>
        <w:numPr>
          <w:ilvl w:val="1"/>
          <w:numId w:val="9"/>
        </w:numPr>
        <w:tabs>
          <w:tab w:val="left" w:pos="915"/>
        </w:tabs>
        <w:spacing w:line="259" w:lineRule="auto"/>
        <w:ind w:right="133"/>
        <w:jc w:val="both"/>
        <w:rPr>
          <w:sz w:val="26"/>
        </w:rPr>
      </w:pPr>
      <w:r>
        <w:rPr>
          <w:sz w:val="26"/>
        </w:rPr>
        <w:t xml:space="preserve">Hypotheses </w:t>
      </w:r>
      <w:r>
        <w:rPr>
          <w:i/>
          <w:sz w:val="26"/>
        </w:rPr>
        <w:t>H</w:t>
      </w:r>
      <w:r>
        <w:rPr>
          <w:sz w:val="26"/>
        </w:rPr>
        <w:t xml:space="preserve">: Each hypothesis is described by a conjunction of constraints on the attributes </w:t>
      </w:r>
      <w:r>
        <w:rPr>
          <w:i/>
          <w:sz w:val="26"/>
        </w:rPr>
        <w:t>Sky, AirTemp, Humidity, Wind, Water</w:t>
      </w:r>
      <w:r>
        <w:rPr>
          <w:sz w:val="26"/>
        </w:rPr>
        <w:t xml:space="preserve">, and </w:t>
      </w:r>
      <w:r>
        <w:rPr>
          <w:i/>
          <w:sz w:val="26"/>
        </w:rPr>
        <w:t>Forecast</w:t>
      </w:r>
      <w:r>
        <w:rPr>
          <w:sz w:val="26"/>
        </w:rPr>
        <w:t xml:space="preserve">. The constraints may be "?" (any value is </w:t>
      </w:r>
      <w:r>
        <w:rPr>
          <w:sz w:val="26"/>
        </w:rPr>
        <w:t>acceptable), “Φ” (no value is acceptable), or a specific</w:t>
      </w:r>
      <w:r>
        <w:rPr>
          <w:spacing w:val="-15"/>
          <w:sz w:val="26"/>
        </w:rPr>
        <w:t xml:space="preserve"> </w:t>
      </w:r>
      <w:r>
        <w:rPr>
          <w:sz w:val="26"/>
        </w:rPr>
        <w:t>value.</w:t>
      </w:r>
    </w:p>
    <w:p w:rsidR="003C4D46" w:rsidRDefault="003C4D46">
      <w:pPr>
        <w:pStyle w:val="BodyText"/>
        <w:spacing w:before="10"/>
        <w:rPr>
          <w:sz w:val="27"/>
        </w:rPr>
      </w:pPr>
    </w:p>
    <w:p w:rsidR="003C4D46" w:rsidRDefault="00E30994">
      <w:pPr>
        <w:pStyle w:val="ListParagraph"/>
        <w:numPr>
          <w:ilvl w:val="1"/>
          <w:numId w:val="9"/>
        </w:numPr>
        <w:tabs>
          <w:tab w:val="left" w:pos="914"/>
          <w:tab w:val="left" w:pos="915"/>
        </w:tabs>
        <w:ind w:hanging="361"/>
        <w:rPr>
          <w:sz w:val="26"/>
        </w:rPr>
      </w:pPr>
      <w:r>
        <w:rPr>
          <w:sz w:val="26"/>
        </w:rPr>
        <w:t xml:space="preserve">Target concept </w:t>
      </w:r>
      <w:r>
        <w:rPr>
          <w:i/>
          <w:sz w:val="26"/>
        </w:rPr>
        <w:t>c</w:t>
      </w:r>
      <w:r>
        <w:rPr>
          <w:sz w:val="26"/>
        </w:rPr>
        <w:t xml:space="preserve">: </w:t>
      </w:r>
      <w:r>
        <w:rPr>
          <w:b/>
          <w:i/>
          <w:sz w:val="26"/>
        </w:rPr>
        <w:t xml:space="preserve">EnjoySport </w:t>
      </w:r>
      <w:r>
        <w:rPr>
          <w:sz w:val="26"/>
        </w:rPr>
        <w:t>: X → {0,</w:t>
      </w:r>
      <w:r>
        <w:rPr>
          <w:spacing w:val="-5"/>
          <w:sz w:val="26"/>
        </w:rPr>
        <w:t xml:space="preserve"> </w:t>
      </w:r>
      <w:r>
        <w:rPr>
          <w:sz w:val="26"/>
        </w:rPr>
        <w:t>l}</w:t>
      </w:r>
    </w:p>
    <w:p w:rsidR="003C4D46" w:rsidRDefault="00E30994">
      <w:pPr>
        <w:pStyle w:val="ListParagraph"/>
        <w:numPr>
          <w:ilvl w:val="1"/>
          <w:numId w:val="9"/>
        </w:numPr>
        <w:tabs>
          <w:tab w:val="left" w:pos="914"/>
          <w:tab w:val="left" w:pos="915"/>
        </w:tabs>
        <w:spacing w:before="22"/>
        <w:ind w:hanging="361"/>
        <w:rPr>
          <w:sz w:val="26"/>
        </w:rPr>
      </w:pPr>
      <w:r>
        <w:rPr>
          <w:sz w:val="26"/>
        </w:rPr>
        <w:t xml:space="preserve">Training examples </w:t>
      </w:r>
      <w:r>
        <w:rPr>
          <w:i/>
          <w:sz w:val="26"/>
        </w:rPr>
        <w:t>D</w:t>
      </w:r>
      <w:r>
        <w:rPr>
          <w:sz w:val="26"/>
        </w:rPr>
        <w:t>: Positive and negative examples of the target</w:t>
      </w:r>
      <w:r>
        <w:rPr>
          <w:spacing w:val="-6"/>
          <w:sz w:val="26"/>
        </w:rPr>
        <w:t xml:space="preserve"> </w:t>
      </w:r>
      <w:r>
        <w:rPr>
          <w:sz w:val="26"/>
        </w:rPr>
        <w:t>function</w:t>
      </w:r>
    </w:p>
    <w:p w:rsidR="003C4D46" w:rsidRDefault="003C4D46">
      <w:pPr>
        <w:pStyle w:val="BodyText"/>
        <w:spacing w:before="11"/>
        <w:rPr>
          <w:sz w:val="29"/>
        </w:rPr>
      </w:pPr>
    </w:p>
    <w:p w:rsidR="003C4D46" w:rsidRDefault="00E30994">
      <w:pPr>
        <w:pStyle w:val="ListParagraph"/>
        <w:numPr>
          <w:ilvl w:val="0"/>
          <w:numId w:val="9"/>
        </w:numPr>
        <w:tabs>
          <w:tab w:val="left" w:pos="477"/>
        </w:tabs>
        <w:ind w:hanging="284"/>
        <w:rPr>
          <w:sz w:val="26"/>
        </w:rPr>
      </w:pPr>
      <w:r>
        <w:rPr>
          <w:sz w:val="26"/>
        </w:rPr>
        <w:t>Determine:</w:t>
      </w:r>
    </w:p>
    <w:p w:rsidR="003C4D46" w:rsidRDefault="00E30994">
      <w:pPr>
        <w:pStyle w:val="ListParagraph"/>
        <w:numPr>
          <w:ilvl w:val="1"/>
          <w:numId w:val="9"/>
        </w:numPr>
        <w:tabs>
          <w:tab w:val="left" w:pos="913"/>
          <w:tab w:val="left" w:pos="915"/>
        </w:tabs>
        <w:spacing w:before="25"/>
        <w:ind w:hanging="361"/>
        <w:rPr>
          <w:sz w:val="26"/>
        </w:rPr>
      </w:pPr>
      <w:r>
        <w:rPr>
          <w:sz w:val="26"/>
        </w:rPr>
        <w:t xml:space="preserve">A hypothesis h in H such that </w:t>
      </w:r>
      <w:r>
        <w:rPr>
          <w:i/>
          <w:sz w:val="26"/>
        </w:rPr>
        <w:t xml:space="preserve">h(x) = c(x) </w:t>
      </w:r>
      <w:r>
        <w:rPr>
          <w:sz w:val="26"/>
        </w:rPr>
        <w:t xml:space="preserve">for all </w:t>
      </w:r>
      <w:r>
        <w:rPr>
          <w:i/>
          <w:sz w:val="26"/>
        </w:rPr>
        <w:t xml:space="preserve">x </w:t>
      </w:r>
      <w:r>
        <w:rPr>
          <w:sz w:val="26"/>
        </w:rPr>
        <w:t>in</w:t>
      </w:r>
      <w:r>
        <w:rPr>
          <w:spacing w:val="-11"/>
          <w:sz w:val="26"/>
        </w:rPr>
        <w:t xml:space="preserve"> </w:t>
      </w:r>
      <w:r>
        <w:rPr>
          <w:sz w:val="26"/>
        </w:rPr>
        <w:t>X.</w:t>
      </w:r>
    </w:p>
    <w:p w:rsidR="003C4D46" w:rsidRDefault="00E30994">
      <w:pPr>
        <w:pStyle w:val="BodyText"/>
        <w:spacing w:before="1"/>
        <w:rPr>
          <w:sz w:val="27"/>
        </w:rPr>
      </w:pPr>
      <w:r>
        <w:rPr>
          <w:noProof/>
        </w:rPr>
        <mc:AlternateContent>
          <mc:Choice Requires="wps">
            <w:drawing>
              <wp:anchor distT="0" distB="0" distL="114300" distR="114300" simplePos="0" relativeHeight="251661312" behindDoc="1" locked="0" layoutInCell="1" allowOverlap="1">
                <wp:simplePos x="0" y="0"/>
                <wp:positionH relativeFrom="page">
                  <wp:posOffset>612140</wp:posOffset>
                </wp:positionH>
                <wp:positionV relativeFrom="paragraph">
                  <wp:posOffset>222250</wp:posOffset>
                </wp:positionV>
                <wp:extent cx="6247765" cy="5715"/>
                <wp:effectExtent l="0" t="0" r="0" b="0"/>
                <wp:wrapTopAndBottom/>
                <wp:docPr id="10"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776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406EA" id=" 3" o:spid="_x0000_s1026" style="position:absolute;margin-left:48.2pt;margin-top:17.5pt;width:491.95pt;height:.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" fillcolor="black" stroked="f">
                <v:path arrowok="t"/>
                <w10:wrap type="topAndBottom" anchorx="page"/>
              </v:rect>
            </w:pict>
          </mc:Fallback>
        </mc:AlternateContent>
      </w:r>
    </w:p>
    <w:p w:rsidR="003C4D46" w:rsidRDefault="003C4D46">
      <w:pPr>
        <w:pStyle w:val="BodyText"/>
        <w:spacing w:before="7"/>
        <w:rPr>
          <w:sz w:val="21"/>
        </w:rPr>
      </w:pPr>
    </w:p>
    <w:p w:rsidR="003C4D46" w:rsidRDefault="00E30994">
      <w:pPr>
        <w:spacing w:before="58"/>
        <w:ind w:left="193"/>
        <w:rPr>
          <w:sz w:val="26"/>
        </w:rPr>
      </w:pPr>
      <w:r>
        <w:rPr>
          <w:b/>
          <w:sz w:val="26"/>
        </w:rPr>
        <w:t xml:space="preserve">Table: </w:t>
      </w:r>
      <w:r>
        <w:rPr>
          <w:sz w:val="26"/>
        </w:rPr>
        <w:t xml:space="preserve">The </w:t>
      </w:r>
      <w:r>
        <w:rPr>
          <w:b/>
          <w:i/>
          <w:sz w:val="26"/>
        </w:rPr>
        <w:t xml:space="preserve">EnjoySport </w:t>
      </w:r>
      <w:r>
        <w:rPr>
          <w:sz w:val="26"/>
        </w:rPr>
        <w:t>concept learning task.</w:t>
      </w:r>
    </w:p>
    <w:p w:rsidR="003C4D46" w:rsidRDefault="003C4D46">
      <w:pPr>
        <w:pStyle w:val="BodyText"/>
      </w:pPr>
    </w:p>
    <w:p w:rsidR="003C4D46" w:rsidRDefault="003C4D46">
      <w:pPr>
        <w:pStyle w:val="BodyText"/>
        <w:spacing w:before="6"/>
        <w:rPr>
          <w:sz w:val="32"/>
        </w:rPr>
      </w:pPr>
    </w:p>
    <w:p w:rsidR="003C4D46" w:rsidRDefault="00E30994">
      <w:pPr>
        <w:spacing w:before="1"/>
        <w:ind w:left="193"/>
        <w:rPr>
          <w:b/>
          <w:sz w:val="28"/>
        </w:rPr>
      </w:pPr>
      <w:r>
        <w:rPr>
          <w:b/>
          <w:sz w:val="28"/>
          <w:u w:val="thick"/>
        </w:rPr>
        <w:t>The inductive learning hypothesis</w:t>
      </w:r>
    </w:p>
    <w:p w:rsidR="003C4D46" w:rsidRDefault="003C4D46">
      <w:pPr>
        <w:pStyle w:val="BodyText"/>
        <w:spacing w:before="11"/>
        <w:rPr>
          <w:b/>
          <w:sz w:val="24"/>
        </w:rPr>
      </w:pPr>
    </w:p>
    <w:p w:rsidR="003C4D46" w:rsidRDefault="00E30994">
      <w:pPr>
        <w:pStyle w:val="BodyText"/>
        <w:spacing w:before="57"/>
        <w:ind w:left="193" w:right="131"/>
        <w:jc w:val="both"/>
      </w:pPr>
      <w:r>
        <w:t>Any hypothesis found to approximate the target function well over a sufficiently large set of training examples will also approximate the target function well over other unob</w:t>
      </w:r>
      <w:r>
        <w:t>served examples.</w:t>
      </w:r>
    </w:p>
    <w:p w:rsidR="003C4D46" w:rsidRDefault="003C4D46">
      <w:pPr>
        <w:jc w:val="both"/>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2"/>
        <w:spacing w:before="186"/>
      </w:pPr>
      <w:r>
        <w:t>CONCEPT LEARNING AS SEARCH</w:t>
      </w:r>
    </w:p>
    <w:p w:rsidR="003C4D46" w:rsidRDefault="003C4D46">
      <w:pPr>
        <w:pStyle w:val="BodyText"/>
        <w:spacing w:before="8"/>
        <w:rPr>
          <w:b/>
          <w:sz w:val="33"/>
        </w:rPr>
      </w:pPr>
    </w:p>
    <w:p w:rsidR="003C4D46" w:rsidRDefault="00E30994">
      <w:pPr>
        <w:pStyle w:val="ListParagraph"/>
        <w:numPr>
          <w:ilvl w:val="1"/>
          <w:numId w:val="9"/>
        </w:numPr>
        <w:tabs>
          <w:tab w:val="left" w:pos="913"/>
          <w:tab w:val="left" w:pos="915"/>
        </w:tabs>
        <w:spacing w:before="1" w:line="273" w:lineRule="auto"/>
        <w:ind w:right="135"/>
        <w:rPr>
          <w:sz w:val="26"/>
        </w:rPr>
      </w:pPr>
      <w:r>
        <w:rPr>
          <w:sz w:val="26"/>
        </w:rPr>
        <w:t>Concept learning can be viewed as the task of searching through a large space of hypotheses implicitly defined by the hypothesis</w:t>
      </w:r>
      <w:r>
        <w:rPr>
          <w:spacing w:val="-14"/>
          <w:sz w:val="26"/>
        </w:rPr>
        <w:t xml:space="preserve"> </w:t>
      </w:r>
      <w:r>
        <w:rPr>
          <w:sz w:val="26"/>
        </w:rPr>
        <w:t>representation.</w:t>
      </w:r>
    </w:p>
    <w:p w:rsidR="003C4D46" w:rsidRDefault="00E30994">
      <w:pPr>
        <w:pStyle w:val="ListParagraph"/>
        <w:numPr>
          <w:ilvl w:val="1"/>
          <w:numId w:val="9"/>
        </w:numPr>
        <w:tabs>
          <w:tab w:val="left" w:pos="913"/>
          <w:tab w:val="left" w:pos="915"/>
        </w:tabs>
        <w:spacing w:before="1"/>
        <w:ind w:hanging="361"/>
        <w:rPr>
          <w:sz w:val="26"/>
        </w:rPr>
      </w:pPr>
      <w:r>
        <w:rPr>
          <w:sz w:val="26"/>
        </w:rPr>
        <w:t xml:space="preserve">The goal of this search is to find the </w:t>
      </w:r>
      <w:r>
        <w:rPr>
          <w:sz w:val="26"/>
        </w:rPr>
        <w:t>hypothesis that best fits the training</w:t>
      </w:r>
      <w:r>
        <w:rPr>
          <w:spacing w:val="-16"/>
          <w:sz w:val="26"/>
        </w:rPr>
        <w:t xml:space="preserve"> </w:t>
      </w:r>
      <w:r>
        <w:rPr>
          <w:sz w:val="26"/>
        </w:rPr>
        <w:t>examples.</w:t>
      </w:r>
    </w:p>
    <w:p w:rsidR="003C4D46" w:rsidRDefault="003C4D46">
      <w:pPr>
        <w:pStyle w:val="BodyText"/>
        <w:spacing w:before="3"/>
        <w:rPr>
          <w:sz w:val="34"/>
        </w:rPr>
      </w:pPr>
    </w:p>
    <w:p w:rsidR="003C4D46" w:rsidRDefault="00E30994">
      <w:pPr>
        <w:pStyle w:val="Heading5"/>
        <w:ind w:left="193"/>
      </w:pPr>
      <w:r>
        <w:t>Example:</w:t>
      </w:r>
    </w:p>
    <w:p w:rsidR="003C4D46" w:rsidRDefault="00E30994">
      <w:pPr>
        <w:spacing w:before="40" w:line="276" w:lineRule="auto"/>
        <w:ind w:left="193" w:right="126" w:hanging="1"/>
        <w:jc w:val="both"/>
        <w:rPr>
          <w:sz w:val="26"/>
        </w:rPr>
      </w:pPr>
      <w:r>
        <w:rPr>
          <w:sz w:val="26"/>
        </w:rPr>
        <w:t xml:space="preserve">Consider the instances X and hypotheses H in the </w:t>
      </w:r>
      <w:r>
        <w:rPr>
          <w:i/>
          <w:sz w:val="26"/>
        </w:rPr>
        <w:t xml:space="preserve">EnjoySport </w:t>
      </w:r>
      <w:r>
        <w:rPr>
          <w:sz w:val="26"/>
        </w:rPr>
        <w:t xml:space="preserve">learning task. The attribute Sky has three possible values, and </w:t>
      </w:r>
      <w:r>
        <w:rPr>
          <w:i/>
          <w:sz w:val="26"/>
        </w:rPr>
        <w:t xml:space="preserve">AirTemp, Humidity, Wind, Water, Forecast </w:t>
      </w:r>
      <w:r>
        <w:rPr>
          <w:sz w:val="26"/>
        </w:rPr>
        <w:t>each have two possible values, t</w:t>
      </w:r>
      <w:r>
        <w:rPr>
          <w:sz w:val="26"/>
        </w:rPr>
        <w:t>he instance space X contains exactly</w:t>
      </w:r>
    </w:p>
    <w:p w:rsidR="003C4D46" w:rsidRDefault="00E30994">
      <w:pPr>
        <w:pStyle w:val="BodyText"/>
        <w:spacing w:line="297" w:lineRule="exact"/>
        <w:ind w:left="914"/>
        <w:jc w:val="both"/>
      </w:pPr>
      <w:r>
        <w:t>3.2.2.2.2.2 = 96 distinct instances</w:t>
      </w:r>
    </w:p>
    <w:p w:rsidR="003C4D46" w:rsidRDefault="00E30994">
      <w:pPr>
        <w:pStyle w:val="BodyText"/>
        <w:spacing w:before="47"/>
        <w:ind w:left="914"/>
        <w:jc w:val="both"/>
      </w:pPr>
      <w:r>
        <w:t>5.4.4.4.4.4 = 5120 syntactically distinct hypotheses within H.</w:t>
      </w:r>
    </w:p>
    <w:p w:rsidR="003C4D46" w:rsidRDefault="003C4D46">
      <w:pPr>
        <w:pStyle w:val="BodyText"/>
        <w:spacing w:before="8"/>
        <w:rPr>
          <w:sz w:val="33"/>
        </w:rPr>
      </w:pPr>
    </w:p>
    <w:p w:rsidR="003C4D46" w:rsidRDefault="00E30994">
      <w:pPr>
        <w:pStyle w:val="BodyText"/>
        <w:spacing w:line="276" w:lineRule="auto"/>
        <w:ind w:left="193" w:right="132" w:hanging="1"/>
        <w:jc w:val="both"/>
      </w:pPr>
      <w:r>
        <w:t>Every hypothesis containing one or more "Φ" symbols represents the empty set of instances; that is, it classifies every</w:t>
      </w:r>
      <w:r>
        <w:t xml:space="preserve"> instance as negative.</w:t>
      </w:r>
    </w:p>
    <w:p w:rsidR="003C4D46" w:rsidRDefault="00E30994">
      <w:pPr>
        <w:pStyle w:val="BodyText"/>
        <w:spacing w:before="1"/>
        <w:ind w:left="914"/>
        <w:jc w:val="both"/>
      </w:pPr>
      <w:r>
        <w:t>1 + (4.3.3.3.3.3) = 973. Semantically distinct hypotheses</w:t>
      </w:r>
    </w:p>
    <w:p w:rsidR="003C4D46" w:rsidRDefault="003C4D46">
      <w:pPr>
        <w:pStyle w:val="BodyText"/>
      </w:pPr>
    </w:p>
    <w:p w:rsidR="003C4D46" w:rsidRDefault="003C4D46">
      <w:pPr>
        <w:pStyle w:val="BodyText"/>
        <w:spacing w:before="7"/>
        <w:rPr>
          <w:sz w:val="34"/>
        </w:rPr>
      </w:pPr>
    </w:p>
    <w:p w:rsidR="003C4D46" w:rsidRDefault="00E30994">
      <w:pPr>
        <w:ind w:left="193"/>
        <w:rPr>
          <w:b/>
          <w:sz w:val="26"/>
        </w:rPr>
      </w:pPr>
      <w:r>
        <w:rPr>
          <w:b/>
          <w:sz w:val="26"/>
          <w:u w:val="thick"/>
        </w:rPr>
        <w:t>General-to-Specific Ordering of Hypotheses</w:t>
      </w:r>
    </w:p>
    <w:p w:rsidR="003C4D46" w:rsidRDefault="003C4D46">
      <w:pPr>
        <w:pStyle w:val="BodyText"/>
        <w:spacing w:before="6"/>
        <w:rPr>
          <w:b/>
          <w:sz w:val="24"/>
        </w:rPr>
      </w:pPr>
    </w:p>
    <w:p w:rsidR="003C4D46" w:rsidRDefault="00E30994">
      <w:pPr>
        <w:pStyle w:val="BodyText"/>
        <w:spacing w:before="57"/>
        <w:ind w:left="193"/>
      </w:pPr>
      <w:r>
        <w:t>Consider the two hypotheses</w:t>
      </w:r>
    </w:p>
    <w:p w:rsidR="003C4D46" w:rsidRDefault="00E30994">
      <w:pPr>
        <w:pStyle w:val="BodyText"/>
        <w:spacing w:before="44"/>
        <w:ind w:left="2353"/>
      </w:pPr>
      <w:r>
        <w:rPr>
          <w:position w:val="2"/>
        </w:rPr>
        <w:t>h</w:t>
      </w:r>
      <w:r>
        <w:rPr>
          <w:position w:val="2"/>
          <w:vertAlign w:val="subscript"/>
        </w:rPr>
        <w:t>1</w:t>
      </w:r>
      <w:r>
        <w:rPr>
          <w:position w:val="2"/>
        </w:rPr>
        <w:t xml:space="preserve"> = (Sunny, ?, ?, Strong, ?, ?)</w:t>
      </w:r>
    </w:p>
    <w:p w:rsidR="003C4D46" w:rsidRDefault="00E30994">
      <w:pPr>
        <w:pStyle w:val="BodyText"/>
        <w:spacing w:before="24"/>
        <w:ind w:left="2353"/>
      </w:pPr>
      <w:r>
        <w:rPr>
          <w:position w:val="2"/>
        </w:rPr>
        <w:t>h</w:t>
      </w:r>
      <w:r>
        <w:rPr>
          <w:position w:val="2"/>
          <w:vertAlign w:val="subscript"/>
        </w:rPr>
        <w:t>2</w:t>
      </w:r>
      <w:r>
        <w:rPr>
          <w:position w:val="2"/>
        </w:rPr>
        <w:t xml:space="preserve"> = (Sunny, ?, ?, ?, ?, ?)</w:t>
      </w:r>
    </w:p>
    <w:p w:rsidR="003C4D46" w:rsidRDefault="003C4D46">
      <w:pPr>
        <w:pStyle w:val="BodyText"/>
        <w:spacing w:before="3"/>
        <w:rPr>
          <w:sz w:val="32"/>
        </w:rPr>
      </w:pPr>
    </w:p>
    <w:p w:rsidR="003C4D46" w:rsidRDefault="00E30994">
      <w:pPr>
        <w:pStyle w:val="ListParagraph"/>
        <w:numPr>
          <w:ilvl w:val="1"/>
          <w:numId w:val="9"/>
        </w:numPr>
        <w:tabs>
          <w:tab w:val="left" w:pos="915"/>
        </w:tabs>
        <w:ind w:hanging="361"/>
        <w:jc w:val="both"/>
        <w:rPr>
          <w:sz w:val="26"/>
        </w:rPr>
      </w:pPr>
      <w:r>
        <w:rPr>
          <w:position w:val="2"/>
          <w:sz w:val="26"/>
        </w:rPr>
        <w:t xml:space="preserve">Consider the sets of instances that </w:t>
      </w:r>
      <w:r>
        <w:rPr>
          <w:position w:val="2"/>
          <w:sz w:val="26"/>
        </w:rPr>
        <w:t>are classified positive by h</w:t>
      </w:r>
      <w:r>
        <w:rPr>
          <w:position w:val="2"/>
          <w:sz w:val="26"/>
          <w:vertAlign w:val="subscript"/>
        </w:rPr>
        <w:t>l</w:t>
      </w:r>
      <w:r>
        <w:rPr>
          <w:position w:val="2"/>
          <w:sz w:val="26"/>
        </w:rPr>
        <w:t xml:space="preserve"> and by</w:t>
      </w:r>
      <w:r>
        <w:rPr>
          <w:spacing w:val="-10"/>
          <w:position w:val="2"/>
          <w:sz w:val="26"/>
        </w:rPr>
        <w:t xml:space="preserve"> </w:t>
      </w:r>
      <w:r>
        <w:rPr>
          <w:position w:val="2"/>
          <w:sz w:val="26"/>
        </w:rPr>
        <w:t>h</w:t>
      </w:r>
      <w:r>
        <w:rPr>
          <w:position w:val="2"/>
          <w:sz w:val="26"/>
          <w:vertAlign w:val="subscript"/>
        </w:rPr>
        <w:t>2</w:t>
      </w:r>
      <w:r>
        <w:rPr>
          <w:position w:val="2"/>
          <w:sz w:val="26"/>
        </w:rPr>
        <w:t>.</w:t>
      </w:r>
    </w:p>
    <w:p w:rsidR="003C4D46" w:rsidRDefault="00E30994">
      <w:pPr>
        <w:pStyle w:val="ListParagraph"/>
        <w:numPr>
          <w:ilvl w:val="1"/>
          <w:numId w:val="9"/>
        </w:numPr>
        <w:tabs>
          <w:tab w:val="left" w:pos="915"/>
        </w:tabs>
        <w:spacing w:before="25" w:line="259" w:lineRule="auto"/>
        <w:ind w:right="131"/>
        <w:jc w:val="both"/>
        <w:rPr>
          <w:sz w:val="26"/>
        </w:rPr>
      </w:pPr>
      <w:r>
        <w:rPr>
          <w:position w:val="2"/>
          <w:sz w:val="26"/>
        </w:rPr>
        <w:t>h</w:t>
      </w:r>
      <w:r>
        <w:rPr>
          <w:position w:val="2"/>
          <w:sz w:val="26"/>
          <w:vertAlign w:val="subscript"/>
        </w:rPr>
        <w:t>2</w:t>
      </w:r>
      <w:r>
        <w:rPr>
          <w:spacing w:val="-8"/>
          <w:position w:val="2"/>
          <w:sz w:val="26"/>
        </w:rPr>
        <w:t xml:space="preserve"> </w:t>
      </w:r>
      <w:r>
        <w:rPr>
          <w:position w:val="2"/>
          <w:sz w:val="26"/>
        </w:rPr>
        <w:t>imposes</w:t>
      </w:r>
      <w:r>
        <w:rPr>
          <w:spacing w:val="-9"/>
          <w:position w:val="2"/>
          <w:sz w:val="26"/>
        </w:rPr>
        <w:t xml:space="preserve"> </w:t>
      </w:r>
      <w:r>
        <w:rPr>
          <w:position w:val="2"/>
          <w:sz w:val="26"/>
        </w:rPr>
        <w:t>fewer</w:t>
      </w:r>
      <w:r>
        <w:rPr>
          <w:spacing w:val="-8"/>
          <w:position w:val="2"/>
          <w:sz w:val="26"/>
        </w:rPr>
        <w:t xml:space="preserve"> </w:t>
      </w:r>
      <w:r>
        <w:rPr>
          <w:position w:val="2"/>
          <w:sz w:val="26"/>
        </w:rPr>
        <w:t>constraints</w:t>
      </w:r>
      <w:r>
        <w:rPr>
          <w:spacing w:val="-9"/>
          <w:position w:val="2"/>
          <w:sz w:val="26"/>
        </w:rPr>
        <w:t xml:space="preserve"> </w:t>
      </w:r>
      <w:r>
        <w:rPr>
          <w:position w:val="2"/>
          <w:sz w:val="26"/>
        </w:rPr>
        <w:t>on</w:t>
      </w:r>
      <w:r>
        <w:rPr>
          <w:spacing w:val="-9"/>
          <w:position w:val="2"/>
          <w:sz w:val="26"/>
        </w:rPr>
        <w:t xml:space="preserve"> </w:t>
      </w:r>
      <w:r>
        <w:rPr>
          <w:position w:val="2"/>
          <w:sz w:val="26"/>
        </w:rPr>
        <w:t>the</w:t>
      </w:r>
      <w:r>
        <w:rPr>
          <w:spacing w:val="-8"/>
          <w:position w:val="2"/>
          <w:sz w:val="26"/>
        </w:rPr>
        <w:t xml:space="preserve"> </w:t>
      </w:r>
      <w:r>
        <w:rPr>
          <w:position w:val="2"/>
          <w:sz w:val="26"/>
        </w:rPr>
        <w:t>instance,</w:t>
      </w:r>
      <w:r>
        <w:rPr>
          <w:spacing w:val="-9"/>
          <w:position w:val="2"/>
          <w:sz w:val="26"/>
        </w:rPr>
        <w:t xml:space="preserve"> </w:t>
      </w:r>
      <w:r>
        <w:rPr>
          <w:position w:val="2"/>
          <w:sz w:val="26"/>
        </w:rPr>
        <w:t>it</w:t>
      </w:r>
      <w:r>
        <w:rPr>
          <w:spacing w:val="-7"/>
          <w:position w:val="2"/>
          <w:sz w:val="26"/>
        </w:rPr>
        <w:t xml:space="preserve"> </w:t>
      </w:r>
      <w:r>
        <w:rPr>
          <w:position w:val="2"/>
          <w:sz w:val="26"/>
        </w:rPr>
        <w:t>classifies</w:t>
      </w:r>
      <w:r>
        <w:rPr>
          <w:spacing w:val="-6"/>
          <w:position w:val="2"/>
          <w:sz w:val="26"/>
        </w:rPr>
        <w:t xml:space="preserve"> </w:t>
      </w:r>
      <w:r>
        <w:rPr>
          <w:position w:val="2"/>
          <w:sz w:val="26"/>
        </w:rPr>
        <w:t>more</w:t>
      </w:r>
      <w:r>
        <w:rPr>
          <w:spacing w:val="-9"/>
          <w:position w:val="2"/>
          <w:sz w:val="26"/>
        </w:rPr>
        <w:t xml:space="preserve"> </w:t>
      </w:r>
      <w:r>
        <w:rPr>
          <w:position w:val="2"/>
          <w:sz w:val="26"/>
        </w:rPr>
        <w:t>instances</w:t>
      </w:r>
      <w:r>
        <w:rPr>
          <w:spacing w:val="-9"/>
          <w:position w:val="2"/>
          <w:sz w:val="26"/>
        </w:rPr>
        <w:t xml:space="preserve"> </w:t>
      </w:r>
      <w:r>
        <w:rPr>
          <w:position w:val="2"/>
          <w:sz w:val="26"/>
        </w:rPr>
        <w:t>as</w:t>
      </w:r>
      <w:r>
        <w:rPr>
          <w:spacing w:val="-8"/>
          <w:position w:val="2"/>
          <w:sz w:val="26"/>
        </w:rPr>
        <w:t xml:space="preserve"> </w:t>
      </w:r>
      <w:r>
        <w:rPr>
          <w:position w:val="2"/>
          <w:sz w:val="26"/>
        </w:rPr>
        <w:t>positive.</w:t>
      </w:r>
      <w:r>
        <w:rPr>
          <w:spacing w:val="-8"/>
          <w:position w:val="2"/>
          <w:sz w:val="26"/>
        </w:rPr>
        <w:t xml:space="preserve"> </w:t>
      </w:r>
      <w:r>
        <w:rPr>
          <w:position w:val="2"/>
          <w:sz w:val="26"/>
        </w:rPr>
        <w:t>So, any</w:t>
      </w:r>
      <w:r>
        <w:rPr>
          <w:spacing w:val="-9"/>
          <w:position w:val="2"/>
          <w:sz w:val="26"/>
        </w:rPr>
        <w:t xml:space="preserve"> </w:t>
      </w:r>
      <w:r>
        <w:rPr>
          <w:position w:val="2"/>
          <w:sz w:val="26"/>
        </w:rPr>
        <w:t>instance</w:t>
      </w:r>
      <w:r>
        <w:rPr>
          <w:spacing w:val="-3"/>
          <w:position w:val="2"/>
          <w:sz w:val="26"/>
        </w:rPr>
        <w:t xml:space="preserve"> </w:t>
      </w:r>
      <w:r>
        <w:rPr>
          <w:position w:val="2"/>
          <w:sz w:val="26"/>
        </w:rPr>
        <w:t>classified</w:t>
      </w:r>
      <w:r>
        <w:rPr>
          <w:spacing w:val="-3"/>
          <w:position w:val="2"/>
          <w:sz w:val="26"/>
        </w:rPr>
        <w:t xml:space="preserve"> </w:t>
      </w:r>
      <w:r>
        <w:rPr>
          <w:position w:val="2"/>
          <w:sz w:val="26"/>
        </w:rPr>
        <w:t>positive</w:t>
      </w:r>
      <w:r>
        <w:rPr>
          <w:spacing w:val="-3"/>
          <w:position w:val="2"/>
          <w:sz w:val="26"/>
        </w:rPr>
        <w:t xml:space="preserve"> </w:t>
      </w:r>
      <w:r>
        <w:rPr>
          <w:position w:val="2"/>
          <w:sz w:val="26"/>
        </w:rPr>
        <w:t>by</w:t>
      </w:r>
      <w:r>
        <w:rPr>
          <w:spacing w:val="-8"/>
          <w:position w:val="2"/>
          <w:sz w:val="26"/>
        </w:rPr>
        <w:t xml:space="preserve"> </w:t>
      </w:r>
      <w:r>
        <w:rPr>
          <w:position w:val="2"/>
          <w:sz w:val="26"/>
        </w:rPr>
        <w:t>h</w:t>
      </w:r>
      <w:r>
        <w:rPr>
          <w:position w:val="2"/>
          <w:sz w:val="26"/>
          <w:vertAlign w:val="subscript"/>
        </w:rPr>
        <w:t>l</w:t>
      </w:r>
      <w:r>
        <w:rPr>
          <w:spacing w:val="-2"/>
          <w:position w:val="2"/>
          <w:sz w:val="26"/>
        </w:rPr>
        <w:t xml:space="preserve"> </w:t>
      </w:r>
      <w:r>
        <w:rPr>
          <w:position w:val="2"/>
          <w:sz w:val="26"/>
        </w:rPr>
        <w:t>will</w:t>
      </w:r>
      <w:r>
        <w:rPr>
          <w:spacing w:val="-3"/>
          <w:position w:val="2"/>
          <w:sz w:val="26"/>
        </w:rPr>
        <w:t xml:space="preserve"> </w:t>
      </w:r>
      <w:r>
        <w:rPr>
          <w:position w:val="2"/>
          <w:sz w:val="26"/>
        </w:rPr>
        <w:t>also</w:t>
      </w:r>
      <w:r>
        <w:rPr>
          <w:spacing w:val="-1"/>
          <w:position w:val="2"/>
          <w:sz w:val="26"/>
        </w:rPr>
        <w:t xml:space="preserve"> </w:t>
      </w:r>
      <w:r>
        <w:rPr>
          <w:position w:val="2"/>
          <w:sz w:val="26"/>
        </w:rPr>
        <w:t>be</w:t>
      </w:r>
      <w:r>
        <w:rPr>
          <w:spacing w:val="-4"/>
          <w:position w:val="2"/>
          <w:sz w:val="26"/>
        </w:rPr>
        <w:t xml:space="preserve"> </w:t>
      </w:r>
      <w:r>
        <w:rPr>
          <w:position w:val="2"/>
          <w:sz w:val="26"/>
        </w:rPr>
        <w:t>classified</w:t>
      </w:r>
      <w:r>
        <w:rPr>
          <w:spacing w:val="-3"/>
          <w:position w:val="2"/>
          <w:sz w:val="26"/>
        </w:rPr>
        <w:t xml:space="preserve"> </w:t>
      </w:r>
      <w:r>
        <w:rPr>
          <w:position w:val="2"/>
          <w:sz w:val="26"/>
        </w:rPr>
        <w:t>positive</w:t>
      </w:r>
      <w:r>
        <w:rPr>
          <w:spacing w:val="-3"/>
          <w:position w:val="2"/>
          <w:sz w:val="26"/>
        </w:rPr>
        <w:t xml:space="preserve"> </w:t>
      </w:r>
      <w:r>
        <w:rPr>
          <w:position w:val="2"/>
          <w:sz w:val="26"/>
        </w:rPr>
        <w:t>by</w:t>
      </w:r>
      <w:r>
        <w:rPr>
          <w:spacing w:val="-6"/>
          <w:position w:val="2"/>
          <w:sz w:val="26"/>
        </w:rPr>
        <w:t xml:space="preserve"> </w:t>
      </w:r>
      <w:r>
        <w:rPr>
          <w:position w:val="2"/>
          <w:sz w:val="26"/>
        </w:rPr>
        <w:t>h</w:t>
      </w:r>
      <w:r>
        <w:rPr>
          <w:position w:val="2"/>
          <w:sz w:val="26"/>
          <w:vertAlign w:val="subscript"/>
        </w:rPr>
        <w:t>2</w:t>
      </w:r>
      <w:r>
        <w:rPr>
          <w:position w:val="2"/>
          <w:sz w:val="26"/>
        </w:rPr>
        <w:t>.</w:t>
      </w:r>
      <w:r>
        <w:rPr>
          <w:spacing w:val="-2"/>
          <w:position w:val="2"/>
          <w:sz w:val="26"/>
        </w:rPr>
        <w:t xml:space="preserve"> </w:t>
      </w:r>
      <w:r>
        <w:rPr>
          <w:position w:val="2"/>
          <w:sz w:val="26"/>
        </w:rPr>
        <w:t>Therefore,</w:t>
      </w:r>
      <w:r>
        <w:rPr>
          <w:spacing w:val="-3"/>
          <w:position w:val="2"/>
          <w:sz w:val="26"/>
        </w:rPr>
        <w:t xml:space="preserve"> </w:t>
      </w:r>
      <w:r>
        <w:rPr>
          <w:position w:val="2"/>
          <w:sz w:val="26"/>
        </w:rPr>
        <w:t>h</w:t>
      </w:r>
      <w:r>
        <w:rPr>
          <w:position w:val="2"/>
          <w:sz w:val="26"/>
          <w:vertAlign w:val="subscript"/>
        </w:rPr>
        <w:t>2</w:t>
      </w:r>
      <w:r>
        <w:rPr>
          <w:position w:val="2"/>
          <w:sz w:val="26"/>
        </w:rPr>
        <w:t xml:space="preserve"> is more general than h</w:t>
      </w:r>
      <w:r>
        <w:rPr>
          <w:position w:val="2"/>
          <w:sz w:val="26"/>
          <w:vertAlign w:val="subscript"/>
        </w:rPr>
        <w:t>l</w:t>
      </w:r>
      <w:r>
        <w:rPr>
          <w:position w:val="2"/>
          <w:sz w:val="26"/>
        </w:rPr>
        <w:t>.</w:t>
      </w:r>
    </w:p>
    <w:p w:rsidR="003C4D46" w:rsidRDefault="003C4D46">
      <w:pPr>
        <w:pStyle w:val="BodyText"/>
        <w:spacing w:before="1"/>
        <w:rPr>
          <w:sz w:val="28"/>
        </w:rPr>
      </w:pPr>
    </w:p>
    <w:p w:rsidR="003C4D46" w:rsidRDefault="00E30994">
      <w:pPr>
        <w:pStyle w:val="BodyText"/>
        <w:spacing w:line="242" w:lineRule="auto"/>
        <w:ind w:left="193" w:hanging="1"/>
      </w:pPr>
      <w:r>
        <w:rPr>
          <w:position w:val="2"/>
        </w:rPr>
        <w:t>Given hypotheses h</w:t>
      </w:r>
      <w:r>
        <w:rPr>
          <w:position w:val="2"/>
          <w:vertAlign w:val="subscript"/>
        </w:rPr>
        <w:t>j</w:t>
      </w:r>
      <w:r>
        <w:rPr>
          <w:position w:val="2"/>
        </w:rPr>
        <w:t xml:space="preserve"> and h</w:t>
      </w:r>
      <w:r>
        <w:rPr>
          <w:position w:val="2"/>
          <w:vertAlign w:val="subscript"/>
        </w:rPr>
        <w:t>k</w:t>
      </w:r>
      <w:r>
        <w:rPr>
          <w:position w:val="2"/>
        </w:rPr>
        <w:t>, h</w:t>
      </w:r>
      <w:r>
        <w:rPr>
          <w:position w:val="2"/>
          <w:vertAlign w:val="subscript"/>
        </w:rPr>
        <w:t>j</w:t>
      </w:r>
      <w:r>
        <w:rPr>
          <w:position w:val="2"/>
        </w:rPr>
        <w:t xml:space="preserve"> is more-general-than or- equal do h</w:t>
      </w:r>
      <w:r>
        <w:rPr>
          <w:position w:val="2"/>
          <w:vertAlign w:val="subscript"/>
        </w:rPr>
        <w:t>k</w:t>
      </w:r>
      <w:r>
        <w:rPr>
          <w:position w:val="2"/>
        </w:rPr>
        <w:t xml:space="preserve"> if and only if any instance that satisfies h</w:t>
      </w:r>
      <w:r>
        <w:rPr>
          <w:position w:val="2"/>
          <w:vertAlign w:val="subscript"/>
        </w:rPr>
        <w:t>k</w:t>
      </w:r>
      <w:r>
        <w:rPr>
          <w:position w:val="2"/>
        </w:rPr>
        <w:t xml:space="preserve"> also satisfies h</w:t>
      </w:r>
      <w:r>
        <w:rPr>
          <w:position w:val="2"/>
          <w:vertAlign w:val="subscript"/>
        </w:rPr>
        <w:t>i</w:t>
      </w:r>
    </w:p>
    <w:p w:rsidR="003C4D46" w:rsidRDefault="003C4D46">
      <w:pPr>
        <w:pStyle w:val="BodyText"/>
      </w:pPr>
    </w:p>
    <w:p w:rsidR="003C4D46" w:rsidRDefault="003C4D46">
      <w:pPr>
        <w:pStyle w:val="BodyText"/>
        <w:spacing w:before="1"/>
        <w:rPr>
          <w:sz w:val="30"/>
        </w:rPr>
      </w:pPr>
    </w:p>
    <w:p w:rsidR="003C4D46" w:rsidRDefault="00E30994">
      <w:pPr>
        <w:spacing w:line="244" w:lineRule="auto"/>
        <w:ind w:left="193" w:right="131" w:hanging="1"/>
        <w:rPr>
          <w:sz w:val="26"/>
        </w:rPr>
      </w:pPr>
      <w:r>
        <w:rPr>
          <w:b/>
          <w:i/>
          <w:position w:val="2"/>
          <w:sz w:val="26"/>
        </w:rPr>
        <w:t>Definition:</w:t>
      </w:r>
      <w:r>
        <w:rPr>
          <w:b/>
          <w:i/>
          <w:spacing w:val="-13"/>
          <w:position w:val="2"/>
          <w:sz w:val="26"/>
        </w:rPr>
        <w:t xml:space="preserve"> </w:t>
      </w:r>
      <w:r>
        <w:rPr>
          <w:position w:val="2"/>
          <w:sz w:val="26"/>
        </w:rPr>
        <w:t>Let</w:t>
      </w:r>
      <w:r>
        <w:rPr>
          <w:spacing w:val="-13"/>
          <w:position w:val="2"/>
          <w:sz w:val="26"/>
        </w:rPr>
        <w:t xml:space="preserve"> </w:t>
      </w:r>
      <w:r>
        <w:rPr>
          <w:position w:val="2"/>
          <w:sz w:val="26"/>
        </w:rPr>
        <w:t>h</w:t>
      </w:r>
      <w:r>
        <w:rPr>
          <w:position w:val="2"/>
          <w:sz w:val="26"/>
          <w:vertAlign w:val="subscript"/>
        </w:rPr>
        <w:t>j</w:t>
      </w:r>
      <w:r>
        <w:rPr>
          <w:spacing w:val="-13"/>
          <w:position w:val="2"/>
          <w:sz w:val="26"/>
        </w:rPr>
        <w:t xml:space="preserve"> </w:t>
      </w:r>
      <w:r>
        <w:rPr>
          <w:position w:val="2"/>
          <w:sz w:val="26"/>
        </w:rPr>
        <w:t>and</w:t>
      </w:r>
      <w:r>
        <w:rPr>
          <w:spacing w:val="-13"/>
          <w:position w:val="2"/>
          <w:sz w:val="26"/>
        </w:rPr>
        <w:t xml:space="preserve"> </w:t>
      </w:r>
      <w:r>
        <w:rPr>
          <w:position w:val="2"/>
          <w:sz w:val="26"/>
        </w:rPr>
        <w:t>h</w:t>
      </w:r>
      <w:r>
        <w:rPr>
          <w:position w:val="2"/>
          <w:sz w:val="26"/>
          <w:vertAlign w:val="subscript"/>
        </w:rPr>
        <w:t>k</w:t>
      </w:r>
      <w:r>
        <w:rPr>
          <w:spacing w:val="-12"/>
          <w:position w:val="2"/>
          <w:sz w:val="26"/>
        </w:rPr>
        <w:t xml:space="preserve"> </w:t>
      </w:r>
      <w:r>
        <w:rPr>
          <w:position w:val="2"/>
          <w:sz w:val="26"/>
        </w:rPr>
        <w:t>be</w:t>
      </w:r>
      <w:r>
        <w:rPr>
          <w:spacing w:val="-13"/>
          <w:position w:val="2"/>
          <w:sz w:val="26"/>
        </w:rPr>
        <w:t xml:space="preserve"> </w:t>
      </w:r>
      <w:r>
        <w:rPr>
          <w:position w:val="2"/>
          <w:sz w:val="26"/>
        </w:rPr>
        <w:t>Boolean-valued</w:t>
      </w:r>
      <w:r>
        <w:rPr>
          <w:spacing w:val="-14"/>
          <w:position w:val="2"/>
          <w:sz w:val="26"/>
        </w:rPr>
        <w:t xml:space="preserve"> </w:t>
      </w:r>
      <w:r>
        <w:rPr>
          <w:position w:val="2"/>
          <w:sz w:val="26"/>
        </w:rPr>
        <w:t>functions</w:t>
      </w:r>
      <w:r>
        <w:rPr>
          <w:spacing w:val="-13"/>
          <w:position w:val="2"/>
          <w:sz w:val="26"/>
        </w:rPr>
        <w:t xml:space="preserve"> </w:t>
      </w:r>
      <w:r>
        <w:rPr>
          <w:position w:val="2"/>
          <w:sz w:val="26"/>
        </w:rPr>
        <w:t>defined</w:t>
      </w:r>
      <w:r>
        <w:rPr>
          <w:spacing w:val="-14"/>
          <w:position w:val="2"/>
          <w:sz w:val="26"/>
        </w:rPr>
        <w:t xml:space="preserve"> </w:t>
      </w:r>
      <w:r>
        <w:rPr>
          <w:position w:val="2"/>
          <w:sz w:val="26"/>
        </w:rPr>
        <w:t>over</w:t>
      </w:r>
      <w:r>
        <w:rPr>
          <w:spacing w:val="-13"/>
          <w:position w:val="2"/>
          <w:sz w:val="26"/>
        </w:rPr>
        <w:t xml:space="preserve"> </w:t>
      </w:r>
      <w:r>
        <w:rPr>
          <w:position w:val="2"/>
          <w:sz w:val="26"/>
        </w:rPr>
        <w:t>X.</w:t>
      </w:r>
      <w:r>
        <w:rPr>
          <w:spacing w:val="-12"/>
          <w:position w:val="2"/>
          <w:sz w:val="26"/>
        </w:rPr>
        <w:t xml:space="preserve"> </w:t>
      </w:r>
      <w:r>
        <w:rPr>
          <w:position w:val="2"/>
          <w:sz w:val="26"/>
        </w:rPr>
        <w:t>Then</w:t>
      </w:r>
      <w:r>
        <w:rPr>
          <w:spacing w:val="-13"/>
          <w:position w:val="2"/>
          <w:sz w:val="26"/>
        </w:rPr>
        <w:t xml:space="preserve"> </w:t>
      </w:r>
      <w:r>
        <w:rPr>
          <w:position w:val="2"/>
          <w:sz w:val="26"/>
        </w:rPr>
        <w:t>h</w:t>
      </w:r>
      <w:r>
        <w:rPr>
          <w:position w:val="2"/>
          <w:sz w:val="26"/>
          <w:vertAlign w:val="subscript"/>
        </w:rPr>
        <w:t>j</w:t>
      </w:r>
      <w:r>
        <w:rPr>
          <w:spacing w:val="-13"/>
          <w:position w:val="2"/>
          <w:sz w:val="26"/>
        </w:rPr>
        <w:t xml:space="preserve"> </w:t>
      </w:r>
      <w:r>
        <w:rPr>
          <w:position w:val="2"/>
          <w:sz w:val="26"/>
        </w:rPr>
        <w:t>is</w:t>
      </w:r>
      <w:r>
        <w:rPr>
          <w:spacing w:val="-13"/>
          <w:position w:val="2"/>
          <w:sz w:val="26"/>
        </w:rPr>
        <w:t xml:space="preserve"> </w:t>
      </w:r>
      <w:r>
        <w:rPr>
          <w:b/>
          <w:i/>
          <w:position w:val="2"/>
          <w:sz w:val="26"/>
        </w:rPr>
        <w:t>more</w:t>
      </w:r>
      <w:r>
        <w:rPr>
          <w:b/>
          <w:i/>
          <w:spacing w:val="-13"/>
          <w:position w:val="2"/>
          <w:sz w:val="26"/>
        </w:rPr>
        <w:t xml:space="preserve"> </w:t>
      </w:r>
      <w:r>
        <w:rPr>
          <w:b/>
          <w:i/>
          <w:position w:val="2"/>
          <w:sz w:val="26"/>
        </w:rPr>
        <w:t xml:space="preserve">general- than-or-equal-to </w:t>
      </w:r>
      <w:r>
        <w:rPr>
          <w:position w:val="2"/>
          <w:sz w:val="26"/>
        </w:rPr>
        <w:t>h</w:t>
      </w:r>
      <w:r>
        <w:rPr>
          <w:position w:val="2"/>
          <w:sz w:val="26"/>
          <w:vertAlign w:val="subscript"/>
        </w:rPr>
        <w:t>k</w:t>
      </w:r>
      <w:r>
        <w:rPr>
          <w:position w:val="2"/>
          <w:sz w:val="26"/>
        </w:rPr>
        <w:t xml:space="preserve"> (written h</w:t>
      </w:r>
      <w:r>
        <w:rPr>
          <w:position w:val="2"/>
          <w:sz w:val="26"/>
          <w:vertAlign w:val="subscript"/>
        </w:rPr>
        <w:t>j</w:t>
      </w:r>
      <w:r>
        <w:rPr>
          <w:position w:val="2"/>
          <w:sz w:val="26"/>
        </w:rPr>
        <w:t xml:space="preserve"> ≥ h</w:t>
      </w:r>
      <w:r>
        <w:rPr>
          <w:sz w:val="17"/>
        </w:rPr>
        <w:t>k</w:t>
      </w:r>
      <w:r>
        <w:rPr>
          <w:position w:val="2"/>
          <w:sz w:val="26"/>
        </w:rPr>
        <w:t>) if and only</w:t>
      </w:r>
      <w:r>
        <w:rPr>
          <w:spacing w:val="-5"/>
          <w:position w:val="2"/>
          <w:sz w:val="26"/>
        </w:rPr>
        <w:t xml:space="preserve"> </w:t>
      </w:r>
      <w:r>
        <w:rPr>
          <w:position w:val="2"/>
          <w:sz w:val="26"/>
        </w:rPr>
        <w:t>if</w:t>
      </w:r>
    </w:p>
    <w:p w:rsidR="003C4D46" w:rsidRDefault="003C4D46">
      <w:pPr>
        <w:pStyle w:val="BodyText"/>
        <w:spacing w:before="2"/>
        <w:rPr>
          <w:sz w:val="25"/>
        </w:rPr>
      </w:pPr>
    </w:p>
    <w:p w:rsidR="003C4D46" w:rsidRDefault="00E30994">
      <w:pPr>
        <w:spacing w:before="1"/>
        <w:ind w:left="60"/>
        <w:jc w:val="center"/>
        <w:rPr>
          <w:sz w:val="32"/>
        </w:rPr>
      </w:pPr>
      <w:r>
        <w:rPr>
          <w:sz w:val="32"/>
        </w:rPr>
        <w:t>(</w:t>
      </w:r>
      <w:r>
        <w:rPr>
          <w:rFonts w:ascii="Symbol" w:hAnsi="Symbol"/>
          <w:sz w:val="32"/>
        </w:rPr>
        <w:t></w:t>
      </w:r>
      <w:r>
        <w:rPr>
          <w:sz w:val="32"/>
        </w:rPr>
        <w:t xml:space="preserve"> x</w:t>
      </w:r>
      <w:r>
        <w:rPr>
          <w:rFonts w:ascii="Symbol" w:hAnsi="Symbol"/>
          <w:sz w:val="32"/>
        </w:rPr>
        <w:t></w:t>
      </w:r>
      <w:r>
        <w:rPr>
          <w:sz w:val="32"/>
        </w:rPr>
        <w:t>X ) [(h</w:t>
      </w:r>
      <w:r>
        <w:rPr>
          <w:sz w:val="32"/>
          <w:vertAlign w:val="subscript"/>
        </w:rPr>
        <w:t>k</w:t>
      </w:r>
      <w:r>
        <w:rPr>
          <w:sz w:val="32"/>
        </w:rPr>
        <w:t xml:space="preserve"> (x) = 1) → (h</w:t>
      </w:r>
      <w:r>
        <w:rPr>
          <w:sz w:val="32"/>
          <w:vertAlign w:val="subscript"/>
        </w:rPr>
        <w:t>j</w:t>
      </w:r>
      <w:r>
        <w:rPr>
          <w:sz w:val="32"/>
        </w:rPr>
        <w:t xml:space="preserve"> (x) = 1)]</w:t>
      </w:r>
    </w:p>
    <w:p w:rsidR="003C4D46" w:rsidRDefault="003C4D46">
      <w:pPr>
        <w:jc w:val="center"/>
        <w:rPr>
          <w:sz w:val="32"/>
        </w:rPr>
        <w:sectPr w:rsidR="003C4D46">
          <w:pgSz w:w="11910" w:h="16840"/>
          <w:pgMar w:top="1220" w:right="1000" w:bottom="620" w:left="800" w:header="569" w:footer="438" w:gutter="0"/>
          <w:cols w:space="720"/>
        </w:sectPr>
      </w:pPr>
    </w:p>
    <w:p w:rsidR="003C4D46" w:rsidRDefault="003C4D46">
      <w:pPr>
        <w:pStyle w:val="BodyText"/>
        <w:spacing w:before="10"/>
        <w:rPr>
          <w:sz w:val="17"/>
        </w:rPr>
      </w:pPr>
    </w:p>
    <w:p w:rsidR="003C4D46" w:rsidRDefault="00E30994">
      <w:pPr>
        <w:pStyle w:val="BodyText"/>
        <w:ind w:left="1047"/>
        <w:rPr>
          <w:sz w:val="20"/>
        </w:rPr>
      </w:pPr>
      <w:r>
        <w:rPr>
          <w:noProof/>
          <w:sz w:val="20"/>
        </w:rPr>
        <w:drawing>
          <wp:inline distT="0" distB="0" distL="0" distR="0">
            <wp:extent cx="5162550" cy="308419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5" cstate="print"/>
                    <a:stretch>
                      <a:fillRect/>
                    </a:stretch>
                  </pic:blipFill>
                  <pic:spPr>
                    <a:xfrm>
                      <a:off x="0" y="0"/>
                      <a:ext cx="5162722" cy="3084576"/>
                    </a:xfrm>
                    <a:prstGeom prst="rect">
                      <a:avLst/>
                    </a:prstGeom>
                  </pic:spPr>
                </pic:pic>
              </a:graphicData>
            </a:graphic>
          </wp:inline>
        </w:drawing>
      </w:r>
    </w:p>
    <w:p w:rsidR="003C4D46" w:rsidRDefault="003C4D46">
      <w:pPr>
        <w:pStyle w:val="BodyText"/>
        <w:spacing w:before="3"/>
        <w:rPr>
          <w:sz w:val="20"/>
        </w:rPr>
      </w:pPr>
    </w:p>
    <w:p w:rsidR="003C4D46" w:rsidRDefault="00E30994">
      <w:pPr>
        <w:pStyle w:val="ListParagraph"/>
        <w:numPr>
          <w:ilvl w:val="1"/>
          <w:numId w:val="9"/>
        </w:numPr>
        <w:tabs>
          <w:tab w:val="left" w:pos="913"/>
          <w:tab w:val="left" w:pos="915"/>
        </w:tabs>
        <w:spacing w:before="100" w:line="273" w:lineRule="auto"/>
        <w:ind w:right="132"/>
        <w:rPr>
          <w:sz w:val="26"/>
        </w:rPr>
      </w:pPr>
      <w:r>
        <w:rPr>
          <w:sz w:val="26"/>
        </w:rPr>
        <w:t>In</w:t>
      </w:r>
      <w:r>
        <w:rPr>
          <w:spacing w:val="-9"/>
          <w:sz w:val="26"/>
        </w:rPr>
        <w:t xml:space="preserve"> </w:t>
      </w:r>
      <w:r>
        <w:rPr>
          <w:sz w:val="26"/>
        </w:rPr>
        <w:t>the</w:t>
      </w:r>
      <w:r>
        <w:rPr>
          <w:spacing w:val="-9"/>
          <w:sz w:val="26"/>
        </w:rPr>
        <w:t xml:space="preserve"> </w:t>
      </w:r>
      <w:r>
        <w:rPr>
          <w:sz w:val="26"/>
        </w:rPr>
        <w:t>figure,</w:t>
      </w:r>
      <w:r>
        <w:rPr>
          <w:spacing w:val="-9"/>
          <w:sz w:val="26"/>
        </w:rPr>
        <w:t xml:space="preserve"> </w:t>
      </w:r>
      <w:r>
        <w:rPr>
          <w:sz w:val="26"/>
        </w:rPr>
        <w:t>the</w:t>
      </w:r>
      <w:r>
        <w:rPr>
          <w:spacing w:val="-8"/>
          <w:sz w:val="26"/>
        </w:rPr>
        <w:t xml:space="preserve"> </w:t>
      </w:r>
      <w:r>
        <w:rPr>
          <w:sz w:val="26"/>
        </w:rPr>
        <w:t>box</w:t>
      </w:r>
      <w:r>
        <w:rPr>
          <w:spacing w:val="-9"/>
          <w:sz w:val="26"/>
        </w:rPr>
        <w:t xml:space="preserve"> </w:t>
      </w:r>
      <w:r>
        <w:rPr>
          <w:sz w:val="26"/>
        </w:rPr>
        <w:t>on</w:t>
      </w:r>
      <w:r>
        <w:rPr>
          <w:spacing w:val="-9"/>
          <w:sz w:val="26"/>
        </w:rPr>
        <w:t xml:space="preserve"> </w:t>
      </w:r>
      <w:r>
        <w:rPr>
          <w:sz w:val="26"/>
        </w:rPr>
        <w:t>the</w:t>
      </w:r>
      <w:r>
        <w:rPr>
          <w:spacing w:val="-8"/>
          <w:sz w:val="26"/>
        </w:rPr>
        <w:t xml:space="preserve"> </w:t>
      </w:r>
      <w:r>
        <w:rPr>
          <w:sz w:val="26"/>
        </w:rPr>
        <w:t>left</w:t>
      </w:r>
      <w:r>
        <w:rPr>
          <w:spacing w:val="-9"/>
          <w:sz w:val="26"/>
        </w:rPr>
        <w:t xml:space="preserve"> </w:t>
      </w:r>
      <w:r>
        <w:rPr>
          <w:sz w:val="26"/>
        </w:rPr>
        <w:t>represents</w:t>
      </w:r>
      <w:r>
        <w:rPr>
          <w:spacing w:val="-8"/>
          <w:sz w:val="26"/>
        </w:rPr>
        <w:t xml:space="preserve"> </w:t>
      </w:r>
      <w:r>
        <w:rPr>
          <w:sz w:val="26"/>
        </w:rPr>
        <w:t>the</w:t>
      </w:r>
      <w:r>
        <w:rPr>
          <w:spacing w:val="-5"/>
          <w:sz w:val="26"/>
        </w:rPr>
        <w:t xml:space="preserve"> </w:t>
      </w:r>
      <w:r>
        <w:rPr>
          <w:sz w:val="26"/>
        </w:rPr>
        <w:t>set</w:t>
      </w:r>
      <w:r>
        <w:rPr>
          <w:spacing w:val="-9"/>
          <w:sz w:val="26"/>
        </w:rPr>
        <w:t xml:space="preserve"> </w:t>
      </w:r>
      <w:r>
        <w:rPr>
          <w:sz w:val="26"/>
        </w:rPr>
        <w:t>X</w:t>
      </w:r>
      <w:r>
        <w:rPr>
          <w:spacing w:val="-9"/>
          <w:sz w:val="26"/>
        </w:rPr>
        <w:t xml:space="preserve"> </w:t>
      </w:r>
      <w:r>
        <w:rPr>
          <w:sz w:val="26"/>
        </w:rPr>
        <w:t>of</w:t>
      </w:r>
      <w:r>
        <w:rPr>
          <w:spacing w:val="-7"/>
          <w:sz w:val="26"/>
        </w:rPr>
        <w:t xml:space="preserve"> </w:t>
      </w:r>
      <w:r>
        <w:rPr>
          <w:sz w:val="26"/>
        </w:rPr>
        <w:t>all</w:t>
      </w:r>
      <w:r>
        <w:rPr>
          <w:spacing w:val="-8"/>
          <w:sz w:val="26"/>
        </w:rPr>
        <w:t xml:space="preserve"> </w:t>
      </w:r>
      <w:r>
        <w:rPr>
          <w:sz w:val="26"/>
        </w:rPr>
        <w:t>instances,</w:t>
      </w:r>
      <w:r>
        <w:rPr>
          <w:spacing w:val="-9"/>
          <w:sz w:val="26"/>
        </w:rPr>
        <w:t xml:space="preserve"> </w:t>
      </w:r>
      <w:r>
        <w:rPr>
          <w:sz w:val="26"/>
        </w:rPr>
        <w:t>the</w:t>
      </w:r>
      <w:r>
        <w:rPr>
          <w:spacing w:val="-9"/>
          <w:sz w:val="26"/>
        </w:rPr>
        <w:t xml:space="preserve"> </w:t>
      </w:r>
      <w:r>
        <w:rPr>
          <w:sz w:val="26"/>
        </w:rPr>
        <w:t>box</w:t>
      </w:r>
      <w:r>
        <w:rPr>
          <w:spacing w:val="-8"/>
          <w:sz w:val="26"/>
        </w:rPr>
        <w:t xml:space="preserve"> </w:t>
      </w:r>
      <w:r>
        <w:rPr>
          <w:sz w:val="26"/>
        </w:rPr>
        <w:t>on</w:t>
      </w:r>
      <w:r>
        <w:rPr>
          <w:spacing w:val="-9"/>
          <w:sz w:val="26"/>
        </w:rPr>
        <w:t xml:space="preserve"> </w:t>
      </w:r>
      <w:r>
        <w:rPr>
          <w:sz w:val="26"/>
        </w:rPr>
        <w:t>the</w:t>
      </w:r>
      <w:r>
        <w:rPr>
          <w:spacing w:val="-9"/>
          <w:sz w:val="26"/>
        </w:rPr>
        <w:t xml:space="preserve"> </w:t>
      </w:r>
      <w:r>
        <w:rPr>
          <w:sz w:val="26"/>
        </w:rPr>
        <w:t>right the set H of all</w:t>
      </w:r>
      <w:r>
        <w:rPr>
          <w:spacing w:val="-3"/>
          <w:sz w:val="26"/>
        </w:rPr>
        <w:t xml:space="preserve"> </w:t>
      </w:r>
      <w:r>
        <w:rPr>
          <w:sz w:val="26"/>
        </w:rPr>
        <w:t>hypotheses.</w:t>
      </w:r>
    </w:p>
    <w:p w:rsidR="003C4D46" w:rsidRDefault="00E30994">
      <w:pPr>
        <w:pStyle w:val="ListParagraph"/>
        <w:numPr>
          <w:ilvl w:val="1"/>
          <w:numId w:val="9"/>
        </w:numPr>
        <w:tabs>
          <w:tab w:val="left" w:pos="913"/>
          <w:tab w:val="left" w:pos="915"/>
        </w:tabs>
        <w:spacing w:before="1" w:line="273" w:lineRule="auto"/>
        <w:ind w:right="128"/>
        <w:rPr>
          <w:sz w:val="26"/>
        </w:rPr>
      </w:pPr>
      <w:r>
        <w:rPr>
          <w:sz w:val="26"/>
        </w:rPr>
        <w:t>Each</w:t>
      </w:r>
      <w:r>
        <w:rPr>
          <w:spacing w:val="-16"/>
          <w:sz w:val="26"/>
        </w:rPr>
        <w:t xml:space="preserve"> </w:t>
      </w:r>
      <w:r>
        <w:rPr>
          <w:sz w:val="26"/>
        </w:rPr>
        <w:t>hypothesis</w:t>
      </w:r>
      <w:r>
        <w:rPr>
          <w:spacing w:val="-15"/>
          <w:sz w:val="26"/>
        </w:rPr>
        <w:t xml:space="preserve"> </w:t>
      </w:r>
      <w:r>
        <w:rPr>
          <w:sz w:val="26"/>
        </w:rPr>
        <w:t>corresponds</w:t>
      </w:r>
      <w:r>
        <w:rPr>
          <w:spacing w:val="-16"/>
          <w:sz w:val="26"/>
        </w:rPr>
        <w:t xml:space="preserve"> </w:t>
      </w:r>
      <w:r>
        <w:rPr>
          <w:sz w:val="26"/>
        </w:rPr>
        <w:t>to</w:t>
      </w:r>
      <w:r>
        <w:rPr>
          <w:spacing w:val="-15"/>
          <w:sz w:val="26"/>
        </w:rPr>
        <w:t xml:space="preserve"> </w:t>
      </w:r>
      <w:r>
        <w:rPr>
          <w:sz w:val="26"/>
        </w:rPr>
        <w:t>some</w:t>
      </w:r>
      <w:r>
        <w:rPr>
          <w:spacing w:val="-15"/>
          <w:sz w:val="26"/>
        </w:rPr>
        <w:t xml:space="preserve"> </w:t>
      </w:r>
      <w:r>
        <w:rPr>
          <w:sz w:val="26"/>
        </w:rPr>
        <w:t>subset</w:t>
      </w:r>
      <w:r>
        <w:rPr>
          <w:spacing w:val="-16"/>
          <w:sz w:val="26"/>
        </w:rPr>
        <w:t xml:space="preserve"> </w:t>
      </w:r>
      <w:r>
        <w:rPr>
          <w:sz w:val="26"/>
        </w:rPr>
        <w:t>of</w:t>
      </w:r>
      <w:r>
        <w:rPr>
          <w:spacing w:val="-13"/>
          <w:sz w:val="26"/>
        </w:rPr>
        <w:t xml:space="preserve"> </w:t>
      </w:r>
      <w:r>
        <w:rPr>
          <w:sz w:val="26"/>
        </w:rPr>
        <w:t>X-the</w:t>
      </w:r>
      <w:r>
        <w:rPr>
          <w:spacing w:val="-16"/>
          <w:sz w:val="26"/>
        </w:rPr>
        <w:t xml:space="preserve"> </w:t>
      </w:r>
      <w:r>
        <w:rPr>
          <w:sz w:val="26"/>
        </w:rPr>
        <w:t>subset</w:t>
      </w:r>
      <w:r>
        <w:rPr>
          <w:spacing w:val="-15"/>
          <w:sz w:val="26"/>
        </w:rPr>
        <w:t xml:space="preserve"> </w:t>
      </w:r>
      <w:r>
        <w:rPr>
          <w:sz w:val="26"/>
        </w:rPr>
        <w:t>of</w:t>
      </w:r>
      <w:r>
        <w:rPr>
          <w:spacing w:val="-13"/>
          <w:sz w:val="26"/>
        </w:rPr>
        <w:t xml:space="preserve"> </w:t>
      </w:r>
      <w:r>
        <w:rPr>
          <w:sz w:val="26"/>
        </w:rPr>
        <w:t>instances</w:t>
      </w:r>
      <w:r>
        <w:rPr>
          <w:spacing w:val="-16"/>
          <w:sz w:val="26"/>
        </w:rPr>
        <w:t xml:space="preserve"> </w:t>
      </w:r>
      <w:r>
        <w:rPr>
          <w:sz w:val="26"/>
        </w:rPr>
        <w:t>that</w:t>
      </w:r>
      <w:r>
        <w:rPr>
          <w:spacing w:val="-15"/>
          <w:sz w:val="26"/>
        </w:rPr>
        <w:t xml:space="preserve"> </w:t>
      </w:r>
      <w:r>
        <w:rPr>
          <w:sz w:val="26"/>
        </w:rPr>
        <w:t>it</w:t>
      </w:r>
      <w:r>
        <w:rPr>
          <w:spacing w:val="-16"/>
          <w:sz w:val="26"/>
        </w:rPr>
        <w:t xml:space="preserve"> </w:t>
      </w:r>
      <w:r>
        <w:rPr>
          <w:sz w:val="26"/>
        </w:rPr>
        <w:t>classifies positive.</w:t>
      </w:r>
    </w:p>
    <w:p w:rsidR="003C4D46" w:rsidRDefault="00E30994">
      <w:pPr>
        <w:pStyle w:val="ListParagraph"/>
        <w:numPr>
          <w:ilvl w:val="1"/>
          <w:numId w:val="9"/>
        </w:numPr>
        <w:tabs>
          <w:tab w:val="left" w:pos="913"/>
          <w:tab w:val="left" w:pos="915"/>
        </w:tabs>
        <w:spacing w:before="4" w:line="273" w:lineRule="auto"/>
        <w:ind w:right="131"/>
        <w:rPr>
          <w:sz w:val="26"/>
        </w:rPr>
      </w:pPr>
      <w:r>
        <w:rPr>
          <w:sz w:val="26"/>
        </w:rPr>
        <w:t>The arrows connecting hypotheses represent the more - general -than relation, with the arrow pointing toward the less general</w:t>
      </w:r>
      <w:r>
        <w:rPr>
          <w:spacing w:val="-1"/>
          <w:sz w:val="26"/>
        </w:rPr>
        <w:t xml:space="preserve"> </w:t>
      </w:r>
      <w:r>
        <w:rPr>
          <w:sz w:val="26"/>
        </w:rPr>
        <w:t>hypothesis.</w:t>
      </w:r>
    </w:p>
    <w:p w:rsidR="003C4D46" w:rsidRDefault="00E30994">
      <w:pPr>
        <w:pStyle w:val="ListParagraph"/>
        <w:numPr>
          <w:ilvl w:val="1"/>
          <w:numId w:val="9"/>
        </w:numPr>
        <w:tabs>
          <w:tab w:val="left" w:pos="913"/>
          <w:tab w:val="left" w:pos="915"/>
        </w:tabs>
        <w:spacing w:before="1" w:line="259" w:lineRule="auto"/>
        <w:ind w:right="129"/>
        <w:rPr>
          <w:sz w:val="26"/>
        </w:rPr>
      </w:pPr>
      <w:r>
        <w:rPr>
          <w:position w:val="2"/>
          <w:sz w:val="26"/>
        </w:rPr>
        <w:t>Note the subset of instances characterized by h</w:t>
      </w:r>
      <w:r>
        <w:rPr>
          <w:position w:val="2"/>
          <w:sz w:val="26"/>
          <w:vertAlign w:val="subscript"/>
        </w:rPr>
        <w:t>2</w:t>
      </w:r>
      <w:r>
        <w:rPr>
          <w:position w:val="2"/>
          <w:sz w:val="26"/>
        </w:rPr>
        <w:t xml:space="preserve"> subsumes the subset characterized </w:t>
      </w:r>
      <w:r>
        <w:rPr>
          <w:spacing w:val="3"/>
          <w:position w:val="2"/>
          <w:sz w:val="26"/>
        </w:rPr>
        <w:t xml:space="preserve">by </w:t>
      </w:r>
      <w:r>
        <w:rPr>
          <w:position w:val="2"/>
          <w:sz w:val="26"/>
        </w:rPr>
        <w:t>h</w:t>
      </w:r>
      <w:r>
        <w:rPr>
          <w:position w:val="2"/>
          <w:sz w:val="26"/>
          <w:vertAlign w:val="subscript"/>
        </w:rPr>
        <w:t>l</w:t>
      </w:r>
      <w:r>
        <w:rPr>
          <w:position w:val="2"/>
          <w:sz w:val="26"/>
        </w:rPr>
        <w:t xml:space="preserve"> , hence h</w:t>
      </w:r>
      <w:r>
        <w:rPr>
          <w:position w:val="2"/>
          <w:sz w:val="26"/>
          <w:vertAlign w:val="subscript"/>
        </w:rPr>
        <w:t>2</w:t>
      </w:r>
      <w:r>
        <w:rPr>
          <w:position w:val="2"/>
          <w:sz w:val="26"/>
        </w:rPr>
        <w:t xml:space="preserve"> is more - general– than h</w:t>
      </w:r>
      <w:r>
        <w:rPr>
          <w:position w:val="2"/>
          <w:sz w:val="26"/>
          <w:vertAlign w:val="subscript"/>
        </w:rPr>
        <w:t>1</w:t>
      </w:r>
    </w:p>
    <w:p w:rsidR="003C4D46" w:rsidRDefault="003C4D46">
      <w:pPr>
        <w:pStyle w:val="BodyText"/>
        <w:rPr>
          <w:sz w:val="28"/>
        </w:rPr>
      </w:pPr>
    </w:p>
    <w:p w:rsidR="003C4D46" w:rsidRDefault="003C4D46">
      <w:pPr>
        <w:pStyle w:val="BodyText"/>
        <w:spacing w:before="7"/>
        <w:rPr>
          <w:sz w:val="28"/>
        </w:rPr>
      </w:pPr>
    </w:p>
    <w:p w:rsidR="003C4D46" w:rsidRDefault="00E30994">
      <w:pPr>
        <w:pStyle w:val="Heading2"/>
      </w:pPr>
      <w:r>
        <w:t>FIND-S: FINDING A MAXIMALLY SPECIFIC HYPOTHESIS</w:t>
      </w:r>
    </w:p>
    <w:p w:rsidR="003C4D46" w:rsidRDefault="003C4D46">
      <w:pPr>
        <w:pStyle w:val="BodyText"/>
        <w:rPr>
          <w:b/>
          <w:sz w:val="20"/>
        </w:rPr>
      </w:pPr>
    </w:p>
    <w:p w:rsidR="003C4D46" w:rsidRDefault="003C4D46">
      <w:pPr>
        <w:pStyle w:val="BodyText"/>
        <w:spacing w:before="10"/>
        <w:rPr>
          <w:b/>
          <w:sz w:val="19"/>
        </w:rPr>
      </w:pPr>
    </w:p>
    <w:p w:rsidR="003C4D46" w:rsidRDefault="00E30994">
      <w:pPr>
        <w:spacing w:before="89"/>
        <w:ind w:left="193"/>
        <w:rPr>
          <w:b/>
          <w:sz w:val="28"/>
        </w:rPr>
      </w:pPr>
      <w:r>
        <w:rPr>
          <w:b/>
          <w:spacing w:val="-172"/>
          <w:sz w:val="28"/>
          <w:u w:val="thick"/>
        </w:rPr>
        <w:t>F</w:t>
      </w:r>
      <w:r>
        <w:rPr>
          <w:b/>
          <w:spacing w:val="105"/>
          <w:sz w:val="28"/>
        </w:rPr>
        <w:t xml:space="preserve"> </w:t>
      </w:r>
      <w:r>
        <w:rPr>
          <w:b/>
          <w:sz w:val="28"/>
          <w:u w:val="thick"/>
        </w:rPr>
        <w:t>IND-S Algorithm</w:t>
      </w:r>
    </w:p>
    <w:p w:rsidR="003C4D46" w:rsidRDefault="003C4D46">
      <w:pPr>
        <w:pStyle w:val="BodyText"/>
        <w:spacing w:before="4"/>
        <w:rPr>
          <w:b/>
          <w:sz w:val="23"/>
        </w:rPr>
      </w:pPr>
    </w:p>
    <w:p w:rsidR="003C4D46" w:rsidRDefault="00E30994">
      <w:pPr>
        <w:pStyle w:val="Heading3"/>
        <w:numPr>
          <w:ilvl w:val="0"/>
          <w:numId w:val="10"/>
        </w:numPr>
        <w:tabs>
          <w:tab w:val="left" w:pos="475"/>
        </w:tabs>
        <w:spacing w:before="89"/>
        <w:ind w:hanging="282"/>
        <w:rPr>
          <w:i/>
        </w:rPr>
      </w:pPr>
      <w:r>
        <w:t xml:space="preserve">Initialize </w:t>
      </w:r>
      <w:r>
        <w:rPr>
          <w:i/>
        </w:rPr>
        <w:t xml:space="preserve">h </w:t>
      </w:r>
      <w:r>
        <w:t xml:space="preserve">to the most specific </w:t>
      </w:r>
      <w:r>
        <w:t>hypothesis in</w:t>
      </w:r>
      <w:r>
        <w:rPr>
          <w:spacing w:val="-3"/>
        </w:rPr>
        <w:t xml:space="preserve"> </w:t>
      </w:r>
      <w:r>
        <w:rPr>
          <w:i/>
        </w:rPr>
        <w:t>H</w:t>
      </w:r>
    </w:p>
    <w:p w:rsidR="003C4D46" w:rsidRDefault="00E30994">
      <w:pPr>
        <w:pStyle w:val="ListParagraph"/>
        <w:numPr>
          <w:ilvl w:val="0"/>
          <w:numId w:val="10"/>
        </w:numPr>
        <w:tabs>
          <w:tab w:val="left" w:pos="475"/>
        </w:tabs>
        <w:spacing w:before="50"/>
        <w:ind w:hanging="282"/>
        <w:rPr>
          <w:i/>
          <w:sz w:val="28"/>
        </w:rPr>
      </w:pPr>
      <w:r>
        <w:rPr>
          <w:sz w:val="28"/>
        </w:rPr>
        <w:t>For each positive training instance</w:t>
      </w:r>
      <w:r>
        <w:rPr>
          <w:spacing w:val="-3"/>
          <w:sz w:val="28"/>
        </w:rPr>
        <w:t xml:space="preserve"> </w:t>
      </w:r>
      <w:r>
        <w:rPr>
          <w:i/>
          <w:sz w:val="28"/>
        </w:rPr>
        <w:t>x</w:t>
      </w:r>
    </w:p>
    <w:p w:rsidR="003C4D46" w:rsidRDefault="00E30994">
      <w:pPr>
        <w:spacing w:before="47"/>
        <w:ind w:left="681"/>
        <w:rPr>
          <w:i/>
          <w:sz w:val="28"/>
        </w:rPr>
      </w:pPr>
      <w:r>
        <w:rPr>
          <w:sz w:val="28"/>
        </w:rPr>
        <w:t xml:space="preserve">For each attribute constraint </w:t>
      </w:r>
      <w:r>
        <w:rPr>
          <w:i/>
          <w:sz w:val="28"/>
        </w:rPr>
        <w:t>a</w:t>
      </w:r>
      <w:r>
        <w:rPr>
          <w:i/>
          <w:position w:val="-14"/>
          <w:sz w:val="18"/>
        </w:rPr>
        <w:t xml:space="preserve">i </w:t>
      </w:r>
      <w:r>
        <w:rPr>
          <w:sz w:val="28"/>
        </w:rPr>
        <w:t xml:space="preserve">in </w:t>
      </w:r>
      <w:r>
        <w:rPr>
          <w:i/>
          <w:sz w:val="28"/>
        </w:rPr>
        <w:t>h</w:t>
      </w:r>
    </w:p>
    <w:p w:rsidR="003C4D46" w:rsidRDefault="00E30994">
      <w:pPr>
        <w:spacing w:before="39"/>
        <w:ind w:left="914"/>
        <w:rPr>
          <w:i/>
          <w:sz w:val="28"/>
        </w:rPr>
      </w:pPr>
      <w:r>
        <w:rPr>
          <w:sz w:val="28"/>
        </w:rPr>
        <w:t>If the constraint a</w:t>
      </w:r>
      <w:r>
        <w:rPr>
          <w:position w:val="-14"/>
          <w:sz w:val="18"/>
        </w:rPr>
        <w:t xml:space="preserve">i </w:t>
      </w:r>
      <w:r>
        <w:rPr>
          <w:sz w:val="28"/>
        </w:rPr>
        <w:t xml:space="preserve">is satisfied by </w:t>
      </w:r>
      <w:r>
        <w:rPr>
          <w:i/>
          <w:sz w:val="28"/>
        </w:rPr>
        <w:t>x</w:t>
      </w:r>
    </w:p>
    <w:p w:rsidR="003C4D46" w:rsidRDefault="00E30994">
      <w:pPr>
        <w:spacing w:before="40"/>
        <w:ind w:left="1633"/>
        <w:rPr>
          <w:sz w:val="28"/>
        </w:rPr>
      </w:pPr>
      <w:r>
        <w:rPr>
          <w:sz w:val="28"/>
        </w:rPr>
        <w:t>Then do nothing</w:t>
      </w:r>
    </w:p>
    <w:p w:rsidR="003C4D46" w:rsidRDefault="00E30994">
      <w:pPr>
        <w:spacing w:before="50"/>
        <w:ind w:left="914"/>
        <w:rPr>
          <w:i/>
          <w:sz w:val="28"/>
        </w:rPr>
      </w:pPr>
      <w:r>
        <w:rPr>
          <w:sz w:val="28"/>
        </w:rPr>
        <w:t xml:space="preserve">Else replace </w:t>
      </w:r>
      <w:r>
        <w:rPr>
          <w:i/>
          <w:sz w:val="28"/>
        </w:rPr>
        <w:t>a</w:t>
      </w:r>
      <w:r>
        <w:rPr>
          <w:i/>
          <w:position w:val="-14"/>
          <w:sz w:val="18"/>
        </w:rPr>
        <w:t xml:space="preserve">i </w:t>
      </w:r>
      <w:r>
        <w:rPr>
          <w:sz w:val="28"/>
        </w:rPr>
        <w:t xml:space="preserve">in </w:t>
      </w:r>
      <w:r>
        <w:rPr>
          <w:i/>
          <w:sz w:val="28"/>
        </w:rPr>
        <w:t xml:space="preserve">h </w:t>
      </w:r>
      <w:r>
        <w:rPr>
          <w:sz w:val="28"/>
        </w:rPr>
        <w:t xml:space="preserve">by the next more general constraint that is satisfied by </w:t>
      </w:r>
      <w:r>
        <w:rPr>
          <w:i/>
          <w:sz w:val="28"/>
        </w:rPr>
        <w:t>x</w:t>
      </w:r>
    </w:p>
    <w:p w:rsidR="003C4D46" w:rsidRDefault="00E30994">
      <w:pPr>
        <w:pStyle w:val="ListParagraph"/>
        <w:numPr>
          <w:ilvl w:val="0"/>
          <w:numId w:val="10"/>
        </w:numPr>
        <w:tabs>
          <w:tab w:val="left" w:pos="475"/>
        </w:tabs>
        <w:spacing w:before="40"/>
        <w:ind w:hanging="282"/>
        <w:rPr>
          <w:i/>
          <w:sz w:val="28"/>
        </w:rPr>
      </w:pPr>
      <w:r>
        <w:rPr>
          <w:sz w:val="28"/>
        </w:rPr>
        <w:t>Output hypothesis</w:t>
      </w:r>
      <w:r>
        <w:rPr>
          <w:spacing w:val="-2"/>
          <w:sz w:val="28"/>
        </w:rPr>
        <w:t xml:space="preserve"> </w:t>
      </w:r>
      <w:r>
        <w:rPr>
          <w:i/>
          <w:sz w:val="28"/>
        </w:rPr>
        <w:t>h</w:t>
      </w:r>
    </w:p>
    <w:p w:rsidR="003C4D46" w:rsidRDefault="003C4D46">
      <w:pPr>
        <w:rPr>
          <w:sz w:val="28"/>
        </w:rPr>
        <w:sectPr w:rsidR="003C4D46">
          <w:pgSz w:w="11910" w:h="16840"/>
          <w:pgMar w:top="1220" w:right="1000" w:bottom="620" w:left="800" w:header="569" w:footer="438" w:gutter="0"/>
          <w:cols w:space="720"/>
        </w:sectPr>
      </w:pPr>
    </w:p>
    <w:p w:rsidR="003C4D46" w:rsidRDefault="003C4D46">
      <w:pPr>
        <w:pStyle w:val="BodyText"/>
        <w:rPr>
          <w:i/>
          <w:sz w:val="20"/>
        </w:rPr>
      </w:pPr>
    </w:p>
    <w:p w:rsidR="003C4D46" w:rsidRDefault="00E30994">
      <w:pPr>
        <w:pStyle w:val="BodyText"/>
        <w:spacing w:before="202" w:line="276" w:lineRule="auto"/>
        <w:ind w:left="193" w:right="568"/>
      </w:pPr>
      <w:r>
        <w:t xml:space="preserve">To illustrate this algorithm, assume the learner is given the sequence of training examples from the </w:t>
      </w:r>
      <w:r>
        <w:rPr>
          <w:b/>
          <w:i/>
        </w:rPr>
        <w:t xml:space="preserve">EnjoySport </w:t>
      </w:r>
      <w:r>
        <w:t>task</w:t>
      </w:r>
    </w:p>
    <w:p w:rsidR="003C4D46" w:rsidRDefault="003C4D46">
      <w:pPr>
        <w:pStyle w:val="BodyText"/>
        <w:rPr>
          <w:sz w:val="20"/>
        </w:rPr>
      </w:pPr>
    </w:p>
    <w:p w:rsidR="003C4D46" w:rsidRDefault="003C4D46">
      <w:pPr>
        <w:pStyle w:val="BodyText"/>
        <w:spacing w:before="7"/>
        <w:rPr>
          <w:sz w:val="10"/>
        </w:rPr>
      </w:pPr>
    </w:p>
    <w:tbl>
      <w:tblPr>
        <w:tblW w:w="0" w:type="auto"/>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49"/>
        <w:gridCol w:w="831"/>
        <w:gridCol w:w="1112"/>
        <w:gridCol w:w="1128"/>
        <w:gridCol w:w="857"/>
        <w:gridCol w:w="837"/>
        <w:gridCol w:w="1022"/>
        <w:gridCol w:w="1303"/>
      </w:tblGrid>
      <w:tr w:rsidR="003C4D46">
        <w:trPr>
          <w:trHeight w:val="304"/>
        </w:trPr>
        <w:tc>
          <w:tcPr>
            <w:tcW w:w="1049" w:type="dxa"/>
          </w:tcPr>
          <w:p w:rsidR="003C4D46" w:rsidRDefault="00E30994">
            <w:pPr>
              <w:pStyle w:val="TableParagraph"/>
              <w:spacing w:before="13"/>
              <w:ind w:left="107"/>
              <w:rPr>
                <w:b/>
              </w:rPr>
            </w:pPr>
            <w:r>
              <w:rPr>
                <w:b/>
              </w:rPr>
              <w:t>Example</w:t>
            </w:r>
          </w:p>
        </w:tc>
        <w:tc>
          <w:tcPr>
            <w:tcW w:w="831" w:type="dxa"/>
          </w:tcPr>
          <w:p w:rsidR="003C4D46" w:rsidRDefault="00E30994">
            <w:pPr>
              <w:pStyle w:val="TableParagraph"/>
              <w:spacing w:before="13"/>
              <w:ind w:left="105"/>
              <w:rPr>
                <w:b/>
              </w:rPr>
            </w:pPr>
            <w:r>
              <w:rPr>
                <w:b/>
              </w:rPr>
              <w:t>Sky</w:t>
            </w:r>
          </w:p>
        </w:tc>
        <w:tc>
          <w:tcPr>
            <w:tcW w:w="1112" w:type="dxa"/>
          </w:tcPr>
          <w:p w:rsidR="003C4D46" w:rsidRDefault="00E30994">
            <w:pPr>
              <w:pStyle w:val="TableParagraph"/>
              <w:spacing w:before="13"/>
              <w:ind w:left="104"/>
              <w:rPr>
                <w:b/>
              </w:rPr>
            </w:pPr>
            <w:r>
              <w:rPr>
                <w:b/>
              </w:rPr>
              <w:t>AirTemp</w:t>
            </w:r>
          </w:p>
        </w:tc>
        <w:tc>
          <w:tcPr>
            <w:tcW w:w="1128" w:type="dxa"/>
          </w:tcPr>
          <w:p w:rsidR="003C4D46" w:rsidRDefault="00E30994">
            <w:pPr>
              <w:pStyle w:val="TableParagraph"/>
              <w:spacing w:before="13"/>
              <w:rPr>
                <w:b/>
              </w:rPr>
            </w:pPr>
            <w:r>
              <w:rPr>
                <w:b/>
              </w:rPr>
              <w:t>Humidity</w:t>
            </w:r>
          </w:p>
        </w:tc>
        <w:tc>
          <w:tcPr>
            <w:tcW w:w="857" w:type="dxa"/>
          </w:tcPr>
          <w:p w:rsidR="003C4D46" w:rsidRDefault="00E30994">
            <w:pPr>
              <w:pStyle w:val="TableParagraph"/>
              <w:spacing w:before="13"/>
              <w:rPr>
                <w:b/>
              </w:rPr>
            </w:pPr>
            <w:r>
              <w:rPr>
                <w:b/>
              </w:rPr>
              <w:t>Wind</w:t>
            </w:r>
          </w:p>
        </w:tc>
        <w:tc>
          <w:tcPr>
            <w:tcW w:w="837" w:type="dxa"/>
          </w:tcPr>
          <w:p w:rsidR="003C4D46" w:rsidRDefault="00E30994">
            <w:pPr>
              <w:pStyle w:val="TableParagraph"/>
              <w:spacing w:before="13"/>
              <w:ind w:left="88" w:right="99"/>
              <w:jc w:val="center"/>
              <w:rPr>
                <w:b/>
              </w:rPr>
            </w:pPr>
            <w:r>
              <w:rPr>
                <w:b/>
              </w:rPr>
              <w:t>Water</w:t>
            </w:r>
          </w:p>
        </w:tc>
        <w:tc>
          <w:tcPr>
            <w:tcW w:w="1022" w:type="dxa"/>
          </w:tcPr>
          <w:p w:rsidR="003C4D46" w:rsidRDefault="00E30994">
            <w:pPr>
              <w:pStyle w:val="TableParagraph"/>
              <w:spacing w:before="13"/>
              <w:ind w:left="105"/>
              <w:rPr>
                <w:b/>
              </w:rPr>
            </w:pPr>
            <w:r>
              <w:rPr>
                <w:b/>
              </w:rPr>
              <w:t>Forecast</w:t>
            </w:r>
          </w:p>
        </w:tc>
        <w:tc>
          <w:tcPr>
            <w:tcW w:w="1303" w:type="dxa"/>
          </w:tcPr>
          <w:p w:rsidR="003C4D46" w:rsidRDefault="00E30994">
            <w:pPr>
              <w:pStyle w:val="TableParagraph"/>
              <w:spacing w:before="13"/>
              <w:ind w:left="107"/>
              <w:rPr>
                <w:b/>
              </w:rPr>
            </w:pPr>
            <w:r>
              <w:rPr>
                <w:b/>
              </w:rPr>
              <w:t>EnjoySport</w:t>
            </w:r>
          </w:p>
        </w:tc>
      </w:tr>
      <w:tr w:rsidR="003C4D46">
        <w:trPr>
          <w:trHeight w:val="333"/>
        </w:trPr>
        <w:tc>
          <w:tcPr>
            <w:tcW w:w="1049" w:type="dxa"/>
          </w:tcPr>
          <w:p w:rsidR="003C4D46" w:rsidRDefault="00E30994">
            <w:pPr>
              <w:pStyle w:val="TableParagraph"/>
              <w:spacing w:before="27"/>
              <w:ind w:left="107"/>
              <w:rPr>
                <w:b/>
              </w:rPr>
            </w:pPr>
            <w:r>
              <w:rPr>
                <w:b/>
              </w:rPr>
              <w:t>1</w:t>
            </w:r>
          </w:p>
        </w:tc>
        <w:tc>
          <w:tcPr>
            <w:tcW w:w="831" w:type="dxa"/>
          </w:tcPr>
          <w:p w:rsidR="003C4D46" w:rsidRDefault="00E30994">
            <w:pPr>
              <w:pStyle w:val="TableParagraph"/>
              <w:ind w:left="105"/>
              <w:rPr>
                <w:sz w:val="24"/>
              </w:rPr>
            </w:pPr>
            <w:r>
              <w:rPr>
                <w:sz w:val="24"/>
              </w:rPr>
              <w:t>Sunny</w:t>
            </w:r>
          </w:p>
        </w:tc>
        <w:tc>
          <w:tcPr>
            <w:tcW w:w="1112" w:type="dxa"/>
          </w:tcPr>
          <w:p w:rsidR="003C4D46" w:rsidRDefault="00E30994">
            <w:pPr>
              <w:pStyle w:val="TableParagraph"/>
              <w:ind w:left="104"/>
              <w:rPr>
                <w:sz w:val="24"/>
              </w:rPr>
            </w:pPr>
            <w:r>
              <w:rPr>
                <w:sz w:val="24"/>
              </w:rPr>
              <w:t>Warm</w:t>
            </w:r>
          </w:p>
        </w:tc>
        <w:tc>
          <w:tcPr>
            <w:tcW w:w="1128" w:type="dxa"/>
          </w:tcPr>
          <w:p w:rsidR="003C4D46" w:rsidRDefault="00E30994">
            <w:pPr>
              <w:pStyle w:val="TableParagraph"/>
              <w:rPr>
                <w:sz w:val="24"/>
              </w:rPr>
            </w:pPr>
            <w:r>
              <w:rPr>
                <w:sz w:val="24"/>
              </w:rPr>
              <w:t>Normal</w:t>
            </w:r>
          </w:p>
        </w:tc>
        <w:tc>
          <w:tcPr>
            <w:tcW w:w="857" w:type="dxa"/>
          </w:tcPr>
          <w:p w:rsidR="003C4D46" w:rsidRDefault="00E30994">
            <w:pPr>
              <w:pStyle w:val="TableParagraph"/>
              <w:rPr>
                <w:sz w:val="24"/>
              </w:rPr>
            </w:pPr>
            <w:r>
              <w:rPr>
                <w:sz w:val="24"/>
              </w:rPr>
              <w:t>Strong</w:t>
            </w:r>
          </w:p>
        </w:tc>
        <w:tc>
          <w:tcPr>
            <w:tcW w:w="837" w:type="dxa"/>
          </w:tcPr>
          <w:p w:rsidR="003C4D46" w:rsidRDefault="00E30994">
            <w:pPr>
              <w:pStyle w:val="TableParagraph"/>
              <w:ind w:left="88" w:right="99"/>
              <w:jc w:val="center"/>
              <w:rPr>
                <w:sz w:val="24"/>
              </w:rPr>
            </w:pPr>
            <w:r>
              <w:rPr>
                <w:sz w:val="24"/>
              </w:rPr>
              <w:t>Warm</w:t>
            </w:r>
          </w:p>
        </w:tc>
        <w:tc>
          <w:tcPr>
            <w:tcW w:w="1022" w:type="dxa"/>
          </w:tcPr>
          <w:p w:rsidR="003C4D46" w:rsidRDefault="00E30994">
            <w:pPr>
              <w:pStyle w:val="TableParagraph"/>
              <w:ind w:left="105"/>
              <w:rPr>
                <w:sz w:val="24"/>
              </w:rPr>
            </w:pPr>
            <w:r>
              <w:rPr>
                <w:sz w:val="24"/>
              </w:rPr>
              <w:t>Same</w:t>
            </w:r>
          </w:p>
        </w:tc>
        <w:tc>
          <w:tcPr>
            <w:tcW w:w="1303" w:type="dxa"/>
          </w:tcPr>
          <w:p w:rsidR="003C4D46" w:rsidRDefault="00E30994">
            <w:pPr>
              <w:pStyle w:val="TableParagraph"/>
              <w:ind w:left="107"/>
              <w:rPr>
                <w:sz w:val="24"/>
              </w:rPr>
            </w:pPr>
            <w:r>
              <w:rPr>
                <w:sz w:val="24"/>
              </w:rPr>
              <w:t>Yes</w:t>
            </w:r>
          </w:p>
        </w:tc>
      </w:tr>
      <w:tr w:rsidR="003C4D46">
        <w:trPr>
          <w:trHeight w:val="333"/>
        </w:trPr>
        <w:tc>
          <w:tcPr>
            <w:tcW w:w="1049" w:type="dxa"/>
          </w:tcPr>
          <w:p w:rsidR="003C4D46" w:rsidRDefault="00E30994">
            <w:pPr>
              <w:pStyle w:val="TableParagraph"/>
              <w:spacing w:before="27"/>
              <w:ind w:left="107"/>
              <w:rPr>
                <w:b/>
              </w:rPr>
            </w:pPr>
            <w:r>
              <w:rPr>
                <w:b/>
              </w:rPr>
              <w:t>2</w:t>
            </w:r>
          </w:p>
        </w:tc>
        <w:tc>
          <w:tcPr>
            <w:tcW w:w="831" w:type="dxa"/>
          </w:tcPr>
          <w:p w:rsidR="003C4D46" w:rsidRDefault="00E30994">
            <w:pPr>
              <w:pStyle w:val="TableParagraph"/>
              <w:ind w:left="105"/>
              <w:rPr>
                <w:sz w:val="24"/>
              </w:rPr>
            </w:pPr>
            <w:r>
              <w:rPr>
                <w:sz w:val="24"/>
              </w:rPr>
              <w:t>Sunny</w:t>
            </w:r>
          </w:p>
        </w:tc>
        <w:tc>
          <w:tcPr>
            <w:tcW w:w="1112" w:type="dxa"/>
          </w:tcPr>
          <w:p w:rsidR="003C4D46" w:rsidRDefault="00E30994">
            <w:pPr>
              <w:pStyle w:val="TableParagraph"/>
              <w:ind w:left="104"/>
              <w:rPr>
                <w:sz w:val="24"/>
              </w:rPr>
            </w:pPr>
            <w:r>
              <w:rPr>
                <w:sz w:val="24"/>
              </w:rPr>
              <w:t>Warm</w:t>
            </w:r>
          </w:p>
        </w:tc>
        <w:tc>
          <w:tcPr>
            <w:tcW w:w="1128" w:type="dxa"/>
          </w:tcPr>
          <w:p w:rsidR="003C4D46" w:rsidRDefault="00E30994">
            <w:pPr>
              <w:pStyle w:val="TableParagraph"/>
              <w:rPr>
                <w:sz w:val="24"/>
              </w:rPr>
            </w:pPr>
            <w:r>
              <w:rPr>
                <w:sz w:val="24"/>
              </w:rPr>
              <w:t>High</w:t>
            </w:r>
          </w:p>
        </w:tc>
        <w:tc>
          <w:tcPr>
            <w:tcW w:w="857" w:type="dxa"/>
          </w:tcPr>
          <w:p w:rsidR="003C4D46" w:rsidRDefault="00E30994">
            <w:pPr>
              <w:pStyle w:val="TableParagraph"/>
              <w:rPr>
                <w:sz w:val="24"/>
              </w:rPr>
            </w:pPr>
            <w:r>
              <w:rPr>
                <w:sz w:val="24"/>
              </w:rPr>
              <w:t>Strong</w:t>
            </w:r>
          </w:p>
        </w:tc>
        <w:tc>
          <w:tcPr>
            <w:tcW w:w="837" w:type="dxa"/>
          </w:tcPr>
          <w:p w:rsidR="003C4D46" w:rsidRDefault="00E30994">
            <w:pPr>
              <w:pStyle w:val="TableParagraph"/>
              <w:ind w:left="88" w:right="99"/>
              <w:jc w:val="center"/>
              <w:rPr>
                <w:sz w:val="24"/>
              </w:rPr>
            </w:pPr>
            <w:r>
              <w:rPr>
                <w:sz w:val="24"/>
              </w:rPr>
              <w:t>Warm</w:t>
            </w:r>
          </w:p>
        </w:tc>
        <w:tc>
          <w:tcPr>
            <w:tcW w:w="1022" w:type="dxa"/>
          </w:tcPr>
          <w:p w:rsidR="003C4D46" w:rsidRDefault="00E30994">
            <w:pPr>
              <w:pStyle w:val="TableParagraph"/>
              <w:ind w:left="105"/>
              <w:rPr>
                <w:sz w:val="24"/>
              </w:rPr>
            </w:pPr>
            <w:r>
              <w:rPr>
                <w:sz w:val="24"/>
              </w:rPr>
              <w:t>Same</w:t>
            </w:r>
          </w:p>
        </w:tc>
        <w:tc>
          <w:tcPr>
            <w:tcW w:w="1303" w:type="dxa"/>
          </w:tcPr>
          <w:p w:rsidR="003C4D46" w:rsidRDefault="00E30994">
            <w:pPr>
              <w:pStyle w:val="TableParagraph"/>
              <w:ind w:left="107"/>
              <w:rPr>
                <w:sz w:val="24"/>
              </w:rPr>
            </w:pPr>
            <w:r>
              <w:rPr>
                <w:sz w:val="24"/>
              </w:rPr>
              <w:t>Yes</w:t>
            </w:r>
          </w:p>
        </w:tc>
      </w:tr>
      <w:tr w:rsidR="003C4D46">
        <w:trPr>
          <w:trHeight w:val="330"/>
        </w:trPr>
        <w:tc>
          <w:tcPr>
            <w:tcW w:w="1049" w:type="dxa"/>
          </w:tcPr>
          <w:p w:rsidR="003C4D46" w:rsidRDefault="00E30994">
            <w:pPr>
              <w:pStyle w:val="TableParagraph"/>
              <w:spacing w:before="27"/>
              <w:ind w:left="107"/>
              <w:rPr>
                <w:b/>
              </w:rPr>
            </w:pPr>
            <w:r>
              <w:rPr>
                <w:b/>
              </w:rPr>
              <w:t>3</w:t>
            </w:r>
          </w:p>
        </w:tc>
        <w:tc>
          <w:tcPr>
            <w:tcW w:w="831" w:type="dxa"/>
          </w:tcPr>
          <w:p w:rsidR="003C4D46" w:rsidRDefault="00E30994">
            <w:pPr>
              <w:pStyle w:val="TableParagraph"/>
              <w:spacing w:before="8"/>
              <w:ind w:left="105"/>
              <w:rPr>
                <w:sz w:val="24"/>
              </w:rPr>
            </w:pPr>
            <w:r>
              <w:rPr>
                <w:sz w:val="24"/>
              </w:rPr>
              <w:t>Rainy</w:t>
            </w:r>
          </w:p>
        </w:tc>
        <w:tc>
          <w:tcPr>
            <w:tcW w:w="1112" w:type="dxa"/>
          </w:tcPr>
          <w:p w:rsidR="003C4D46" w:rsidRDefault="00E30994">
            <w:pPr>
              <w:pStyle w:val="TableParagraph"/>
              <w:spacing w:before="8"/>
              <w:ind w:left="104"/>
              <w:rPr>
                <w:sz w:val="24"/>
              </w:rPr>
            </w:pPr>
            <w:r>
              <w:rPr>
                <w:sz w:val="24"/>
              </w:rPr>
              <w:t>Cold</w:t>
            </w:r>
          </w:p>
        </w:tc>
        <w:tc>
          <w:tcPr>
            <w:tcW w:w="1128" w:type="dxa"/>
          </w:tcPr>
          <w:p w:rsidR="003C4D46" w:rsidRDefault="00E30994">
            <w:pPr>
              <w:pStyle w:val="TableParagraph"/>
              <w:spacing w:before="8"/>
              <w:rPr>
                <w:sz w:val="24"/>
              </w:rPr>
            </w:pPr>
            <w:r>
              <w:rPr>
                <w:sz w:val="24"/>
              </w:rPr>
              <w:t>High</w:t>
            </w:r>
          </w:p>
        </w:tc>
        <w:tc>
          <w:tcPr>
            <w:tcW w:w="857" w:type="dxa"/>
          </w:tcPr>
          <w:p w:rsidR="003C4D46" w:rsidRDefault="00E30994">
            <w:pPr>
              <w:pStyle w:val="TableParagraph"/>
              <w:spacing w:before="8"/>
              <w:rPr>
                <w:sz w:val="24"/>
              </w:rPr>
            </w:pPr>
            <w:r>
              <w:rPr>
                <w:sz w:val="24"/>
              </w:rPr>
              <w:t>Strong</w:t>
            </w:r>
          </w:p>
        </w:tc>
        <w:tc>
          <w:tcPr>
            <w:tcW w:w="837" w:type="dxa"/>
          </w:tcPr>
          <w:p w:rsidR="003C4D46" w:rsidRDefault="00E30994">
            <w:pPr>
              <w:pStyle w:val="TableParagraph"/>
              <w:spacing w:before="8"/>
              <w:ind w:left="88" w:right="99"/>
              <w:jc w:val="center"/>
              <w:rPr>
                <w:sz w:val="24"/>
              </w:rPr>
            </w:pPr>
            <w:r>
              <w:rPr>
                <w:sz w:val="24"/>
              </w:rPr>
              <w:t>Warm</w:t>
            </w:r>
          </w:p>
        </w:tc>
        <w:tc>
          <w:tcPr>
            <w:tcW w:w="1022" w:type="dxa"/>
          </w:tcPr>
          <w:p w:rsidR="003C4D46" w:rsidRDefault="00E30994">
            <w:pPr>
              <w:pStyle w:val="TableParagraph"/>
              <w:spacing w:before="8"/>
              <w:ind w:left="105"/>
              <w:rPr>
                <w:sz w:val="24"/>
              </w:rPr>
            </w:pPr>
            <w:r>
              <w:rPr>
                <w:sz w:val="24"/>
              </w:rPr>
              <w:t>Change</w:t>
            </w:r>
          </w:p>
        </w:tc>
        <w:tc>
          <w:tcPr>
            <w:tcW w:w="1303" w:type="dxa"/>
          </w:tcPr>
          <w:p w:rsidR="003C4D46" w:rsidRDefault="00E30994">
            <w:pPr>
              <w:pStyle w:val="TableParagraph"/>
              <w:spacing w:before="8"/>
              <w:ind w:left="107"/>
              <w:rPr>
                <w:sz w:val="24"/>
              </w:rPr>
            </w:pPr>
            <w:r>
              <w:rPr>
                <w:sz w:val="24"/>
              </w:rPr>
              <w:t>No</w:t>
            </w:r>
          </w:p>
        </w:tc>
      </w:tr>
      <w:tr w:rsidR="003C4D46">
        <w:trPr>
          <w:trHeight w:val="333"/>
        </w:trPr>
        <w:tc>
          <w:tcPr>
            <w:tcW w:w="1049" w:type="dxa"/>
          </w:tcPr>
          <w:p w:rsidR="003C4D46" w:rsidRDefault="00E30994">
            <w:pPr>
              <w:pStyle w:val="TableParagraph"/>
              <w:spacing w:before="27"/>
              <w:ind w:left="107"/>
              <w:rPr>
                <w:b/>
              </w:rPr>
            </w:pPr>
            <w:r>
              <w:rPr>
                <w:b/>
              </w:rPr>
              <w:t>4</w:t>
            </w:r>
          </w:p>
        </w:tc>
        <w:tc>
          <w:tcPr>
            <w:tcW w:w="831" w:type="dxa"/>
          </w:tcPr>
          <w:p w:rsidR="003C4D46" w:rsidRDefault="00E30994">
            <w:pPr>
              <w:pStyle w:val="TableParagraph"/>
              <w:ind w:left="105"/>
              <w:rPr>
                <w:sz w:val="24"/>
              </w:rPr>
            </w:pPr>
            <w:r>
              <w:rPr>
                <w:sz w:val="24"/>
              </w:rPr>
              <w:t>Sunny</w:t>
            </w:r>
          </w:p>
        </w:tc>
        <w:tc>
          <w:tcPr>
            <w:tcW w:w="1112" w:type="dxa"/>
          </w:tcPr>
          <w:p w:rsidR="003C4D46" w:rsidRDefault="00E30994">
            <w:pPr>
              <w:pStyle w:val="TableParagraph"/>
              <w:ind w:left="104"/>
              <w:rPr>
                <w:sz w:val="24"/>
              </w:rPr>
            </w:pPr>
            <w:r>
              <w:rPr>
                <w:sz w:val="24"/>
              </w:rPr>
              <w:t>Warm</w:t>
            </w:r>
          </w:p>
        </w:tc>
        <w:tc>
          <w:tcPr>
            <w:tcW w:w="1128" w:type="dxa"/>
          </w:tcPr>
          <w:p w:rsidR="003C4D46" w:rsidRDefault="00E30994">
            <w:pPr>
              <w:pStyle w:val="TableParagraph"/>
              <w:rPr>
                <w:sz w:val="24"/>
              </w:rPr>
            </w:pPr>
            <w:r>
              <w:rPr>
                <w:sz w:val="24"/>
              </w:rPr>
              <w:t>High</w:t>
            </w:r>
          </w:p>
        </w:tc>
        <w:tc>
          <w:tcPr>
            <w:tcW w:w="857" w:type="dxa"/>
          </w:tcPr>
          <w:p w:rsidR="003C4D46" w:rsidRDefault="00E30994">
            <w:pPr>
              <w:pStyle w:val="TableParagraph"/>
              <w:rPr>
                <w:sz w:val="24"/>
              </w:rPr>
            </w:pPr>
            <w:r>
              <w:rPr>
                <w:sz w:val="24"/>
              </w:rPr>
              <w:t>Strong</w:t>
            </w:r>
          </w:p>
        </w:tc>
        <w:tc>
          <w:tcPr>
            <w:tcW w:w="837" w:type="dxa"/>
          </w:tcPr>
          <w:p w:rsidR="003C4D46" w:rsidRDefault="00E30994">
            <w:pPr>
              <w:pStyle w:val="TableParagraph"/>
              <w:ind w:left="88" w:right="231"/>
              <w:jc w:val="center"/>
              <w:rPr>
                <w:sz w:val="24"/>
              </w:rPr>
            </w:pPr>
            <w:r>
              <w:rPr>
                <w:sz w:val="24"/>
              </w:rPr>
              <w:t>Cool</w:t>
            </w:r>
          </w:p>
        </w:tc>
        <w:tc>
          <w:tcPr>
            <w:tcW w:w="1022" w:type="dxa"/>
          </w:tcPr>
          <w:p w:rsidR="003C4D46" w:rsidRDefault="00E30994">
            <w:pPr>
              <w:pStyle w:val="TableParagraph"/>
              <w:ind w:left="105"/>
              <w:rPr>
                <w:sz w:val="24"/>
              </w:rPr>
            </w:pPr>
            <w:r>
              <w:rPr>
                <w:sz w:val="24"/>
              </w:rPr>
              <w:t>Change</w:t>
            </w:r>
          </w:p>
        </w:tc>
        <w:tc>
          <w:tcPr>
            <w:tcW w:w="1303" w:type="dxa"/>
          </w:tcPr>
          <w:p w:rsidR="003C4D46" w:rsidRDefault="00E30994">
            <w:pPr>
              <w:pStyle w:val="TableParagraph"/>
              <w:ind w:left="107"/>
              <w:rPr>
                <w:sz w:val="24"/>
              </w:rPr>
            </w:pPr>
            <w:r>
              <w:rPr>
                <w:sz w:val="24"/>
              </w:rPr>
              <w:t>Yes</w:t>
            </w:r>
          </w:p>
        </w:tc>
      </w:tr>
    </w:tbl>
    <w:p w:rsidR="003C4D46" w:rsidRDefault="003C4D46">
      <w:pPr>
        <w:pStyle w:val="BodyText"/>
        <w:spacing w:before="2"/>
        <w:rPr>
          <w:sz w:val="29"/>
        </w:rPr>
      </w:pPr>
    </w:p>
    <w:p w:rsidR="003C4D46" w:rsidRDefault="00E30994">
      <w:pPr>
        <w:pStyle w:val="ListParagraph"/>
        <w:numPr>
          <w:ilvl w:val="1"/>
          <w:numId w:val="10"/>
        </w:numPr>
        <w:tabs>
          <w:tab w:val="left" w:pos="913"/>
          <w:tab w:val="left" w:pos="915"/>
        </w:tabs>
        <w:ind w:hanging="361"/>
        <w:rPr>
          <w:sz w:val="26"/>
        </w:rPr>
      </w:pPr>
      <w:r>
        <w:rPr>
          <w:sz w:val="26"/>
        </w:rPr>
        <w:t xml:space="preserve">The first step of FIND-S is to initialize h to the most </w:t>
      </w:r>
      <w:r>
        <w:rPr>
          <w:sz w:val="26"/>
        </w:rPr>
        <w:t>specific hypothesis in</w:t>
      </w:r>
      <w:r>
        <w:rPr>
          <w:spacing w:val="-22"/>
          <w:sz w:val="26"/>
        </w:rPr>
        <w:t xml:space="preserve"> </w:t>
      </w:r>
      <w:r>
        <w:rPr>
          <w:sz w:val="26"/>
        </w:rPr>
        <w:t>H</w:t>
      </w:r>
    </w:p>
    <w:p w:rsidR="003C4D46" w:rsidRDefault="00E30994">
      <w:pPr>
        <w:pStyle w:val="BodyText"/>
        <w:spacing w:before="46"/>
        <w:ind w:left="59"/>
        <w:jc w:val="center"/>
      </w:pPr>
      <w:r>
        <w:t>h - (Ø, Ø, Ø, Ø, Ø, Ø)</w:t>
      </w:r>
    </w:p>
    <w:p w:rsidR="003C4D46" w:rsidRDefault="003C4D46">
      <w:pPr>
        <w:pStyle w:val="BodyText"/>
        <w:spacing w:before="9"/>
        <w:rPr>
          <w:sz w:val="33"/>
        </w:rPr>
      </w:pPr>
    </w:p>
    <w:p w:rsidR="003C4D46" w:rsidRDefault="00E30994">
      <w:pPr>
        <w:pStyle w:val="ListParagraph"/>
        <w:numPr>
          <w:ilvl w:val="1"/>
          <w:numId w:val="10"/>
        </w:numPr>
        <w:tabs>
          <w:tab w:val="left" w:pos="913"/>
          <w:tab w:val="left" w:pos="915"/>
        </w:tabs>
        <w:ind w:hanging="361"/>
        <w:rPr>
          <w:sz w:val="26"/>
        </w:rPr>
      </w:pPr>
      <w:r>
        <w:rPr>
          <w:sz w:val="26"/>
        </w:rPr>
        <w:t>Consider the first training</w:t>
      </w:r>
      <w:r>
        <w:rPr>
          <w:spacing w:val="-5"/>
          <w:sz w:val="26"/>
        </w:rPr>
        <w:t xml:space="preserve"> </w:t>
      </w:r>
      <w:r>
        <w:rPr>
          <w:sz w:val="26"/>
        </w:rPr>
        <w:t>example</w:t>
      </w:r>
    </w:p>
    <w:p w:rsidR="003C4D46" w:rsidRDefault="00E30994">
      <w:pPr>
        <w:pStyle w:val="BodyText"/>
        <w:spacing w:before="43"/>
        <w:ind w:left="58"/>
        <w:jc w:val="center"/>
      </w:pPr>
      <w:r>
        <w:rPr>
          <w:position w:val="2"/>
        </w:rPr>
        <w:t>x</w:t>
      </w:r>
      <w:r>
        <w:rPr>
          <w:position w:val="2"/>
          <w:vertAlign w:val="subscript"/>
        </w:rPr>
        <w:t>1</w:t>
      </w:r>
      <w:r>
        <w:rPr>
          <w:position w:val="2"/>
        </w:rPr>
        <w:t xml:space="preserve"> = &lt;Sunny Warm Normal Strong Warm Same&gt;, +</w:t>
      </w:r>
    </w:p>
    <w:p w:rsidR="003C4D46" w:rsidRDefault="003C4D46">
      <w:pPr>
        <w:pStyle w:val="BodyText"/>
        <w:spacing w:before="2"/>
        <w:rPr>
          <w:sz w:val="32"/>
        </w:rPr>
      </w:pPr>
    </w:p>
    <w:p w:rsidR="003C4D46" w:rsidRDefault="00E30994">
      <w:pPr>
        <w:pStyle w:val="BodyText"/>
        <w:spacing w:line="276" w:lineRule="auto"/>
        <w:ind w:left="914" w:right="126"/>
      </w:pPr>
      <w:r>
        <w:t xml:space="preserve">Observing the first training example, it is clear that hypothesis </w:t>
      </w:r>
      <w:r>
        <w:rPr>
          <w:i/>
        </w:rPr>
        <w:t xml:space="preserve">h </w:t>
      </w:r>
      <w:r>
        <w:t xml:space="preserve">is too specific. None of the "Ø" constraints in h are satisfied by this example, so each is replaced by the next </w:t>
      </w:r>
      <w:r>
        <w:rPr>
          <w:i/>
        </w:rPr>
        <w:t xml:space="preserve">more general constraint </w:t>
      </w:r>
      <w:r>
        <w:t>that fits the example</w:t>
      </w:r>
    </w:p>
    <w:p w:rsidR="003C4D46" w:rsidRDefault="00E30994">
      <w:pPr>
        <w:pStyle w:val="BodyText"/>
        <w:spacing w:line="316" w:lineRule="exact"/>
        <w:ind w:left="2874"/>
      </w:pPr>
      <w:r>
        <w:rPr>
          <w:position w:val="2"/>
        </w:rPr>
        <w:t>h</w:t>
      </w:r>
      <w:r>
        <w:rPr>
          <w:position w:val="2"/>
          <w:vertAlign w:val="subscript"/>
        </w:rPr>
        <w:t>1</w:t>
      </w:r>
      <w:r>
        <w:rPr>
          <w:position w:val="2"/>
        </w:rPr>
        <w:t xml:space="preserve"> = &lt;Sunny Warm Normal Strong Warm Same&gt;</w:t>
      </w:r>
    </w:p>
    <w:p w:rsidR="003C4D46" w:rsidRDefault="003C4D46">
      <w:pPr>
        <w:pStyle w:val="BodyText"/>
        <w:spacing w:before="3"/>
        <w:rPr>
          <w:sz w:val="32"/>
        </w:rPr>
      </w:pPr>
    </w:p>
    <w:p w:rsidR="003C4D46" w:rsidRDefault="00E30994">
      <w:pPr>
        <w:pStyle w:val="ListParagraph"/>
        <w:numPr>
          <w:ilvl w:val="1"/>
          <w:numId w:val="10"/>
        </w:numPr>
        <w:tabs>
          <w:tab w:val="left" w:pos="913"/>
          <w:tab w:val="left" w:pos="915"/>
        </w:tabs>
        <w:spacing w:before="1"/>
        <w:ind w:hanging="361"/>
        <w:rPr>
          <w:sz w:val="26"/>
        </w:rPr>
      </w:pPr>
      <w:r>
        <w:rPr>
          <w:sz w:val="26"/>
        </w:rPr>
        <w:t>Consider the second training</w:t>
      </w:r>
      <w:r>
        <w:rPr>
          <w:spacing w:val="-4"/>
          <w:sz w:val="26"/>
        </w:rPr>
        <w:t xml:space="preserve"> </w:t>
      </w:r>
      <w:r>
        <w:rPr>
          <w:sz w:val="26"/>
        </w:rPr>
        <w:t>example</w:t>
      </w:r>
    </w:p>
    <w:p w:rsidR="003C4D46" w:rsidRDefault="00E30994">
      <w:pPr>
        <w:pStyle w:val="BodyText"/>
        <w:spacing w:before="42"/>
        <w:ind w:left="54"/>
        <w:jc w:val="center"/>
      </w:pPr>
      <w:r>
        <w:rPr>
          <w:position w:val="2"/>
        </w:rPr>
        <w:t>x</w:t>
      </w:r>
      <w:r>
        <w:rPr>
          <w:position w:val="2"/>
          <w:vertAlign w:val="subscript"/>
        </w:rPr>
        <w:t>2</w:t>
      </w:r>
      <w:r>
        <w:rPr>
          <w:position w:val="2"/>
        </w:rPr>
        <w:t xml:space="preserve"> = &lt;Sunny, Warm, High, Strong, Warm, Same&gt;, +</w:t>
      </w:r>
    </w:p>
    <w:p w:rsidR="003C4D46" w:rsidRDefault="003C4D46">
      <w:pPr>
        <w:pStyle w:val="BodyText"/>
        <w:spacing w:before="1"/>
        <w:rPr>
          <w:sz w:val="32"/>
        </w:rPr>
      </w:pPr>
    </w:p>
    <w:p w:rsidR="003C4D46" w:rsidRDefault="00E30994">
      <w:pPr>
        <w:pStyle w:val="BodyText"/>
        <w:spacing w:line="276" w:lineRule="auto"/>
        <w:ind w:left="914" w:right="553"/>
        <w:jc w:val="both"/>
      </w:pPr>
      <w:r>
        <w:t xml:space="preserve">The second training example forces the algorithm to further generalize h, this time substituting a "?" in place of any attribute </w:t>
      </w:r>
      <w:r>
        <w:t>value in h that is not satisfied by the new example</w:t>
      </w:r>
    </w:p>
    <w:p w:rsidR="003C4D46" w:rsidRDefault="00E30994">
      <w:pPr>
        <w:pStyle w:val="BodyText"/>
        <w:ind w:left="54"/>
        <w:jc w:val="center"/>
      </w:pPr>
      <w:r>
        <w:rPr>
          <w:position w:val="2"/>
        </w:rPr>
        <w:t>h</w:t>
      </w:r>
      <w:r>
        <w:rPr>
          <w:position w:val="2"/>
          <w:vertAlign w:val="subscript"/>
        </w:rPr>
        <w:t>2</w:t>
      </w:r>
      <w:r>
        <w:rPr>
          <w:position w:val="2"/>
        </w:rPr>
        <w:t xml:space="preserve"> = &lt;Sunny Warm ? Strong Warm Same&gt;</w:t>
      </w:r>
    </w:p>
    <w:p w:rsidR="003C4D46" w:rsidRDefault="003C4D46">
      <w:pPr>
        <w:pStyle w:val="BodyText"/>
        <w:spacing w:before="3"/>
        <w:rPr>
          <w:sz w:val="32"/>
        </w:rPr>
      </w:pPr>
    </w:p>
    <w:p w:rsidR="003C4D46" w:rsidRDefault="00E30994">
      <w:pPr>
        <w:pStyle w:val="ListParagraph"/>
        <w:numPr>
          <w:ilvl w:val="1"/>
          <w:numId w:val="10"/>
        </w:numPr>
        <w:tabs>
          <w:tab w:val="left" w:pos="913"/>
          <w:tab w:val="left" w:pos="915"/>
        </w:tabs>
        <w:ind w:hanging="361"/>
        <w:rPr>
          <w:sz w:val="26"/>
        </w:rPr>
      </w:pPr>
      <w:r>
        <w:rPr>
          <w:sz w:val="26"/>
        </w:rPr>
        <w:t>Consider the third training</w:t>
      </w:r>
      <w:r>
        <w:rPr>
          <w:spacing w:val="-2"/>
          <w:sz w:val="26"/>
        </w:rPr>
        <w:t xml:space="preserve"> </w:t>
      </w:r>
      <w:r>
        <w:rPr>
          <w:sz w:val="26"/>
        </w:rPr>
        <w:t>example</w:t>
      </w:r>
    </w:p>
    <w:p w:rsidR="003C4D46" w:rsidRDefault="00E30994">
      <w:pPr>
        <w:pStyle w:val="BodyText"/>
        <w:spacing w:before="43"/>
        <w:ind w:left="57"/>
        <w:jc w:val="center"/>
      </w:pPr>
      <w:r>
        <w:t>x3 = &lt;Rainy, Cold, High, Strong, Warm, Change&gt;, -</w:t>
      </w:r>
    </w:p>
    <w:p w:rsidR="003C4D46" w:rsidRDefault="003C4D46">
      <w:pPr>
        <w:pStyle w:val="BodyText"/>
        <w:spacing w:before="8"/>
        <w:rPr>
          <w:sz w:val="33"/>
        </w:rPr>
      </w:pPr>
    </w:p>
    <w:p w:rsidR="003C4D46" w:rsidRDefault="00E30994">
      <w:pPr>
        <w:pStyle w:val="BodyText"/>
        <w:spacing w:line="278" w:lineRule="auto"/>
        <w:ind w:left="914" w:right="150"/>
      </w:pPr>
      <w:r>
        <w:t>Upon encountering the third training the algorithm makes no change to h. The FI</w:t>
      </w:r>
      <w:r>
        <w:t>ND-S algorithm simply ignores every negative example.</w:t>
      </w:r>
    </w:p>
    <w:p w:rsidR="003C4D46" w:rsidRDefault="00E30994">
      <w:pPr>
        <w:pStyle w:val="BodyText"/>
        <w:spacing w:line="314" w:lineRule="exact"/>
        <w:ind w:left="2819"/>
      </w:pPr>
      <w:r>
        <w:rPr>
          <w:position w:val="2"/>
        </w:rPr>
        <w:t>h</w:t>
      </w:r>
      <w:r>
        <w:rPr>
          <w:position w:val="2"/>
          <w:vertAlign w:val="subscript"/>
        </w:rPr>
        <w:t>3</w:t>
      </w:r>
      <w:r>
        <w:rPr>
          <w:position w:val="2"/>
        </w:rPr>
        <w:t xml:space="preserve"> = &lt; Sunny Warm ? Strong Warm Same&gt;</w:t>
      </w:r>
    </w:p>
    <w:p w:rsidR="003C4D46" w:rsidRDefault="003C4D46">
      <w:pPr>
        <w:pStyle w:val="BodyText"/>
        <w:spacing w:before="1"/>
        <w:rPr>
          <w:sz w:val="32"/>
        </w:rPr>
      </w:pPr>
    </w:p>
    <w:p w:rsidR="003C4D46" w:rsidRDefault="00E30994">
      <w:pPr>
        <w:pStyle w:val="ListParagraph"/>
        <w:numPr>
          <w:ilvl w:val="1"/>
          <w:numId w:val="10"/>
        </w:numPr>
        <w:tabs>
          <w:tab w:val="left" w:pos="913"/>
          <w:tab w:val="left" w:pos="915"/>
        </w:tabs>
        <w:ind w:hanging="361"/>
        <w:rPr>
          <w:sz w:val="26"/>
        </w:rPr>
      </w:pPr>
      <w:r>
        <w:rPr>
          <w:sz w:val="26"/>
        </w:rPr>
        <w:t>Consider the fourth training</w:t>
      </w:r>
      <w:r>
        <w:rPr>
          <w:spacing w:val="-5"/>
          <w:sz w:val="26"/>
        </w:rPr>
        <w:t xml:space="preserve"> </w:t>
      </w:r>
      <w:r>
        <w:rPr>
          <w:sz w:val="26"/>
        </w:rPr>
        <w:t>example</w:t>
      </w:r>
    </w:p>
    <w:p w:rsidR="003C4D46" w:rsidRDefault="00E30994">
      <w:pPr>
        <w:pStyle w:val="BodyText"/>
        <w:spacing w:before="42"/>
        <w:ind w:left="59"/>
        <w:jc w:val="center"/>
      </w:pPr>
      <w:r>
        <w:rPr>
          <w:position w:val="2"/>
        </w:rPr>
        <w:t>x</w:t>
      </w:r>
      <w:r>
        <w:rPr>
          <w:position w:val="2"/>
          <w:vertAlign w:val="subscript"/>
        </w:rPr>
        <w:t>4</w:t>
      </w:r>
      <w:r>
        <w:rPr>
          <w:position w:val="2"/>
        </w:rPr>
        <w:t xml:space="preserve"> = &lt;Sunny Warm High Strong Cool Change&gt;, +</w:t>
      </w:r>
    </w:p>
    <w:p w:rsidR="003C4D46" w:rsidRDefault="003C4D46">
      <w:pPr>
        <w:pStyle w:val="BodyText"/>
        <w:spacing w:before="3"/>
        <w:rPr>
          <w:sz w:val="32"/>
        </w:rPr>
      </w:pPr>
    </w:p>
    <w:p w:rsidR="003C4D46" w:rsidRDefault="00E30994">
      <w:pPr>
        <w:pStyle w:val="BodyText"/>
        <w:ind w:right="3307"/>
        <w:jc w:val="right"/>
      </w:pPr>
      <w:r>
        <w:t>The fourth example leads to a further generalization of h</w:t>
      </w:r>
    </w:p>
    <w:p w:rsidR="003C4D46" w:rsidRDefault="00E30994">
      <w:pPr>
        <w:pStyle w:val="BodyText"/>
        <w:spacing w:before="43"/>
        <w:ind w:right="3221"/>
        <w:jc w:val="right"/>
      </w:pPr>
      <w:r>
        <w:rPr>
          <w:position w:val="2"/>
        </w:rPr>
        <w:t>h</w:t>
      </w:r>
      <w:r>
        <w:rPr>
          <w:position w:val="2"/>
          <w:vertAlign w:val="subscript"/>
        </w:rPr>
        <w:t>4</w:t>
      </w:r>
      <w:r>
        <w:rPr>
          <w:position w:val="2"/>
        </w:rPr>
        <w:t xml:space="preserve"> = &lt; Sunny Warm ? Strong ? ? &gt;</w:t>
      </w:r>
    </w:p>
    <w:p w:rsidR="003C4D46" w:rsidRDefault="003C4D46">
      <w:pPr>
        <w:jc w:val="right"/>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3C4D46">
      <w:pPr>
        <w:pStyle w:val="BodyText"/>
        <w:spacing w:before="4"/>
        <w:rPr>
          <w:sz w:val="16"/>
        </w:rPr>
      </w:pPr>
    </w:p>
    <w:p w:rsidR="003C4D46" w:rsidRDefault="00E30994">
      <w:pPr>
        <w:pStyle w:val="BodyText"/>
        <w:ind w:left="383"/>
        <w:rPr>
          <w:sz w:val="20"/>
        </w:rPr>
      </w:pPr>
      <w:r>
        <w:rPr>
          <w:noProof/>
          <w:sz w:val="20"/>
        </w:rPr>
        <w:drawing>
          <wp:inline distT="0" distB="0" distL="0" distR="0">
            <wp:extent cx="6121400" cy="360045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6" cstate="print"/>
                    <a:stretch>
                      <a:fillRect/>
                    </a:stretch>
                  </pic:blipFill>
                  <pic:spPr>
                    <a:xfrm>
                      <a:off x="0" y="0"/>
                      <a:ext cx="6121936" cy="3600450"/>
                    </a:xfrm>
                    <a:prstGeom prst="rect">
                      <a:avLst/>
                    </a:prstGeom>
                  </pic:spPr>
                </pic:pic>
              </a:graphicData>
            </a:graphic>
          </wp:inline>
        </w:drawing>
      </w:r>
    </w:p>
    <w:p w:rsidR="003C4D46" w:rsidRDefault="003C4D46">
      <w:pPr>
        <w:pStyle w:val="BodyText"/>
        <w:rPr>
          <w:sz w:val="20"/>
        </w:rPr>
      </w:pPr>
    </w:p>
    <w:p w:rsidR="003C4D46" w:rsidRDefault="003C4D46">
      <w:pPr>
        <w:pStyle w:val="BodyText"/>
        <w:rPr>
          <w:sz w:val="20"/>
        </w:rPr>
      </w:pPr>
    </w:p>
    <w:p w:rsidR="003C4D46" w:rsidRDefault="003C4D46">
      <w:pPr>
        <w:pStyle w:val="BodyText"/>
        <w:rPr>
          <w:sz w:val="20"/>
        </w:rPr>
      </w:pPr>
    </w:p>
    <w:p w:rsidR="003C4D46" w:rsidRDefault="003C4D46">
      <w:pPr>
        <w:pStyle w:val="BodyText"/>
        <w:spacing w:before="7"/>
        <w:rPr>
          <w:sz w:val="18"/>
        </w:rPr>
      </w:pPr>
    </w:p>
    <w:p w:rsidR="003C4D46" w:rsidRDefault="00E30994">
      <w:pPr>
        <w:pStyle w:val="Heading4"/>
        <w:spacing w:before="57"/>
        <w:jc w:val="both"/>
        <w:rPr>
          <w:u w:val="none"/>
        </w:rPr>
      </w:pPr>
      <w:r>
        <w:rPr>
          <w:u w:val="thick"/>
        </w:rPr>
        <w:t>The key property of the FIND-S algorithm</w:t>
      </w:r>
    </w:p>
    <w:p w:rsidR="003C4D46" w:rsidRDefault="00E30994">
      <w:pPr>
        <w:pStyle w:val="ListParagraph"/>
        <w:numPr>
          <w:ilvl w:val="1"/>
          <w:numId w:val="10"/>
        </w:numPr>
        <w:tabs>
          <w:tab w:val="left" w:pos="915"/>
        </w:tabs>
        <w:spacing w:before="19" w:line="273" w:lineRule="auto"/>
        <w:ind w:right="133"/>
        <w:jc w:val="both"/>
        <w:rPr>
          <w:sz w:val="26"/>
        </w:rPr>
      </w:pPr>
      <w:r>
        <w:rPr>
          <w:sz w:val="26"/>
        </w:rPr>
        <w:t>FIND-S is guaranteed to output the most specific hypothesis within H that is</w:t>
      </w:r>
      <w:r>
        <w:rPr>
          <w:spacing w:val="-20"/>
          <w:sz w:val="26"/>
        </w:rPr>
        <w:t xml:space="preserve"> </w:t>
      </w:r>
      <w:r>
        <w:rPr>
          <w:sz w:val="26"/>
        </w:rPr>
        <w:t>consistent with the positive training</w:t>
      </w:r>
      <w:r>
        <w:rPr>
          <w:spacing w:val="-5"/>
          <w:sz w:val="26"/>
        </w:rPr>
        <w:t xml:space="preserve"> </w:t>
      </w:r>
      <w:r>
        <w:rPr>
          <w:sz w:val="26"/>
        </w:rPr>
        <w:t>examples</w:t>
      </w:r>
    </w:p>
    <w:p w:rsidR="003C4D46" w:rsidRDefault="00E30994">
      <w:pPr>
        <w:pStyle w:val="ListParagraph"/>
        <w:numPr>
          <w:ilvl w:val="1"/>
          <w:numId w:val="10"/>
        </w:numPr>
        <w:tabs>
          <w:tab w:val="left" w:pos="915"/>
        </w:tabs>
        <w:spacing w:before="2" w:line="273" w:lineRule="auto"/>
        <w:ind w:right="131"/>
        <w:jc w:val="both"/>
        <w:rPr>
          <w:sz w:val="26"/>
        </w:rPr>
      </w:pPr>
      <w:r>
        <w:rPr>
          <w:sz w:val="26"/>
        </w:rPr>
        <w:t>FIND-S</w:t>
      </w:r>
      <w:r>
        <w:rPr>
          <w:spacing w:val="-5"/>
          <w:sz w:val="26"/>
        </w:rPr>
        <w:t xml:space="preserve"> </w:t>
      </w:r>
      <w:r>
        <w:rPr>
          <w:sz w:val="26"/>
        </w:rPr>
        <w:t>algorithm’s</w:t>
      </w:r>
      <w:r>
        <w:rPr>
          <w:spacing w:val="-5"/>
          <w:sz w:val="26"/>
        </w:rPr>
        <w:t xml:space="preserve"> </w:t>
      </w:r>
      <w:r>
        <w:rPr>
          <w:sz w:val="26"/>
        </w:rPr>
        <w:t>final</w:t>
      </w:r>
      <w:r>
        <w:rPr>
          <w:spacing w:val="-5"/>
          <w:sz w:val="26"/>
        </w:rPr>
        <w:t xml:space="preserve"> </w:t>
      </w:r>
      <w:r>
        <w:rPr>
          <w:sz w:val="26"/>
        </w:rPr>
        <w:t>hypothesis</w:t>
      </w:r>
      <w:r>
        <w:rPr>
          <w:spacing w:val="-5"/>
          <w:sz w:val="26"/>
        </w:rPr>
        <w:t xml:space="preserve"> </w:t>
      </w:r>
      <w:r>
        <w:rPr>
          <w:sz w:val="26"/>
        </w:rPr>
        <w:t>will</w:t>
      </w:r>
      <w:r>
        <w:rPr>
          <w:spacing w:val="-5"/>
          <w:sz w:val="26"/>
        </w:rPr>
        <w:t xml:space="preserve"> </w:t>
      </w:r>
      <w:r>
        <w:rPr>
          <w:sz w:val="26"/>
        </w:rPr>
        <w:t>also</w:t>
      </w:r>
      <w:r>
        <w:rPr>
          <w:spacing w:val="-3"/>
          <w:sz w:val="26"/>
        </w:rPr>
        <w:t xml:space="preserve"> </w:t>
      </w:r>
      <w:r>
        <w:rPr>
          <w:sz w:val="26"/>
        </w:rPr>
        <w:t>be</w:t>
      </w:r>
      <w:r>
        <w:rPr>
          <w:spacing w:val="-5"/>
          <w:sz w:val="26"/>
        </w:rPr>
        <w:t xml:space="preserve"> </w:t>
      </w:r>
      <w:r>
        <w:rPr>
          <w:sz w:val="26"/>
        </w:rPr>
        <w:t>consistent</w:t>
      </w:r>
      <w:r>
        <w:rPr>
          <w:spacing w:val="-3"/>
          <w:sz w:val="26"/>
        </w:rPr>
        <w:t xml:space="preserve"> </w:t>
      </w:r>
      <w:r>
        <w:rPr>
          <w:sz w:val="26"/>
        </w:rPr>
        <w:t>with</w:t>
      </w:r>
      <w:r>
        <w:rPr>
          <w:spacing w:val="-5"/>
          <w:sz w:val="26"/>
        </w:rPr>
        <w:t xml:space="preserve"> </w:t>
      </w:r>
      <w:r>
        <w:rPr>
          <w:sz w:val="26"/>
        </w:rPr>
        <w:t>the</w:t>
      </w:r>
      <w:r>
        <w:rPr>
          <w:spacing w:val="-5"/>
          <w:sz w:val="26"/>
        </w:rPr>
        <w:t xml:space="preserve"> </w:t>
      </w:r>
      <w:r>
        <w:rPr>
          <w:sz w:val="26"/>
        </w:rPr>
        <w:t>negative</w:t>
      </w:r>
      <w:r>
        <w:rPr>
          <w:spacing w:val="-3"/>
          <w:sz w:val="26"/>
        </w:rPr>
        <w:t xml:space="preserve"> </w:t>
      </w:r>
      <w:r>
        <w:rPr>
          <w:sz w:val="26"/>
        </w:rPr>
        <w:t>examples provided</w:t>
      </w:r>
      <w:r>
        <w:rPr>
          <w:spacing w:val="-16"/>
          <w:sz w:val="26"/>
        </w:rPr>
        <w:t xml:space="preserve"> </w:t>
      </w:r>
      <w:r>
        <w:rPr>
          <w:sz w:val="26"/>
        </w:rPr>
        <w:t>the</w:t>
      </w:r>
      <w:r>
        <w:rPr>
          <w:spacing w:val="-17"/>
          <w:sz w:val="26"/>
        </w:rPr>
        <w:t xml:space="preserve"> </w:t>
      </w:r>
      <w:r>
        <w:rPr>
          <w:sz w:val="26"/>
        </w:rPr>
        <w:t>correct</w:t>
      </w:r>
      <w:r>
        <w:rPr>
          <w:spacing w:val="-16"/>
          <w:sz w:val="26"/>
        </w:rPr>
        <w:t xml:space="preserve"> </w:t>
      </w:r>
      <w:r>
        <w:rPr>
          <w:sz w:val="26"/>
        </w:rPr>
        <w:t>target</w:t>
      </w:r>
      <w:r>
        <w:rPr>
          <w:spacing w:val="-16"/>
          <w:sz w:val="26"/>
        </w:rPr>
        <w:t xml:space="preserve"> </w:t>
      </w:r>
      <w:r>
        <w:rPr>
          <w:sz w:val="26"/>
        </w:rPr>
        <w:t>concept</w:t>
      </w:r>
      <w:r>
        <w:rPr>
          <w:spacing w:val="-16"/>
          <w:sz w:val="26"/>
        </w:rPr>
        <w:t xml:space="preserve"> </w:t>
      </w:r>
      <w:r>
        <w:rPr>
          <w:sz w:val="26"/>
        </w:rPr>
        <w:t>is</w:t>
      </w:r>
      <w:r>
        <w:rPr>
          <w:spacing w:val="-16"/>
          <w:sz w:val="26"/>
        </w:rPr>
        <w:t xml:space="preserve"> </w:t>
      </w:r>
      <w:r>
        <w:rPr>
          <w:sz w:val="26"/>
        </w:rPr>
        <w:t>contained</w:t>
      </w:r>
      <w:r>
        <w:rPr>
          <w:spacing w:val="-16"/>
          <w:sz w:val="26"/>
        </w:rPr>
        <w:t xml:space="preserve"> </w:t>
      </w:r>
      <w:r>
        <w:rPr>
          <w:sz w:val="26"/>
        </w:rPr>
        <w:t>in</w:t>
      </w:r>
      <w:r>
        <w:rPr>
          <w:spacing w:val="-16"/>
          <w:sz w:val="26"/>
        </w:rPr>
        <w:t xml:space="preserve"> </w:t>
      </w:r>
      <w:r>
        <w:rPr>
          <w:sz w:val="26"/>
        </w:rPr>
        <w:t>H,</w:t>
      </w:r>
      <w:r>
        <w:rPr>
          <w:spacing w:val="-16"/>
          <w:sz w:val="26"/>
        </w:rPr>
        <w:t xml:space="preserve"> </w:t>
      </w:r>
      <w:r>
        <w:rPr>
          <w:sz w:val="26"/>
        </w:rPr>
        <w:t>and</w:t>
      </w:r>
      <w:r>
        <w:rPr>
          <w:spacing w:val="-16"/>
          <w:sz w:val="26"/>
        </w:rPr>
        <w:t xml:space="preserve"> </w:t>
      </w:r>
      <w:r>
        <w:rPr>
          <w:sz w:val="26"/>
        </w:rPr>
        <w:t>provided</w:t>
      </w:r>
      <w:r>
        <w:rPr>
          <w:spacing w:val="-16"/>
          <w:sz w:val="26"/>
        </w:rPr>
        <w:t xml:space="preserve"> </w:t>
      </w:r>
      <w:r>
        <w:rPr>
          <w:sz w:val="26"/>
        </w:rPr>
        <w:t>the</w:t>
      </w:r>
      <w:r>
        <w:rPr>
          <w:spacing w:val="-14"/>
          <w:sz w:val="26"/>
        </w:rPr>
        <w:t xml:space="preserve"> </w:t>
      </w:r>
      <w:r>
        <w:rPr>
          <w:sz w:val="26"/>
        </w:rPr>
        <w:t>training</w:t>
      </w:r>
      <w:r>
        <w:rPr>
          <w:spacing w:val="-16"/>
          <w:sz w:val="26"/>
        </w:rPr>
        <w:t xml:space="preserve"> </w:t>
      </w:r>
      <w:r>
        <w:rPr>
          <w:sz w:val="26"/>
        </w:rPr>
        <w:t>examples are</w:t>
      </w:r>
      <w:r>
        <w:rPr>
          <w:spacing w:val="-1"/>
          <w:sz w:val="26"/>
        </w:rPr>
        <w:t xml:space="preserve"> </w:t>
      </w:r>
      <w:r>
        <w:rPr>
          <w:sz w:val="26"/>
        </w:rPr>
        <w:t>correct.</w:t>
      </w:r>
    </w:p>
    <w:p w:rsidR="003C4D46" w:rsidRDefault="003C4D46">
      <w:pPr>
        <w:pStyle w:val="BodyText"/>
        <w:spacing w:before="1"/>
        <w:rPr>
          <w:sz w:val="29"/>
        </w:rPr>
      </w:pPr>
    </w:p>
    <w:p w:rsidR="003C4D46" w:rsidRDefault="00E30994">
      <w:pPr>
        <w:pStyle w:val="Heading4"/>
        <w:jc w:val="both"/>
        <w:rPr>
          <w:u w:val="none"/>
        </w:rPr>
      </w:pPr>
      <w:r>
        <w:rPr>
          <w:u w:val="thick"/>
        </w:rPr>
        <w:t>Unanswered by FIND-S</w:t>
      </w:r>
    </w:p>
    <w:p w:rsidR="003C4D46" w:rsidRDefault="003C4D46">
      <w:pPr>
        <w:pStyle w:val="BodyText"/>
        <w:spacing w:before="6"/>
        <w:rPr>
          <w:b/>
          <w:sz w:val="24"/>
        </w:rPr>
      </w:pPr>
    </w:p>
    <w:p w:rsidR="003C4D46" w:rsidRDefault="00E30994">
      <w:pPr>
        <w:pStyle w:val="ListParagraph"/>
        <w:numPr>
          <w:ilvl w:val="0"/>
          <w:numId w:val="11"/>
        </w:numPr>
        <w:tabs>
          <w:tab w:val="left" w:pos="915"/>
        </w:tabs>
        <w:spacing w:before="57"/>
        <w:ind w:hanging="361"/>
        <w:rPr>
          <w:sz w:val="26"/>
        </w:rPr>
      </w:pPr>
      <w:r>
        <w:rPr>
          <w:sz w:val="26"/>
        </w:rPr>
        <w:t>Has the learner converged to the correct target</w:t>
      </w:r>
      <w:r>
        <w:rPr>
          <w:spacing w:val="-9"/>
          <w:sz w:val="26"/>
        </w:rPr>
        <w:t xml:space="preserve"> </w:t>
      </w:r>
      <w:r>
        <w:rPr>
          <w:sz w:val="26"/>
        </w:rPr>
        <w:t>concept?</w:t>
      </w:r>
    </w:p>
    <w:p w:rsidR="003C4D46" w:rsidRDefault="00E30994">
      <w:pPr>
        <w:pStyle w:val="ListParagraph"/>
        <w:numPr>
          <w:ilvl w:val="0"/>
          <w:numId w:val="11"/>
        </w:numPr>
        <w:tabs>
          <w:tab w:val="left" w:pos="915"/>
        </w:tabs>
        <w:spacing w:before="23"/>
        <w:ind w:hanging="361"/>
        <w:rPr>
          <w:sz w:val="26"/>
        </w:rPr>
      </w:pPr>
      <w:r>
        <w:rPr>
          <w:sz w:val="26"/>
        </w:rPr>
        <w:t xml:space="preserve">Why </w:t>
      </w:r>
      <w:r>
        <w:rPr>
          <w:sz w:val="26"/>
        </w:rPr>
        <w:t>prefer the most specific</w:t>
      </w:r>
      <w:r>
        <w:rPr>
          <w:spacing w:val="-6"/>
          <w:sz w:val="26"/>
        </w:rPr>
        <w:t xml:space="preserve"> </w:t>
      </w:r>
      <w:r>
        <w:rPr>
          <w:sz w:val="26"/>
        </w:rPr>
        <w:t>hypothesis?</w:t>
      </w:r>
    </w:p>
    <w:p w:rsidR="003C4D46" w:rsidRDefault="00E30994">
      <w:pPr>
        <w:pStyle w:val="ListParagraph"/>
        <w:numPr>
          <w:ilvl w:val="0"/>
          <w:numId w:val="11"/>
        </w:numPr>
        <w:tabs>
          <w:tab w:val="left" w:pos="915"/>
        </w:tabs>
        <w:spacing w:before="25"/>
        <w:ind w:hanging="361"/>
        <w:rPr>
          <w:sz w:val="26"/>
        </w:rPr>
      </w:pPr>
      <w:r>
        <w:rPr>
          <w:sz w:val="26"/>
        </w:rPr>
        <w:t>Are the training examples</w:t>
      </w:r>
      <w:r>
        <w:rPr>
          <w:spacing w:val="-4"/>
          <w:sz w:val="26"/>
        </w:rPr>
        <w:t xml:space="preserve"> </w:t>
      </w:r>
      <w:r>
        <w:rPr>
          <w:sz w:val="26"/>
        </w:rPr>
        <w:t>consistent?</w:t>
      </w:r>
    </w:p>
    <w:p w:rsidR="003C4D46" w:rsidRDefault="00E30994">
      <w:pPr>
        <w:pStyle w:val="ListParagraph"/>
        <w:numPr>
          <w:ilvl w:val="0"/>
          <w:numId w:val="11"/>
        </w:numPr>
        <w:tabs>
          <w:tab w:val="left" w:pos="915"/>
        </w:tabs>
        <w:spacing w:before="23"/>
        <w:ind w:hanging="361"/>
        <w:rPr>
          <w:sz w:val="26"/>
        </w:rPr>
      </w:pPr>
      <w:r>
        <w:rPr>
          <w:sz w:val="26"/>
        </w:rPr>
        <w:t>What if there are several maximally specific consistent</w:t>
      </w:r>
      <w:r>
        <w:rPr>
          <w:spacing w:val="-8"/>
          <w:sz w:val="26"/>
        </w:rPr>
        <w:t xml:space="preserve"> </w:t>
      </w:r>
      <w:r>
        <w:rPr>
          <w:sz w:val="26"/>
        </w:rPr>
        <w:t>hypotheses?</w:t>
      </w:r>
    </w:p>
    <w:p w:rsidR="003C4D46" w:rsidRDefault="003C4D46">
      <w:pPr>
        <w:rPr>
          <w:sz w:val="26"/>
        </w:rPr>
        <w:sectPr w:rsidR="003C4D46">
          <w:pgSz w:w="11910" w:h="16840"/>
          <w:pgMar w:top="1220" w:right="1000" w:bottom="620" w:left="800" w:header="569" w:footer="438" w:gutter="0"/>
          <w:cols w:space="720"/>
        </w:sectPr>
      </w:pPr>
    </w:p>
    <w:p w:rsidR="003C4D46" w:rsidRDefault="00E30994">
      <w:pPr>
        <w:pStyle w:val="Heading2"/>
        <w:spacing w:before="94"/>
      </w:pPr>
      <w:r>
        <w:t>VERSION SPACES AND THE CANDIDATE-ELIMINATION ALGORITHM</w:t>
      </w:r>
    </w:p>
    <w:p w:rsidR="003C4D46" w:rsidRDefault="003C4D46">
      <w:pPr>
        <w:pStyle w:val="BodyText"/>
        <w:spacing w:before="6"/>
        <w:rPr>
          <w:b/>
          <w:sz w:val="33"/>
        </w:rPr>
      </w:pPr>
    </w:p>
    <w:p w:rsidR="003C4D46" w:rsidRDefault="00E30994">
      <w:pPr>
        <w:spacing w:line="278" w:lineRule="auto"/>
        <w:ind w:left="193" w:right="142"/>
        <w:rPr>
          <w:b/>
          <w:i/>
          <w:sz w:val="26"/>
        </w:rPr>
      </w:pPr>
      <w:r>
        <w:rPr>
          <w:sz w:val="26"/>
        </w:rPr>
        <w:t xml:space="preserve">The key idea in the CANDIDATE-ELIMINATION algorithm is to output a description of the set of all </w:t>
      </w:r>
      <w:r>
        <w:rPr>
          <w:b/>
          <w:i/>
          <w:sz w:val="26"/>
        </w:rPr>
        <w:t>hypotheses consistent with the training examples</w:t>
      </w:r>
    </w:p>
    <w:p w:rsidR="003C4D46" w:rsidRDefault="003C4D46">
      <w:pPr>
        <w:pStyle w:val="BodyText"/>
        <w:spacing w:before="1"/>
        <w:rPr>
          <w:b/>
          <w:i/>
          <w:sz w:val="30"/>
        </w:rPr>
      </w:pPr>
    </w:p>
    <w:p w:rsidR="003C4D46" w:rsidRDefault="00E30994">
      <w:pPr>
        <w:pStyle w:val="Heading4"/>
        <w:rPr>
          <w:u w:val="none"/>
        </w:rPr>
      </w:pPr>
      <w:r>
        <w:rPr>
          <w:b w:val="0"/>
          <w:spacing w:val="-65"/>
          <w:w w:val="99"/>
          <w:u w:val="none"/>
        </w:rPr>
        <w:t xml:space="preserve"> </w:t>
      </w:r>
      <w:r>
        <w:rPr>
          <w:u w:val="thick"/>
        </w:rPr>
        <w:t>Representation</w:t>
      </w:r>
    </w:p>
    <w:p w:rsidR="003C4D46" w:rsidRDefault="003C4D46">
      <w:pPr>
        <w:pStyle w:val="BodyText"/>
        <w:spacing w:before="6"/>
        <w:rPr>
          <w:b/>
          <w:sz w:val="25"/>
        </w:rPr>
      </w:pPr>
    </w:p>
    <w:p w:rsidR="003C4D46" w:rsidRDefault="00E30994">
      <w:pPr>
        <w:spacing w:before="89"/>
        <w:ind w:left="193"/>
        <w:rPr>
          <w:b/>
          <w:sz w:val="26"/>
        </w:rPr>
      </w:pPr>
      <w:r>
        <w:rPr>
          <w:b/>
          <w:i/>
          <w:sz w:val="26"/>
        </w:rPr>
        <w:t xml:space="preserve">Definition: consistent- </w:t>
      </w:r>
      <w:r>
        <w:rPr>
          <w:sz w:val="26"/>
        </w:rPr>
        <w:t xml:space="preserve">A hypothesis h is </w:t>
      </w:r>
      <w:r>
        <w:rPr>
          <w:b/>
          <w:sz w:val="26"/>
        </w:rPr>
        <w:t xml:space="preserve">consistent </w:t>
      </w:r>
      <w:r>
        <w:rPr>
          <w:sz w:val="26"/>
        </w:rPr>
        <w:t xml:space="preserve">with </w:t>
      </w:r>
      <w:r>
        <w:rPr>
          <w:b/>
          <w:sz w:val="26"/>
        </w:rPr>
        <w:t xml:space="preserve">a </w:t>
      </w:r>
      <w:r>
        <w:rPr>
          <w:sz w:val="26"/>
        </w:rPr>
        <w:t xml:space="preserve">set of training examples </w:t>
      </w:r>
      <w:r>
        <w:rPr>
          <w:b/>
          <w:i/>
          <w:sz w:val="26"/>
        </w:rPr>
        <w:t xml:space="preserve">D </w:t>
      </w:r>
      <w:r>
        <w:rPr>
          <w:sz w:val="26"/>
        </w:rPr>
        <w:t xml:space="preserve">if </w:t>
      </w:r>
      <w:r>
        <w:rPr>
          <w:b/>
          <w:sz w:val="26"/>
        </w:rPr>
        <w:t>an</w:t>
      </w:r>
      <w:r>
        <w:rPr>
          <w:b/>
          <w:sz w:val="26"/>
        </w:rPr>
        <w:t>d</w:t>
      </w:r>
    </w:p>
    <w:p w:rsidR="003C4D46" w:rsidRDefault="00E30994">
      <w:pPr>
        <w:spacing w:before="44"/>
        <w:ind w:left="193"/>
        <w:rPr>
          <w:b/>
          <w:i/>
          <w:sz w:val="26"/>
        </w:rPr>
      </w:pPr>
      <w:r>
        <w:rPr>
          <w:sz w:val="26"/>
        </w:rPr>
        <w:t xml:space="preserve">only if </w:t>
      </w:r>
      <w:r>
        <w:rPr>
          <w:b/>
          <w:i/>
          <w:sz w:val="26"/>
        </w:rPr>
        <w:t xml:space="preserve">h(x) </w:t>
      </w:r>
      <w:r>
        <w:rPr>
          <w:sz w:val="26"/>
        </w:rPr>
        <w:t xml:space="preserve">= </w:t>
      </w:r>
      <w:r>
        <w:rPr>
          <w:b/>
          <w:i/>
          <w:sz w:val="26"/>
        </w:rPr>
        <w:t xml:space="preserve">c(x) </w:t>
      </w:r>
      <w:r>
        <w:rPr>
          <w:sz w:val="26"/>
        </w:rPr>
        <w:t xml:space="preserve">for each example </w:t>
      </w:r>
      <w:r>
        <w:rPr>
          <w:b/>
          <w:i/>
          <w:sz w:val="26"/>
        </w:rPr>
        <w:t xml:space="preserve">(x, c(x)) </w:t>
      </w:r>
      <w:r>
        <w:rPr>
          <w:sz w:val="26"/>
        </w:rPr>
        <w:t xml:space="preserve">in </w:t>
      </w:r>
      <w:r>
        <w:rPr>
          <w:b/>
          <w:i/>
          <w:sz w:val="26"/>
        </w:rPr>
        <w:t>D.</w:t>
      </w:r>
    </w:p>
    <w:p w:rsidR="003C4D46" w:rsidRDefault="00E30994">
      <w:pPr>
        <w:spacing w:before="17" w:line="690" w:lineRule="atLeast"/>
        <w:ind w:left="193" w:right="2481" w:firstLine="2361"/>
        <w:rPr>
          <w:i/>
          <w:sz w:val="26"/>
        </w:rPr>
      </w:pPr>
      <w:r>
        <w:rPr>
          <w:i/>
          <w:sz w:val="26"/>
        </w:rPr>
        <w:t xml:space="preserve">Consistent </w:t>
      </w:r>
      <w:r>
        <w:rPr>
          <w:sz w:val="26"/>
        </w:rPr>
        <w:t>(</w:t>
      </w:r>
      <w:r>
        <w:rPr>
          <w:i/>
          <w:sz w:val="26"/>
        </w:rPr>
        <w:t>h, D</w:t>
      </w:r>
      <w:r>
        <w:rPr>
          <w:sz w:val="26"/>
        </w:rPr>
        <w:t xml:space="preserve">) </w:t>
      </w:r>
      <w:r>
        <w:rPr>
          <w:rFonts w:ascii="Symbol" w:hAnsi="Symbol"/>
          <w:sz w:val="26"/>
        </w:rPr>
        <w:t></w:t>
      </w:r>
      <w:r>
        <w:rPr>
          <w:sz w:val="26"/>
        </w:rPr>
        <w:t xml:space="preserve"> (</w:t>
      </w:r>
      <w:r>
        <w:rPr>
          <w:rFonts w:ascii="Symbol" w:hAnsi="Symbol"/>
          <w:sz w:val="26"/>
        </w:rPr>
        <w:t></w:t>
      </w:r>
      <w:r>
        <w:rPr>
          <w:sz w:val="26"/>
        </w:rPr>
        <w:t xml:space="preserve"> </w:t>
      </w:r>
      <w:r>
        <w:rPr>
          <w:rFonts w:ascii="Symbol" w:hAnsi="Symbol"/>
          <w:sz w:val="26"/>
        </w:rPr>
        <w:t></w:t>
      </w:r>
      <w:r>
        <w:rPr>
          <w:i/>
          <w:sz w:val="26"/>
        </w:rPr>
        <w:t>x, c</w:t>
      </w:r>
      <w:r>
        <w:rPr>
          <w:sz w:val="26"/>
        </w:rPr>
        <w:t>(</w:t>
      </w:r>
      <w:r>
        <w:rPr>
          <w:i/>
          <w:sz w:val="26"/>
        </w:rPr>
        <w:t>x</w:t>
      </w:r>
      <w:r>
        <w:rPr>
          <w:sz w:val="26"/>
        </w:rPr>
        <w:t>)</w:t>
      </w:r>
      <w:r>
        <w:rPr>
          <w:rFonts w:ascii="Symbol" w:hAnsi="Symbol"/>
          <w:sz w:val="26"/>
        </w:rPr>
        <w:t></w:t>
      </w:r>
      <w:r>
        <w:rPr>
          <w:sz w:val="26"/>
        </w:rPr>
        <w:t xml:space="preserve"> </w:t>
      </w:r>
      <w:r>
        <w:rPr>
          <w:rFonts w:ascii="Symbol" w:hAnsi="Symbol"/>
          <w:sz w:val="26"/>
        </w:rPr>
        <w:t></w:t>
      </w:r>
      <w:r>
        <w:rPr>
          <w:sz w:val="26"/>
        </w:rPr>
        <w:t xml:space="preserve"> </w:t>
      </w:r>
      <w:r>
        <w:rPr>
          <w:i/>
          <w:sz w:val="26"/>
        </w:rPr>
        <w:t>D</w:t>
      </w:r>
      <w:r>
        <w:rPr>
          <w:sz w:val="26"/>
        </w:rPr>
        <w:t xml:space="preserve">) </w:t>
      </w:r>
      <w:r>
        <w:rPr>
          <w:i/>
          <w:sz w:val="26"/>
        </w:rPr>
        <w:t>h</w:t>
      </w:r>
      <w:r>
        <w:rPr>
          <w:sz w:val="26"/>
        </w:rPr>
        <w:t>(</w:t>
      </w:r>
      <w:r>
        <w:rPr>
          <w:i/>
          <w:sz w:val="26"/>
        </w:rPr>
        <w:t>x</w:t>
      </w:r>
      <w:r>
        <w:rPr>
          <w:sz w:val="26"/>
        </w:rPr>
        <w:t xml:space="preserve">) = </w:t>
      </w:r>
      <w:r>
        <w:rPr>
          <w:i/>
          <w:sz w:val="26"/>
        </w:rPr>
        <w:t>c</w:t>
      </w:r>
      <w:r>
        <w:rPr>
          <w:sz w:val="26"/>
        </w:rPr>
        <w:t>(</w:t>
      </w:r>
      <w:r>
        <w:rPr>
          <w:i/>
          <w:sz w:val="26"/>
        </w:rPr>
        <w:t>x</w:t>
      </w:r>
      <w:r>
        <w:rPr>
          <w:sz w:val="26"/>
        </w:rPr>
        <w:t xml:space="preserve">)) Note difference between definitions of </w:t>
      </w:r>
      <w:r>
        <w:rPr>
          <w:i/>
          <w:sz w:val="26"/>
        </w:rPr>
        <w:t xml:space="preserve">consistent </w:t>
      </w:r>
      <w:r>
        <w:rPr>
          <w:sz w:val="26"/>
        </w:rPr>
        <w:t xml:space="preserve">and </w:t>
      </w:r>
      <w:r>
        <w:rPr>
          <w:i/>
          <w:sz w:val="26"/>
        </w:rPr>
        <w:t>satisfies</w:t>
      </w:r>
    </w:p>
    <w:p w:rsidR="003C4D46" w:rsidRDefault="00E30994">
      <w:pPr>
        <w:pStyle w:val="ListParagraph"/>
        <w:numPr>
          <w:ilvl w:val="1"/>
          <w:numId w:val="10"/>
        </w:numPr>
        <w:tabs>
          <w:tab w:val="left" w:pos="914"/>
          <w:tab w:val="left" w:pos="915"/>
        </w:tabs>
        <w:spacing w:before="48" w:line="273" w:lineRule="auto"/>
        <w:ind w:right="291"/>
        <w:rPr>
          <w:sz w:val="26"/>
        </w:rPr>
      </w:pPr>
      <w:r>
        <w:rPr>
          <w:sz w:val="26"/>
        </w:rPr>
        <w:t xml:space="preserve">An example </w:t>
      </w:r>
      <w:r>
        <w:rPr>
          <w:i/>
          <w:sz w:val="26"/>
        </w:rPr>
        <w:t xml:space="preserve">x </w:t>
      </w:r>
      <w:r>
        <w:rPr>
          <w:sz w:val="26"/>
        </w:rPr>
        <w:t xml:space="preserve">is said to </w:t>
      </w:r>
      <w:r>
        <w:rPr>
          <w:b/>
          <w:i/>
          <w:sz w:val="26"/>
        </w:rPr>
        <w:t xml:space="preserve">satisfy </w:t>
      </w:r>
      <w:r>
        <w:rPr>
          <w:sz w:val="26"/>
        </w:rPr>
        <w:t xml:space="preserve">hypothesis </w:t>
      </w:r>
      <w:r>
        <w:rPr>
          <w:b/>
          <w:i/>
          <w:sz w:val="26"/>
        </w:rPr>
        <w:t xml:space="preserve">h </w:t>
      </w:r>
      <w:r>
        <w:rPr>
          <w:sz w:val="26"/>
        </w:rPr>
        <w:t xml:space="preserve">when </w:t>
      </w:r>
      <w:r>
        <w:rPr>
          <w:b/>
          <w:i/>
          <w:sz w:val="26"/>
        </w:rPr>
        <w:t xml:space="preserve">h(x) </w:t>
      </w:r>
      <w:r>
        <w:rPr>
          <w:sz w:val="26"/>
        </w:rPr>
        <w:t xml:space="preserve">= 1, regardless of whether </w:t>
      </w:r>
      <w:r>
        <w:rPr>
          <w:i/>
          <w:sz w:val="26"/>
        </w:rPr>
        <w:t xml:space="preserve">x </w:t>
      </w:r>
      <w:r>
        <w:rPr>
          <w:sz w:val="26"/>
        </w:rPr>
        <w:t>is a positive or negative example of the target</w:t>
      </w:r>
      <w:r>
        <w:rPr>
          <w:spacing w:val="-1"/>
          <w:sz w:val="26"/>
        </w:rPr>
        <w:t xml:space="preserve"> </w:t>
      </w:r>
      <w:r>
        <w:rPr>
          <w:sz w:val="26"/>
        </w:rPr>
        <w:t>concept.</w:t>
      </w:r>
    </w:p>
    <w:p w:rsidR="003C4D46" w:rsidRDefault="00E30994">
      <w:pPr>
        <w:pStyle w:val="ListParagraph"/>
        <w:numPr>
          <w:ilvl w:val="1"/>
          <w:numId w:val="10"/>
        </w:numPr>
        <w:tabs>
          <w:tab w:val="left" w:pos="914"/>
          <w:tab w:val="left" w:pos="915"/>
        </w:tabs>
        <w:spacing w:before="1"/>
        <w:ind w:hanging="361"/>
        <w:rPr>
          <w:b/>
          <w:i/>
          <w:sz w:val="26"/>
        </w:rPr>
      </w:pPr>
      <w:r>
        <w:rPr>
          <w:sz w:val="26"/>
        </w:rPr>
        <w:t xml:space="preserve">An example </w:t>
      </w:r>
      <w:r>
        <w:rPr>
          <w:i/>
          <w:sz w:val="26"/>
        </w:rPr>
        <w:t xml:space="preserve">x </w:t>
      </w:r>
      <w:r>
        <w:rPr>
          <w:sz w:val="26"/>
        </w:rPr>
        <w:t xml:space="preserve">is said to </w:t>
      </w:r>
      <w:r>
        <w:rPr>
          <w:b/>
          <w:i/>
          <w:sz w:val="26"/>
        </w:rPr>
        <w:t xml:space="preserve">consistent </w:t>
      </w:r>
      <w:r>
        <w:rPr>
          <w:sz w:val="26"/>
        </w:rPr>
        <w:t xml:space="preserve">with hypothesis </w:t>
      </w:r>
      <w:r>
        <w:rPr>
          <w:b/>
          <w:i/>
          <w:sz w:val="26"/>
        </w:rPr>
        <w:t xml:space="preserve">h </w:t>
      </w:r>
      <w:r>
        <w:rPr>
          <w:sz w:val="26"/>
        </w:rPr>
        <w:t xml:space="preserve">iff </w:t>
      </w:r>
      <w:r>
        <w:rPr>
          <w:b/>
          <w:i/>
          <w:sz w:val="26"/>
        </w:rPr>
        <w:t xml:space="preserve">h(x) </w:t>
      </w:r>
      <w:r>
        <w:rPr>
          <w:sz w:val="26"/>
        </w:rPr>
        <w:t>=</w:t>
      </w:r>
      <w:r>
        <w:rPr>
          <w:spacing w:val="-5"/>
          <w:sz w:val="26"/>
        </w:rPr>
        <w:t xml:space="preserve"> </w:t>
      </w:r>
      <w:r>
        <w:rPr>
          <w:b/>
          <w:i/>
          <w:sz w:val="26"/>
        </w:rPr>
        <w:t>c(x)</w:t>
      </w:r>
    </w:p>
    <w:p w:rsidR="003C4D46" w:rsidRDefault="003C4D46">
      <w:pPr>
        <w:pStyle w:val="BodyText"/>
        <w:spacing w:before="7"/>
        <w:rPr>
          <w:b/>
          <w:i/>
          <w:sz w:val="33"/>
        </w:rPr>
      </w:pPr>
    </w:p>
    <w:p w:rsidR="003C4D46" w:rsidRDefault="00E30994">
      <w:pPr>
        <w:tabs>
          <w:tab w:val="left" w:pos="6658"/>
        </w:tabs>
        <w:spacing w:line="261" w:lineRule="exact"/>
        <w:ind w:left="193"/>
        <w:rPr>
          <w:sz w:val="26"/>
        </w:rPr>
      </w:pPr>
      <w:r>
        <w:rPr>
          <w:b/>
          <w:i/>
          <w:sz w:val="26"/>
        </w:rPr>
        <w:t>Definition:</w:t>
      </w:r>
      <w:r>
        <w:rPr>
          <w:b/>
          <w:i/>
          <w:spacing w:val="-13"/>
          <w:sz w:val="26"/>
        </w:rPr>
        <w:t xml:space="preserve"> </w:t>
      </w:r>
      <w:r>
        <w:rPr>
          <w:b/>
          <w:i/>
          <w:sz w:val="26"/>
        </w:rPr>
        <w:t>version</w:t>
      </w:r>
      <w:r>
        <w:rPr>
          <w:b/>
          <w:i/>
          <w:spacing w:val="-9"/>
          <w:sz w:val="26"/>
        </w:rPr>
        <w:t xml:space="preserve"> </w:t>
      </w:r>
      <w:r>
        <w:rPr>
          <w:b/>
          <w:i/>
          <w:sz w:val="26"/>
        </w:rPr>
        <w:t>space-</w:t>
      </w:r>
      <w:r>
        <w:rPr>
          <w:b/>
          <w:i/>
          <w:spacing w:val="-11"/>
          <w:sz w:val="26"/>
        </w:rPr>
        <w:t xml:space="preserve"> </w:t>
      </w:r>
      <w:r>
        <w:rPr>
          <w:sz w:val="26"/>
        </w:rPr>
        <w:t>The</w:t>
      </w:r>
      <w:r>
        <w:rPr>
          <w:spacing w:val="-9"/>
          <w:sz w:val="26"/>
        </w:rPr>
        <w:t xml:space="preserve"> </w:t>
      </w:r>
      <w:r>
        <w:rPr>
          <w:b/>
          <w:sz w:val="26"/>
        </w:rPr>
        <w:t>version</w:t>
      </w:r>
      <w:r>
        <w:rPr>
          <w:b/>
          <w:spacing w:val="-11"/>
          <w:sz w:val="26"/>
        </w:rPr>
        <w:t xml:space="preserve"> </w:t>
      </w:r>
      <w:r>
        <w:rPr>
          <w:b/>
          <w:sz w:val="26"/>
        </w:rPr>
        <w:t>space,</w:t>
      </w:r>
      <w:r>
        <w:rPr>
          <w:b/>
          <w:spacing w:val="-9"/>
          <w:sz w:val="26"/>
        </w:rPr>
        <w:t xml:space="preserve"> </w:t>
      </w:r>
      <w:r>
        <w:rPr>
          <w:sz w:val="26"/>
        </w:rPr>
        <w:t>denoted</w:t>
      </w:r>
      <w:r>
        <w:rPr>
          <w:spacing w:val="-8"/>
          <w:sz w:val="26"/>
        </w:rPr>
        <w:t xml:space="preserve"> </w:t>
      </w:r>
      <w:r>
        <w:rPr>
          <w:i/>
          <w:sz w:val="26"/>
        </w:rPr>
        <w:t>V</w:t>
      </w:r>
      <w:r>
        <w:rPr>
          <w:i/>
          <w:spacing w:val="-11"/>
          <w:sz w:val="26"/>
        </w:rPr>
        <w:t xml:space="preserve"> </w:t>
      </w:r>
      <w:r>
        <w:rPr>
          <w:i/>
          <w:sz w:val="26"/>
        </w:rPr>
        <w:t>S</w:t>
      </w:r>
      <w:r>
        <w:rPr>
          <w:i/>
          <w:sz w:val="26"/>
        </w:rPr>
        <w:tab/>
      </w:r>
      <w:r>
        <w:rPr>
          <w:sz w:val="26"/>
        </w:rPr>
        <w:t>with respect to hypothesis</w:t>
      </w:r>
      <w:r>
        <w:rPr>
          <w:spacing w:val="-41"/>
          <w:sz w:val="26"/>
        </w:rPr>
        <w:t xml:space="preserve"> </w:t>
      </w:r>
      <w:r>
        <w:rPr>
          <w:sz w:val="26"/>
        </w:rPr>
        <w:t>space</w:t>
      </w:r>
    </w:p>
    <w:p w:rsidR="003C4D46" w:rsidRDefault="00E30994">
      <w:pPr>
        <w:spacing w:line="158" w:lineRule="exact"/>
        <w:ind w:left="2773"/>
        <w:jc w:val="center"/>
        <w:rPr>
          <w:i/>
          <w:sz w:val="17"/>
        </w:rPr>
      </w:pPr>
      <w:r>
        <w:rPr>
          <w:i/>
          <w:sz w:val="17"/>
        </w:rPr>
        <w:t>H, D</w:t>
      </w:r>
    </w:p>
    <w:p w:rsidR="003C4D46" w:rsidRDefault="00E30994">
      <w:pPr>
        <w:pStyle w:val="BodyText"/>
        <w:spacing w:before="45" w:line="278" w:lineRule="auto"/>
        <w:ind w:left="193" w:right="351"/>
      </w:pPr>
      <w:r>
        <w:rPr>
          <w:b/>
          <w:i/>
        </w:rPr>
        <w:t xml:space="preserve">H </w:t>
      </w:r>
      <w:r>
        <w:t xml:space="preserve">and training examples D, is the subset of hypotheses from </w:t>
      </w:r>
      <w:r>
        <w:rPr>
          <w:b/>
          <w:i/>
        </w:rPr>
        <w:t xml:space="preserve">H </w:t>
      </w:r>
      <w:r>
        <w:t>consistent with the training examples in D</w:t>
      </w:r>
    </w:p>
    <w:p w:rsidR="003C4D46" w:rsidRDefault="00E30994">
      <w:pPr>
        <w:tabs>
          <w:tab w:val="left" w:pos="787"/>
        </w:tabs>
        <w:spacing w:line="276" w:lineRule="exact"/>
        <w:ind w:left="60"/>
        <w:jc w:val="center"/>
        <w:rPr>
          <w:sz w:val="26"/>
        </w:rPr>
      </w:pPr>
      <w:r>
        <w:rPr>
          <w:i/>
          <w:sz w:val="26"/>
        </w:rPr>
        <w:t>V</w:t>
      </w:r>
      <w:r>
        <w:rPr>
          <w:i/>
          <w:spacing w:val="-2"/>
          <w:sz w:val="26"/>
        </w:rPr>
        <w:t xml:space="preserve"> </w:t>
      </w:r>
      <w:r>
        <w:rPr>
          <w:i/>
          <w:sz w:val="26"/>
        </w:rPr>
        <w:t>S</w:t>
      </w:r>
      <w:r>
        <w:rPr>
          <w:i/>
          <w:sz w:val="26"/>
        </w:rPr>
        <w:tab/>
      </w:r>
      <w:r>
        <w:rPr>
          <w:rFonts w:ascii="Symbol" w:hAnsi="Symbol"/>
          <w:sz w:val="26"/>
        </w:rPr>
        <w:t></w:t>
      </w:r>
      <w:r>
        <w:rPr>
          <w:sz w:val="26"/>
        </w:rPr>
        <w:t>{</w:t>
      </w:r>
      <w:r>
        <w:rPr>
          <w:i/>
          <w:sz w:val="26"/>
        </w:rPr>
        <w:t xml:space="preserve">h </w:t>
      </w:r>
      <w:r>
        <w:rPr>
          <w:rFonts w:ascii="Symbol" w:hAnsi="Symbol"/>
          <w:sz w:val="26"/>
        </w:rPr>
        <w:t></w:t>
      </w:r>
      <w:r>
        <w:rPr>
          <w:sz w:val="26"/>
        </w:rPr>
        <w:t xml:space="preserve"> </w:t>
      </w:r>
      <w:r>
        <w:rPr>
          <w:i/>
          <w:sz w:val="26"/>
        </w:rPr>
        <w:t xml:space="preserve">H </w:t>
      </w:r>
      <w:r>
        <w:rPr>
          <w:sz w:val="26"/>
        </w:rPr>
        <w:t xml:space="preserve">| </w:t>
      </w:r>
      <w:r>
        <w:rPr>
          <w:i/>
          <w:sz w:val="26"/>
        </w:rPr>
        <w:t xml:space="preserve">Consistent </w:t>
      </w:r>
      <w:r>
        <w:rPr>
          <w:sz w:val="26"/>
        </w:rPr>
        <w:t>(</w:t>
      </w:r>
      <w:r>
        <w:rPr>
          <w:i/>
          <w:sz w:val="26"/>
        </w:rPr>
        <w:t>h,</w:t>
      </w:r>
      <w:r>
        <w:rPr>
          <w:i/>
          <w:spacing w:val="-4"/>
          <w:sz w:val="26"/>
        </w:rPr>
        <w:t xml:space="preserve"> </w:t>
      </w:r>
      <w:r>
        <w:rPr>
          <w:i/>
          <w:sz w:val="26"/>
        </w:rPr>
        <w:t>D</w:t>
      </w:r>
      <w:r>
        <w:rPr>
          <w:sz w:val="26"/>
        </w:rPr>
        <w:t>)}</w:t>
      </w:r>
    </w:p>
    <w:p w:rsidR="003C4D46" w:rsidRDefault="00E30994">
      <w:pPr>
        <w:spacing w:line="157" w:lineRule="exact"/>
        <w:ind w:left="898" w:right="3513"/>
        <w:jc w:val="center"/>
        <w:rPr>
          <w:i/>
          <w:sz w:val="17"/>
        </w:rPr>
      </w:pPr>
      <w:r>
        <w:rPr>
          <w:i/>
          <w:sz w:val="17"/>
        </w:rPr>
        <w:t>H, D</w:t>
      </w:r>
    </w:p>
    <w:p w:rsidR="003C4D46" w:rsidRDefault="003C4D46">
      <w:pPr>
        <w:pStyle w:val="BodyText"/>
        <w:rPr>
          <w:i/>
          <w:sz w:val="20"/>
        </w:rPr>
      </w:pPr>
    </w:p>
    <w:p w:rsidR="003C4D46" w:rsidRDefault="003C4D46">
      <w:pPr>
        <w:pStyle w:val="BodyText"/>
        <w:rPr>
          <w:i/>
          <w:sz w:val="20"/>
        </w:rPr>
      </w:pPr>
    </w:p>
    <w:p w:rsidR="003C4D46" w:rsidRDefault="003C4D46">
      <w:pPr>
        <w:pStyle w:val="BodyText"/>
        <w:spacing w:before="9"/>
        <w:rPr>
          <w:i/>
          <w:sz w:val="17"/>
        </w:rPr>
      </w:pPr>
    </w:p>
    <w:p w:rsidR="003C4D46" w:rsidRDefault="00E30994">
      <w:pPr>
        <w:pStyle w:val="Heading4"/>
        <w:spacing w:before="57"/>
        <w:rPr>
          <w:u w:val="none"/>
        </w:rPr>
      </w:pPr>
      <w:r>
        <w:rPr>
          <w:u w:val="thick"/>
        </w:rPr>
        <w:t>The LIST-THEN-ELIMINATION algorithm</w:t>
      </w:r>
    </w:p>
    <w:p w:rsidR="003C4D46" w:rsidRDefault="003C4D46">
      <w:pPr>
        <w:pStyle w:val="BodyText"/>
        <w:spacing w:before="1"/>
        <w:rPr>
          <w:b/>
          <w:sz w:val="28"/>
        </w:rPr>
      </w:pPr>
    </w:p>
    <w:p w:rsidR="003C4D46" w:rsidRDefault="00E30994">
      <w:pPr>
        <w:pStyle w:val="BodyText"/>
        <w:spacing w:before="57" w:line="276" w:lineRule="auto"/>
        <w:ind w:left="193" w:right="696"/>
        <w:jc w:val="both"/>
      </w:pPr>
      <w:r>
        <w:t xml:space="preserve">The LIST-THEN-ELIMINATE algorithm first initializes the version space to </w:t>
      </w:r>
      <w:r>
        <w:t>contain all hypotheses in H and then eliminates any hypothesis found inconsistent with any training example.</w:t>
      </w:r>
    </w:p>
    <w:p w:rsidR="003C4D46" w:rsidRDefault="00E30994">
      <w:pPr>
        <w:pStyle w:val="BodyText"/>
        <w:spacing w:before="2"/>
        <w:rPr>
          <w:sz w:val="27"/>
        </w:rPr>
      </w:pPr>
      <w:r>
        <w:rPr>
          <w:noProof/>
        </w:rPr>
        <mc:AlternateContent>
          <mc:Choice Requires="wps">
            <w:drawing>
              <wp:anchor distT="0" distB="0" distL="114300" distR="114300" simplePos="0" relativeHeight="251662336" behindDoc="1" locked="0" layoutInCell="1" allowOverlap="1">
                <wp:simplePos x="0" y="0"/>
                <wp:positionH relativeFrom="page">
                  <wp:posOffset>612140</wp:posOffset>
                </wp:positionH>
                <wp:positionV relativeFrom="paragraph">
                  <wp:posOffset>222885</wp:posOffset>
                </wp:positionV>
                <wp:extent cx="6247765" cy="5715"/>
                <wp:effectExtent l="0" t="0" r="0" b="0"/>
                <wp:wrapTopAndBottom/>
                <wp:docPr id="8"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776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A6AE3" id=" 4" o:spid="_x0000_s1026" style="position:absolute;margin-left:48.2pt;margin-top:17.55pt;width:491.95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" fillcolor="black" stroked="f">
                <v:path arrowok="t"/>
                <w10:wrap type="topAndBottom" anchorx="page"/>
              </v:rect>
            </w:pict>
          </mc:Fallback>
        </mc:AlternateContent>
      </w:r>
    </w:p>
    <w:p w:rsidR="003C4D46" w:rsidRDefault="00E30994">
      <w:pPr>
        <w:pStyle w:val="ListParagraph"/>
        <w:numPr>
          <w:ilvl w:val="0"/>
          <w:numId w:val="12"/>
        </w:numPr>
        <w:tabs>
          <w:tab w:val="left" w:pos="456"/>
        </w:tabs>
        <w:ind w:hanging="263"/>
        <w:rPr>
          <w:sz w:val="26"/>
        </w:rPr>
      </w:pPr>
      <w:r>
        <w:rPr>
          <w:b/>
          <w:i/>
          <w:sz w:val="26"/>
        </w:rPr>
        <w:t xml:space="preserve">VersionSpace c </w:t>
      </w:r>
      <w:r>
        <w:rPr>
          <w:sz w:val="26"/>
        </w:rPr>
        <w:t>a list containing every hypothesis in</w:t>
      </w:r>
      <w:r>
        <w:rPr>
          <w:spacing w:val="-8"/>
          <w:sz w:val="26"/>
        </w:rPr>
        <w:t xml:space="preserve"> </w:t>
      </w:r>
      <w:r>
        <w:rPr>
          <w:sz w:val="26"/>
        </w:rPr>
        <w:t>H</w:t>
      </w:r>
    </w:p>
    <w:p w:rsidR="003C4D46" w:rsidRDefault="00E30994">
      <w:pPr>
        <w:pStyle w:val="ListParagraph"/>
        <w:numPr>
          <w:ilvl w:val="0"/>
          <w:numId w:val="12"/>
        </w:numPr>
        <w:tabs>
          <w:tab w:val="left" w:pos="453"/>
        </w:tabs>
        <w:spacing w:before="46"/>
        <w:ind w:left="452" w:hanging="260"/>
        <w:rPr>
          <w:sz w:val="26"/>
        </w:rPr>
      </w:pPr>
      <w:r>
        <w:rPr>
          <w:sz w:val="26"/>
        </w:rPr>
        <w:t>For each training example, (x,</w:t>
      </w:r>
      <w:r>
        <w:rPr>
          <w:spacing w:val="-1"/>
          <w:sz w:val="26"/>
        </w:rPr>
        <w:t xml:space="preserve"> </w:t>
      </w:r>
      <w:r>
        <w:rPr>
          <w:sz w:val="26"/>
        </w:rPr>
        <w:t>c(x))</w:t>
      </w:r>
    </w:p>
    <w:p w:rsidR="003C4D46" w:rsidRDefault="00E30994">
      <w:pPr>
        <w:spacing w:before="45"/>
        <w:ind w:left="914"/>
        <w:rPr>
          <w:sz w:val="26"/>
        </w:rPr>
      </w:pPr>
      <w:r>
        <w:rPr>
          <w:sz w:val="26"/>
        </w:rPr>
        <w:t xml:space="preserve">remove from </w:t>
      </w:r>
      <w:r>
        <w:rPr>
          <w:b/>
          <w:i/>
          <w:sz w:val="26"/>
        </w:rPr>
        <w:t xml:space="preserve">VersionSpace </w:t>
      </w:r>
      <w:r>
        <w:rPr>
          <w:sz w:val="26"/>
        </w:rPr>
        <w:t>any hypothesis h for which h</w:t>
      </w:r>
      <w:r>
        <w:rPr>
          <w:sz w:val="26"/>
        </w:rPr>
        <w:t>(x) ≠ c(x)</w:t>
      </w:r>
    </w:p>
    <w:p w:rsidR="003C4D46" w:rsidRDefault="00E30994">
      <w:pPr>
        <w:pStyle w:val="ListParagraph"/>
        <w:numPr>
          <w:ilvl w:val="0"/>
          <w:numId w:val="12"/>
        </w:numPr>
        <w:tabs>
          <w:tab w:val="left" w:pos="453"/>
        </w:tabs>
        <w:spacing w:before="46"/>
        <w:ind w:left="452" w:hanging="260"/>
        <w:rPr>
          <w:b/>
          <w:i/>
          <w:sz w:val="26"/>
        </w:rPr>
      </w:pPr>
      <w:r>
        <w:rPr>
          <w:sz w:val="26"/>
        </w:rPr>
        <w:t>Output the list of hypotheses in</w:t>
      </w:r>
      <w:r>
        <w:rPr>
          <w:spacing w:val="5"/>
          <w:sz w:val="26"/>
        </w:rPr>
        <w:t xml:space="preserve"> </w:t>
      </w:r>
      <w:r>
        <w:rPr>
          <w:b/>
          <w:i/>
          <w:sz w:val="26"/>
        </w:rPr>
        <w:t>VersionSpace</w:t>
      </w:r>
    </w:p>
    <w:p w:rsidR="003C4D46" w:rsidRDefault="003C4D46">
      <w:pPr>
        <w:pStyle w:val="BodyText"/>
        <w:rPr>
          <w:b/>
          <w:i/>
          <w:sz w:val="20"/>
        </w:rPr>
      </w:pPr>
    </w:p>
    <w:p w:rsidR="003C4D46" w:rsidRDefault="00E30994">
      <w:pPr>
        <w:pStyle w:val="BodyText"/>
        <w:rPr>
          <w:b/>
          <w:i/>
          <w:sz w:val="11"/>
        </w:rPr>
      </w:pPr>
      <w:r>
        <w:rPr>
          <w:noProof/>
        </w:rPr>
        <mc:AlternateContent>
          <mc:Choice Requires="wps">
            <w:drawing>
              <wp:anchor distT="0" distB="0" distL="114300" distR="114300" simplePos="0" relativeHeight="251663360" behindDoc="1" locked="0" layoutInCell="1" allowOverlap="1">
                <wp:simplePos x="0" y="0"/>
                <wp:positionH relativeFrom="page">
                  <wp:posOffset>612140</wp:posOffset>
                </wp:positionH>
                <wp:positionV relativeFrom="paragraph">
                  <wp:posOffset>105410</wp:posOffset>
                </wp:positionV>
                <wp:extent cx="6247765" cy="5715"/>
                <wp:effectExtent l="0" t="0" r="0" b="0"/>
                <wp:wrapTopAndBottom/>
                <wp:docPr id="6"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776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EAC3B" id=" 5" o:spid="_x0000_s1026" style="position:absolute;margin-left:48.2pt;margin-top:8.3pt;width:491.95pt;height:.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" fillcolor="black" stroked="f">
                <v:path arrowok="t"/>
                <w10:wrap type="topAndBottom" anchorx="page"/>
              </v:rect>
            </w:pict>
          </mc:Fallback>
        </mc:AlternateContent>
      </w:r>
    </w:p>
    <w:p w:rsidR="003C4D46" w:rsidRDefault="00E30994">
      <w:pPr>
        <w:spacing w:line="241" w:lineRule="exact"/>
        <w:ind w:left="193"/>
        <w:rPr>
          <w:sz w:val="24"/>
        </w:rPr>
      </w:pPr>
      <w:r>
        <w:rPr>
          <w:sz w:val="24"/>
        </w:rPr>
        <w:t>The LIST-THEN-ELIMINATE Algorithm</w:t>
      </w:r>
    </w:p>
    <w:p w:rsidR="003C4D46" w:rsidRDefault="003C4D46">
      <w:pPr>
        <w:pStyle w:val="BodyText"/>
        <w:rPr>
          <w:sz w:val="24"/>
        </w:rPr>
      </w:pPr>
    </w:p>
    <w:p w:rsidR="003C4D46" w:rsidRDefault="003C4D46">
      <w:pPr>
        <w:pStyle w:val="BodyText"/>
        <w:spacing w:before="10"/>
        <w:rPr>
          <w:sz w:val="33"/>
        </w:rPr>
      </w:pPr>
    </w:p>
    <w:p w:rsidR="003C4D46" w:rsidRDefault="00E30994">
      <w:pPr>
        <w:pStyle w:val="ListParagraph"/>
        <w:numPr>
          <w:ilvl w:val="1"/>
          <w:numId w:val="12"/>
        </w:numPr>
        <w:tabs>
          <w:tab w:val="left" w:pos="913"/>
          <w:tab w:val="left" w:pos="915"/>
        </w:tabs>
        <w:ind w:hanging="361"/>
        <w:rPr>
          <w:sz w:val="26"/>
        </w:rPr>
      </w:pPr>
      <w:r>
        <w:rPr>
          <w:sz w:val="26"/>
        </w:rPr>
        <w:t>List-Then-Eliminate works in principle, so long as version space is</w:t>
      </w:r>
      <w:r>
        <w:rPr>
          <w:spacing w:val="-7"/>
          <w:sz w:val="26"/>
        </w:rPr>
        <w:t xml:space="preserve"> </w:t>
      </w:r>
      <w:r>
        <w:rPr>
          <w:sz w:val="26"/>
        </w:rPr>
        <w:t>finite.</w:t>
      </w:r>
    </w:p>
    <w:p w:rsidR="003C4D46" w:rsidRDefault="00E30994">
      <w:pPr>
        <w:pStyle w:val="ListParagraph"/>
        <w:numPr>
          <w:ilvl w:val="1"/>
          <w:numId w:val="12"/>
        </w:numPr>
        <w:tabs>
          <w:tab w:val="left" w:pos="913"/>
          <w:tab w:val="left" w:pos="915"/>
        </w:tabs>
        <w:spacing w:before="44" w:line="273" w:lineRule="auto"/>
        <w:ind w:right="136"/>
        <w:rPr>
          <w:sz w:val="26"/>
        </w:rPr>
      </w:pPr>
      <w:r>
        <w:rPr>
          <w:sz w:val="26"/>
        </w:rPr>
        <w:t>However,</w:t>
      </w:r>
      <w:r>
        <w:rPr>
          <w:spacing w:val="-5"/>
          <w:sz w:val="26"/>
        </w:rPr>
        <w:t xml:space="preserve"> </w:t>
      </w:r>
      <w:r>
        <w:rPr>
          <w:sz w:val="26"/>
        </w:rPr>
        <w:t>since</w:t>
      </w:r>
      <w:r>
        <w:rPr>
          <w:spacing w:val="-4"/>
          <w:sz w:val="26"/>
        </w:rPr>
        <w:t xml:space="preserve"> </w:t>
      </w:r>
      <w:r>
        <w:rPr>
          <w:sz w:val="26"/>
        </w:rPr>
        <w:t>it</w:t>
      </w:r>
      <w:r>
        <w:rPr>
          <w:spacing w:val="-5"/>
          <w:sz w:val="26"/>
        </w:rPr>
        <w:t xml:space="preserve"> </w:t>
      </w:r>
      <w:r>
        <w:rPr>
          <w:sz w:val="26"/>
        </w:rPr>
        <w:t>requires</w:t>
      </w:r>
      <w:r>
        <w:rPr>
          <w:spacing w:val="-4"/>
          <w:sz w:val="26"/>
        </w:rPr>
        <w:t xml:space="preserve"> </w:t>
      </w:r>
      <w:r>
        <w:rPr>
          <w:sz w:val="26"/>
        </w:rPr>
        <w:t>exhaustive</w:t>
      </w:r>
      <w:r>
        <w:rPr>
          <w:spacing w:val="-4"/>
          <w:sz w:val="26"/>
        </w:rPr>
        <w:t xml:space="preserve"> </w:t>
      </w:r>
      <w:r>
        <w:rPr>
          <w:sz w:val="26"/>
        </w:rPr>
        <w:t>enumeration</w:t>
      </w:r>
      <w:r>
        <w:rPr>
          <w:spacing w:val="-5"/>
          <w:sz w:val="26"/>
        </w:rPr>
        <w:t xml:space="preserve"> </w:t>
      </w:r>
      <w:r>
        <w:rPr>
          <w:sz w:val="26"/>
        </w:rPr>
        <w:t>of</w:t>
      </w:r>
      <w:r>
        <w:rPr>
          <w:spacing w:val="-2"/>
          <w:sz w:val="26"/>
        </w:rPr>
        <w:t xml:space="preserve"> </w:t>
      </w:r>
      <w:r>
        <w:rPr>
          <w:sz w:val="26"/>
        </w:rPr>
        <w:t>all</w:t>
      </w:r>
      <w:r>
        <w:rPr>
          <w:spacing w:val="-4"/>
          <w:sz w:val="26"/>
        </w:rPr>
        <w:t xml:space="preserve"> </w:t>
      </w:r>
      <w:r>
        <w:rPr>
          <w:sz w:val="26"/>
        </w:rPr>
        <w:t>hypotheses</w:t>
      </w:r>
      <w:r>
        <w:rPr>
          <w:spacing w:val="-5"/>
          <w:sz w:val="26"/>
        </w:rPr>
        <w:t xml:space="preserve"> </w:t>
      </w:r>
      <w:r>
        <w:rPr>
          <w:sz w:val="26"/>
        </w:rPr>
        <w:t>in</w:t>
      </w:r>
      <w:r>
        <w:rPr>
          <w:spacing w:val="-4"/>
          <w:sz w:val="26"/>
        </w:rPr>
        <w:t xml:space="preserve"> </w:t>
      </w:r>
      <w:r>
        <w:rPr>
          <w:sz w:val="26"/>
        </w:rPr>
        <w:t>practice</w:t>
      </w:r>
      <w:r>
        <w:rPr>
          <w:spacing w:val="-5"/>
          <w:sz w:val="26"/>
        </w:rPr>
        <w:t xml:space="preserve"> </w:t>
      </w:r>
      <w:r>
        <w:rPr>
          <w:sz w:val="26"/>
        </w:rPr>
        <w:t>it</w:t>
      </w:r>
      <w:r>
        <w:rPr>
          <w:spacing w:val="-4"/>
          <w:sz w:val="26"/>
        </w:rPr>
        <w:t xml:space="preserve"> </w:t>
      </w:r>
      <w:r>
        <w:rPr>
          <w:sz w:val="26"/>
        </w:rPr>
        <w:t>is</w:t>
      </w:r>
      <w:r>
        <w:rPr>
          <w:spacing w:val="-4"/>
          <w:sz w:val="26"/>
        </w:rPr>
        <w:t xml:space="preserve"> </w:t>
      </w:r>
      <w:r>
        <w:rPr>
          <w:sz w:val="26"/>
        </w:rPr>
        <w:t>not feasible.</w:t>
      </w:r>
    </w:p>
    <w:p w:rsidR="003C4D46" w:rsidRDefault="003C4D46">
      <w:pPr>
        <w:spacing w:line="273" w:lineRule="auto"/>
        <w:rPr>
          <w:sz w:val="26"/>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4"/>
        <w:spacing w:before="209"/>
        <w:rPr>
          <w:u w:val="none"/>
        </w:rPr>
      </w:pPr>
      <w:r>
        <w:rPr>
          <w:u w:val="thick"/>
        </w:rPr>
        <w:t>A More Compact Representation for Version Spaces</w:t>
      </w:r>
    </w:p>
    <w:p w:rsidR="003C4D46" w:rsidRDefault="003C4D46">
      <w:pPr>
        <w:pStyle w:val="BodyText"/>
        <w:spacing w:before="4"/>
        <w:rPr>
          <w:b/>
          <w:sz w:val="28"/>
        </w:rPr>
      </w:pPr>
    </w:p>
    <w:p w:rsidR="003C4D46" w:rsidRDefault="00E30994">
      <w:pPr>
        <w:pStyle w:val="BodyText"/>
        <w:spacing w:before="57" w:line="276" w:lineRule="auto"/>
        <w:ind w:left="193" w:right="129"/>
        <w:jc w:val="both"/>
      </w:pPr>
      <w:r>
        <w:t xml:space="preserve">The version space is represented by its most general and least general members. These members form general and specific boundary sets that delimit the </w:t>
      </w:r>
      <w:r>
        <w:t>version space within the partially ordered hypothesis space.</w:t>
      </w:r>
    </w:p>
    <w:p w:rsidR="003C4D46" w:rsidRDefault="003C4D46">
      <w:pPr>
        <w:pStyle w:val="BodyText"/>
        <w:spacing w:before="10"/>
        <w:rPr>
          <w:sz w:val="29"/>
        </w:rPr>
      </w:pPr>
    </w:p>
    <w:p w:rsidR="003C4D46" w:rsidRDefault="00E30994">
      <w:pPr>
        <w:ind w:left="193"/>
        <w:jc w:val="both"/>
        <w:rPr>
          <w:i/>
          <w:sz w:val="26"/>
        </w:rPr>
      </w:pPr>
      <w:r>
        <w:rPr>
          <w:b/>
          <w:i/>
          <w:sz w:val="26"/>
        </w:rPr>
        <w:t xml:space="preserve">Definition: </w:t>
      </w:r>
      <w:r>
        <w:rPr>
          <w:sz w:val="26"/>
        </w:rPr>
        <w:t xml:space="preserve">The </w:t>
      </w:r>
      <w:r>
        <w:rPr>
          <w:b/>
          <w:sz w:val="26"/>
        </w:rPr>
        <w:t xml:space="preserve">general boundary </w:t>
      </w:r>
      <w:r>
        <w:rPr>
          <w:sz w:val="26"/>
        </w:rPr>
        <w:t xml:space="preserve">G, with respect to hypothesis space </w:t>
      </w:r>
      <w:r>
        <w:rPr>
          <w:b/>
          <w:i/>
          <w:sz w:val="26"/>
        </w:rPr>
        <w:t xml:space="preserve">H </w:t>
      </w:r>
      <w:r>
        <w:rPr>
          <w:sz w:val="26"/>
        </w:rPr>
        <w:t xml:space="preserve">and training data </w:t>
      </w:r>
      <w:r>
        <w:rPr>
          <w:i/>
          <w:sz w:val="26"/>
        </w:rPr>
        <w:t>D,</w:t>
      </w:r>
    </w:p>
    <w:p w:rsidR="003C4D46" w:rsidRDefault="00E30994">
      <w:pPr>
        <w:pStyle w:val="BodyText"/>
        <w:spacing w:before="44"/>
        <w:ind w:left="193"/>
        <w:jc w:val="both"/>
        <w:rPr>
          <w:i/>
        </w:rPr>
      </w:pPr>
      <w:r>
        <w:t xml:space="preserve">is the set of maximally general members of </w:t>
      </w:r>
      <w:r>
        <w:rPr>
          <w:i/>
        </w:rPr>
        <w:t xml:space="preserve">H </w:t>
      </w:r>
      <w:r>
        <w:t xml:space="preserve">consistent with </w:t>
      </w:r>
      <w:r>
        <w:rPr>
          <w:i/>
        </w:rPr>
        <w:t>D</w:t>
      </w:r>
    </w:p>
    <w:p w:rsidR="003C4D46" w:rsidRDefault="003C4D46">
      <w:pPr>
        <w:pStyle w:val="BodyText"/>
        <w:spacing w:before="6"/>
        <w:rPr>
          <w:i/>
          <w:sz w:val="33"/>
        </w:rPr>
      </w:pPr>
    </w:p>
    <w:p w:rsidR="003C4D46" w:rsidRDefault="00E30994">
      <w:pPr>
        <w:spacing w:line="271" w:lineRule="exact"/>
        <w:ind w:left="62"/>
        <w:jc w:val="center"/>
        <w:rPr>
          <w:sz w:val="26"/>
        </w:rPr>
      </w:pPr>
      <w:r>
        <w:rPr>
          <w:sz w:val="26"/>
        </w:rPr>
        <w:t xml:space="preserve">G </w:t>
      </w:r>
      <w:r>
        <w:rPr>
          <w:rFonts w:ascii="Symbol" w:hAnsi="Symbol"/>
          <w:sz w:val="26"/>
        </w:rPr>
        <w:t></w:t>
      </w:r>
      <w:r>
        <w:rPr>
          <w:sz w:val="26"/>
        </w:rPr>
        <w:t>{</w:t>
      </w:r>
      <w:r>
        <w:rPr>
          <w:i/>
          <w:sz w:val="26"/>
        </w:rPr>
        <w:t xml:space="preserve">g </w:t>
      </w:r>
      <w:r>
        <w:rPr>
          <w:rFonts w:ascii="Symbol" w:hAnsi="Symbol"/>
          <w:sz w:val="26"/>
        </w:rPr>
        <w:t></w:t>
      </w:r>
      <w:r>
        <w:rPr>
          <w:sz w:val="26"/>
        </w:rPr>
        <w:t xml:space="preserve"> </w:t>
      </w:r>
      <w:r>
        <w:rPr>
          <w:i/>
          <w:sz w:val="26"/>
        </w:rPr>
        <w:t xml:space="preserve">H </w:t>
      </w:r>
      <w:r>
        <w:rPr>
          <w:sz w:val="26"/>
        </w:rPr>
        <w:t xml:space="preserve">| </w:t>
      </w:r>
      <w:r>
        <w:rPr>
          <w:i/>
          <w:sz w:val="26"/>
        </w:rPr>
        <w:t xml:space="preserve">Consistent </w:t>
      </w:r>
      <w:r>
        <w:rPr>
          <w:sz w:val="26"/>
        </w:rPr>
        <w:t>(</w:t>
      </w:r>
      <w:r>
        <w:rPr>
          <w:i/>
          <w:sz w:val="26"/>
        </w:rPr>
        <w:t>g, D</w:t>
      </w:r>
      <w:r>
        <w:rPr>
          <w:sz w:val="26"/>
        </w:rPr>
        <w:t>)</w:t>
      </w:r>
      <w:r>
        <w:rPr>
          <w:rFonts w:ascii="Symbol" w:hAnsi="Symbol"/>
          <w:sz w:val="26"/>
        </w:rPr>
        <w:t></w:t>
      </w:r>
      <w:r>
        <w:rPr>
          <w:sz w:val="26"/>
        </w:rPr>
        <w:t>(</w:t>
      </w:r>
      <w:r>
        <w:rPr>
          <w:rFonts w:ascii="Symbol" w:hAnsi="Symbol"/>
          <w:sz w:val="26"/>
        </w:rPr>
        <w:t></w:t>
      </w:r>
      <w:r>
        <w:rPr>
          <w:rFonts w:ascii="Symbol" w:hAnsi="Symbol"/>
          <w:sz w:val="26"/>
        </w:rPr>
        <w:t></w:t>
      </w:r>
      <w:r>
        <w:rPr>
          <w:i/>
          <w:sz w:val="26"/>
        </w:rPr>
        <w:t xml:space="preserve">g' </w:t>
      </w:r>
      <w:r>
        <w:rPr>
          <w:rFonts w:ascii="Symbol" w:hAnsi="Symbol"/>
          <w:sz w:val="26"/>
        </w:rPr>
        <w:t></w:t>
      </w:r>
      <w:r>
        <w:rPr>
          <w:sz w:val="26"/>
        </w:rPr>
        <w:t xml:space="preserve"> </w:t>
      </w:r>
      <w:r>
        <w:rPr>
          <w:i/>
          <w:sz w:val="26"/>
        </w:rPr>
        <w:t>H</w:t>
      </w:r>
      <w:r>
        <w:rPr>
          <w:sz w:val="26"/>
        </w:rPr>
        <w:t>)[(</w:t>
      </w:r>
      <w:r>
        <w:rPr>
          <w:i/>
          <w:sz w:val="26"/>
        </w:rPr>
        <w:t xml:space="preserve">g' </w:t>
      </w:r>
      <w:r>
        <w:rPr>
          <w:rFonts w:ascii="Symbol" w:hAnsi="Symbol"/>
          <w:sz w:val="26"/>
        </w:rPr>
        <w:t></w:t>
      </w:r>
      <w:r>
        <w:rPr>
          <w:sz w:val="26"/>
        </w:rPr>
        <w:t xml:space="preserve"> </w:t>
      </w:r>
      <w:r>
        <w:rPr>
          <w:i/>
          <w:sz w:val="26"/>
        </w:rPr>
        <w:t>g</w:t>
      </w:r>
      <w:r>
        <w:rPr>
          <w:sz w:val="26"/>
        </w:rPr>
        <w:t xml:space="preserve">) </w:t>
      </w:r>
      <w:r>
        <w:rPr>
          <w:rFonts w:ascii="Symbol" w:hAnsi="Symbol"/>
          <w:sz w:val="26"/>
        </w:rPr>
        <w:t></w:t>
      </w:r>
      <w:r>
        <w:rPr>
          <w:sz w:val="26"/>
        </w:rPr>
        <w:t xml:space="preserve"> </w:t>
      </w:r>
      <w:r>
        <w:rPr>
          <w:i/>
          <w:sz w:val="26"/>
        </w:rPr>
        <w:t>Consistent</w:t>
      </w:r>
      <w:r>
        <w:rPr>
          <w:sz w:val="26"/>
        </w:rPr>
        <w:t>(</w:t>
      </w:r>
      <w:r>
        <w:rPr>
          <w:i/>
          <w:sz w:val="26"/>
        </w:rPr>
        <w:t>g', D</w:t>
      </w:r>
      <w:r>
        <w:rPr>
          <w:sz w:val="26"/>
        </w:rPr>
        <w:t>)]}</w:t>
      </w:r>
    </w:p>
    <w:p w:rsidR="003C4D46" w:rsidRDefault="00E30994">
      <w:pPr>
        <w:spacing w:line="148" w:lineRule="exact"/>
        <w:ind w:left="2546"/>
        <w:jc w:val="center"/>
        <w:rPr>
          <w:i/>
          <w:sz w:val="17"/>
        </w:rPr>
      </w:pPr>
      <w:r>
        <w:rPr>
          <w:i/>
          <w:sz w:val="17"/>
        </w:rPr>
        <w:t>g</w:t>
      </w:r>
    </w:p>
    <w:p w:rsidR="003C4D46" w:rsidRDefault="003C4D46">
      <w:pPr>
        <w:pStyle w:val="BodyText"/>
        <w:spacing w:before="9"/>
        <w:rPr>
          <w:i/>
        </w:rPr>
      </w:pPr>
    </w:p>
    <w:p w:rsidR="003C4D46" w:rsidRDefault="00E30994">
      <w:pPr>
        <w:spacing w:before="88"/>
        <w:ind w:left="193"/>
        <w:rPr>
          <w:i/>
          <w:sz w:val="26"/>
        </w:rPr>
      </w:pPr>
      <w:r>
        <w:rPr>
          <w:b/>
          <w:i/>
          <w:sz w:val="26"/>
        </w:rPr>
        <w:t xml:space="preserve">Definition: </w:t>
      </w:r>
      <w:r>
        <w:rPr>
          <w:sz w:val="26"/>
        </w:rPr>
        <w:t xml:space="preserve">The </w:t>
      </w:r>
      <w:r>
        <w:rPr>
          <w:b/>
          <w:sz w:val="26"/>
        </w:rPr>
        <w:t xml:space="preserve">specific boundary </w:t>
      </w:r>
      <w:r>
        <w:rPr>
          <w:sz w:val="26"/>
        </w:rPr>
        <w:t xml:space="preserve">S, with respect to hypothesis space </w:t>
      </w:r>
      <w:r>
        <w:rPr>
          <w:i/>
          <w:sz w:val="26"/>
        </w:rPr>
        <w:t xml:space="preserve">H </w:t>
      </w:r>
      <w:r>
        <w:rPr>
          <w:sz w:val="26"/>
        </w:rPr>
        <w:t xml:space="preserve">and training data </w:t>
      </w:r>
      <w:r>
        <w:rPr>
          <w:i/>
          <w:sz w:val="26"/>
        </w:rPr>
        <w:t>D,</w:t>
      </w:r>
    </w:p>
    <w:p w:rsidR="003C4D46" w:rsidRDefault="00E30994">
      <w:pPr>
        <w:pStyle w:val="BodyText"/>
        <w:spacing w:before="44"/>
        <w:ind w:left="193"/>
        <w:rPr>
          <w:i/>
        </w:rPr>
      </w:pPr>
      <w:r>
        <w:t xml:space="preserve">is the set of minimally general (i.e., maximally specific) members of </w:t>
      </w:r>
      <w:r>
        <w:rPr>
          <w:i/>
        </w:rPr>
        <w:t xml:space="preserve">H </w:t>
      </w:r>
      <w:r>
        <w:t xml:space="preserve">consistent with </w:t>
      </w:r>
      <w:r>
        <w:rPr>
          <w:i/>
        </w:rPr>
        <w:t>D.</w:t>
      </w:r>
    </w:p>
    <w:p w:rsidR="003C4D46" w:rsidRDefault="003C4D46">
      <w:pPr>
        <w:pStyle w:val="BodyText"/>
        <w:spacing w:before="6"/>
        <w:rPr>
          <w:i/>
          <w:sz w:val="33"/>
        </w:rPr>
      </w:pPr>
    </w:p>
    <w:p w:rsidR="003C4D46" w:rsidRDefault="00E30994">
      <w:pPr>
        <w:spacing w:line="271" w:lineRule="exact"/>
        <w:ind w:left="59"/>
        <w:jc w:val="center"/>
        <w:rPr>
          <w:sz w:val="26"/>
        </w:rPr>
      </w:pPr>
      <w:r>
        <w:rPr>
          <w:sz w:val="26"/>
        </w:rPr>
        <w:t xml:space="preserve">S </w:t>
      </w:r>
      <w:r>
        <w:rPr>
          <w:rFonts w:ascii="Symbol" w:hAnsi="Symbol"/>
          <w:sz w:val="26"/>
        </w:rPr>
        <w:t></w:t>
      </w:r>
      <w:r>
        <w:rPr>
          <w:sz w:val="26"/>
        </w:rPr>
        <w:t>{</w:t>
      </w:r>
      <w:r>
        <w:rPr>
          <w:i/>
          <w:sz w:val="26"/>
        </w:rPr>
        <w:t xml:space="preserve">s </w:t>
      </w:r>
      <w:r>
        <w:rPr>
          <w:rFonts w:ascii="Symbol" w:hAnsi="Symbol"/>
          <w:sz w:val="26"/>
        </w:rPr>
        <w:t></w:t>
      </w:r>
      <w:r>
        <w:rPr>
          <w:sz w:val="26"/>
        </w:rPr>
        <w:t xml:space="preserve"> </w:t>
      </w:r>
      <w:r>
        <w:rPr>
          <w:i/>
          <w:sz w:val="26"/>
        </w:rPr>
        <w:t xml:space="preserve">H </w:t>
      </w:r>
      <w:r>
        <w:rPr>
          <w:sz w:val="26"/>
        </w:rPr>
        <w:t xml:space="preserve">| </w:t>
      </w:r>
      <w:r>
        <w:rPr>
          <w:i/>
          <w:sz w:val="26"/>
        </w:rPr>
        <w:t xml:space="preserve">Consistent </w:t>
      </w:r>
      <w:r>
        <w:rPr>
          <w:sz w:val="26"/>
        </w:rPr>
        <w:t>(</w:t>
      </w:r>
      <w:r>
        <w:rPr>
          <w:i/>
          <w:sz w:val="26"/>
        </w:rPr>
        <w:t>s, D</w:t>
      </w:r>
      <w:r>
        <w:rPr>
          <w:sz w:val="26"/>
        </w:rPr>
        <w:t>)</w:t>
      </w:r>
      <w:r>
        <w:rPr>
          <w:rFonts w:ascii="Symbol" w:hAnsi="Symbol"/>
          <w:sz w:val="26"/>
        </w:rPr>
        <w:t></w:t>
      </w:r>
      <w:r>
        <w:rPr>
          <w:sz w:val="26"/>
        </w:rPr>
        <w:t>(</w:t>
      </w:r>
      <w:r>
        <w:rPr>
          <w:rFonts w:ascii="Symbol" w:hAnsi="Symbol"/>
          <w:sz w:val="26"/>
        </w:rPr>
        <w:t></w:t>
      </w:r>
      <w:r>
        <w:rPr>
          <w:rFonts w:ascii="Symbol" w:hAnsi="Symbol"/>
          <w:sz w:val="26"/>
        </w:rPr>
        <w:t></w:t>
      </w:r>
      <w:r>
        <w:rPr>
          <w:i/>
          <w:sz w:val="26"/>
        </w:rPr>
        <w:t xml:space="preserve">s' </w:t>
      </w:r>
      <w:r>
        <w:rPr>
          <w:rFonts w:ascii="Symbol" w:hAnsi="Symbol"/>
          <w:sz w:val="26"/>
        </w:rPr>
        <w:t></w:t>
      </w:r>
      <w:r>
        <w:rPr>
          <w:sz w:val="26"/>
        </w:rPr>
        <w:t xml:space="preserve"> </w:t>
      </w:r>
      <w:r>
        <w:rPr>
          <w:i/>
          <w:sz w:val="26"/>
        </w:rPr>
        <w:t>H</w:t>
      </w:r>
      <w:r>
        <w:rPr>
          <w:sz w:val="26"/>
        </w:rPr>
        <w:t>)[(</w:t>
      </w:r>
      <w:r>
        <w:rPr>
          <w:i/>
          <w:sz w:val="26"/>
        </w:rPr>
        <w:t xml:space="preserve">s </w:t>
      </w:r>
      <w:r>
        <w:rPr>
          <w:rFonts w:ascii="Symbol" w:hAnsi="Symbol"/>
          <w:sz w:val="26"/>
        </w:rPr>
        <w:t></w:t>
      </w:r>
      <w:r>
        <w:rPr>
          <w:sz w:val="26"/>
        </w:rPr>
        <w:t xml:space="preserve"> </w:t>
      </w:r>
      <w:r>
        <w:rPr>
          <w:i/>
          <w:sz w:val="26"/>
        </w:rPr>
        <w:t>s'</w:t>
      </w:r>
      <w:r>
        <w:rPr>
          <w:sz w:val="26"/>
        </w:rPr>
        <w:t xml:space="preserve">) </w:t>
      </w:r>
      <w:r>
        <w:rPr>
          <w:rFonts w:ascii="Symbol" w:hAnsi="Symbol"/>
          <w:sz w:val="26"/>
        </w:rPr>
        <w:t></w:t>
      </w:r>
      <w:r>
        <w:rPr>
          <w:sz w:val="26"/>
        </w:rPr>
        <w:t xml:space="preserve"> </w:t>
      </w:r>
      <w:r>
        <w:rPr>
          <w:i/>
          <w:sz w:val="26"/>
        </w:rPr>
        <w:t>Consistent</w:t>
      </w:r>
      <w:r>
        <w:rPr>
          <w:sz w:val="26"/>
        </w:rPr>
        <w:t>(</w:t>
      </w:r>
      <w:r>
        <w:rPr>
          <w:i/>
          <w:sz w:val="26"/>
        </w:rPr>
        <w:t>s', D</w:t>
      </w:r>
      <w:r>
        <w:rPr>
          <w:sz w:val="26"/>
        </w:rPr>
        <w:t>)]}</w:t>
      </w:r>
    </w:p>
    <w:p w:rsidR="003C4D46" w:rsidRDefault="00E30994">
      <w:pPr>
        <w:spacing w:line="148" w:lineRule="exact"/>
        <w:ind w:left="2392"/>
        <w:jc w:val="center"/>
        <w:rPr>
          <w:i/>
          <w:sz w:val="17"/>
        </w:rPr>
      </w:pPr>
      <w:r>
        <w:rPr>
          <w:i/>
          <w:sz w:val="17"/>
        </w:rPr>
        <w:t>g</w:t>
      </w:r>
    </w:p>
    <w:p w:rsidR="003C4D46" w:rsidRDefault="003C4D46">
      <w:pPr>
        <w:pStyle w:val="BodyText"/>
        <w:rPr>
          <w:i/>
          <w:sz w:val="20"/>
        </w:rPr>
      </w:pPr>
    </w:p>
    <w:p w:rsidR="003C4D46" w:rsidRDefault="00E30994">
      <w:pPr>
        <w:pStyle w:val="Heading4"/>
        <w:spacing w:before="172"/>
        <w:jc w:val="both"/>
        <w:rPr>
          <w:u w:val="none"/>
        </w:rPr>
      </w:pPr>
      <w:r>
        <w:rPr>
          <w:u w:val="thick"/>
        </w:rPr>
        <w:t>Theorem: Version Space representation theorem</w:t>
      </w:r>
    </w:p>
    <w:p w:rsidR="003C4D46" w:rsidRDefault="003C4D46">
      <w:pPr>
        <w:pStyle w:val="BodyText"/>
        <w:spacing w:before="6"/>
        <w:rPr>
          <w:b/>
          <w:sz w:val="20"/>
        </w:rPr>
      </w:pPr>
    </w:p>
    <w:p w:rsidR="003C4D46" w:rsidRDefault="00E30994">
      <w:pPr>
        <w:pStyle w:val="BodyText"/>
        <w:spacing w:before="1" w:line="276" w:lineRule="auto"/>
        <w:ind w:left="193" w:right="126"/>
        <w:jc w:val="both"/>
      </w:pPr>
      <w:r>
        <w:rPr>
          <w:b/>
          <w:i/>
        </w:rPr>
        <w:t xml:space="preserve">Theorem: </w:t>
      </w:r>
      <w:r>
        <w:t xml:space="preserve">Let X be an arbitrary set of instances and Let H be a set of Boolean-valued hypotheses defined over X. Let c: X →{O, 1} be an arbitrary target </w:t>
      </w:r>
      <w:r>
        <w:t>concept defined over X, and</w:t>
      </w:r>
      <w:r>
        <w:rPr>
          <w:spacing w:val="-5"/>
        </w:rPr>
        <w:t xml:space="preserve"> </w:t>
      </w:r>
      <w:r>
        <w:t>let</w:t>
      </w:r>
      <w:r>
        <w:rPr>
          <w:spacing w:val="-2"/>
        </w:rPr>
        <w:t xml:space="preserve"> </w:t>
      </w:r>
      <w:r>
        <w:t>D</w:t>
      </w:r>
      <w:r>
        <w:rPr>
          <w:spacing w:val="-4"/>
        </w:rPr>
        <w:t xml:space="preserve"> </w:t>
      </w:r>
      <w:r>
        <w:t>be</w:t>
      </w:r>
      <w:r>
        <w:rPr>
          <w:spacing w:val="-3"/>
        </w:rPr>
        <w:t xml:space="preserve"> </w:t>
      </w:r>
      <w:r>
        <w:t>an</w:t>
      </w:r>
      <w:r>
        <w:rPr>
          <w:spacing w:val="-2"/>
        </w:rPr>
        <w:t xml:space="preserve"> </w:t>
      </w:r>
      <w:r>
        <w:t>arbitrary</w:t>
      </w:r>
      <w:r>
        <w:rPr>
          <w:spacing w:val="-4"/>
        </w:rPr>
        <w:t xml:space="preserve"> </w:t>
      </w:r>
      <w:r>
        <w:t>set</w:t>
      </w:r>
      <w:r>
        <w:rPr>
          <w:spacing w:val="-3"/>
        </w:rPr>
        <w:t xml:space="preserve"> </w:t>
      </w:r>
      <w:r>
        <w:t>of</w:t>
      </w:r>
      <w:r>
        <w:rPr>
          <w:spacing w:val="-2"/>
        </w:rPr>
        <w:t xml:space="preserve"> </w:t>
      </w:r>
      <w:r>
        <w:t>training</w:t>
      </w:r>
      <w:r>
        <w:rPr>
          <w:spacing w:val="-4"/>
        </w:rPr>
        <w:t xml:space="preserve"> </w:t>
      </w:r>
      <w:r>
        <w:t>examples</w:t>
      </w:r>
      <w:r>
        <w:rPr>
          <w:spacing w:val="-4"/>
        </w:rPr>
        <w:t xml:space="preserve"> </w:t>
      </w:r>
      <w:r>
        <w:t>{(x,</w:t>
      </w:r>
      <w:r>
        <w:rPr>
          <w:spacing w:val="-2"/>
        </w:rPr>
        <w:t xml:space="preserve"> </w:t>
      </w:r>
      <w:r>
        <w:t>c(x))).</w:t>
      </w:r>
      <w:r>
        <w:rPr>
          <w:spacing w:val="-1"/>
        </w:rPr>
        <w:t xml:space="preserve"> </w:t>
      </w:r>
      <w:r>
        <w:t>For</w:t>
      </w:r>
      <w:r>
        <w:rPr>
          <w:spacing w:val="-2"/>
        </w:rPr>
        <w:t xml:space="preserve"> </w:t>
      </w:r>
      <w:r>
        <w:t>all</w:t>
      </w:r>
      <w:r>
        <w:rPr>
          <w:spacing w:val="-3"/>
        </w:rPr>
        <w:t xml:space="preserve"> </w:t>
      </w:r>
      <w:r>
        <w:t>X,</w:t>
      </w:r>
      <w:r>
        <w:rPr>
          <w:spacing w:val="-4"/>
        </w:rPr>
        <w:t xml:space="preserve"> </w:t>
      </w:r>
      <w:r>
        <w:t>H,</w:t>
      </w:r>
      <w:r>
        <w:rPr>
          <w:spacing w:val="-2"/>
        </w:rPr>
        <w:t xml:space="preserve"> </w:t>
      </w:r>
      <w:r>
        <w:t>c,</w:t>
      </w:r>
      <w:r>
        <w:rPr>
          <w:spacing w:val="-5"/>
        </w:rPr>
        <w:t xml:space="preserve"> </w:t>
      </w:r>
      <w:r>
        <w:t>and</w:t>
      </w:r>
      <w:r>
        <w:rPr>
          <w:spacing w:val="-2"/>
        </w:rPr>
        <w:t xml:space="preserve"> </w:t>
      </w:r>
      <w:r>
        <w:t>D</w:t>
      </w:r>
      <w:r>
        <w:rPr>
          <w:spacing w:val="-2"/>
        </w:rPr>
        <w:t xml:space="preserve"> </w:t>
      </w:r>
      <w:r>
        <w:t>such</w:t>
      </w:r>
      <w:r>
        <w:rPr>
          <w:spacing w:val="-2"/>
        </w:rPr>
        <w:t xml:space="preserve"> </w:t>
      </w:r>
      <w:r>
        <w:t>that</w:t>
      </w:r>
      <w:r>
        <w:rPr>
          <w:spacing w:val="-5"/>
        </w:rPr>
        <w:t xml:space="preserve"> </w:t>
      </w:r>
      <w:r>
        <w:t>S and G are well</w:t>
      </w:r>
      <w:r>
        <w:rPr>
          <w:spacing w:val="-2"/>
        </w:rPr>
        <w:t xml:space="preserve"> </w:t>
      </w:r>
      <w:r>
        <w:t>defined,</w:t>
      </w:r>
    </w:p>
    <w:p w:rsidR="003C4D46" w:rsidRDefault="00E30994">
      <w:pPr>
        <w:tabs>
          <w:tab w:val="left" w:pos="635"/>
        </w:tabs>
        <w:spacing w:before="202" w:line="270" w:lineRule="exact"/>
        <w:ind w:left="59"/>
        <w:jc w:val="center"/>
        <w:rPr>
          <w:sz w:val="26"/>
        </w:rPr>
      </w:pPr>
      <w:r>
        <w:rPr>
          <w:i/>
          <w:sz w:val="26"/>
        </w:rPr>
        <w:t>VS</w:t>
      </w:r>
      <w:r>
        <w:rPr>
          <w:i/>
          <w:sz w:val="26"/>
        </w:rPr>
        <w:tab/>
        <w:t>=</w:t>
      </w:r>
      <w:r>
        <w:rPr>
          <w:sz w:val="26"/>
        </w:rPr>
        <w:t xml:space="preserve">{ </w:t>
      </w:r>
      <w:r>
        <w:rPr>
          <w:i/>
          <w:sz w:val="26"/>
        </w:rPr>
        <w:t xml:space="preserve">h </w:t>
      </w:r>
      <w:r>
        <w:rPr>
          <w:rFonts w:ascii="Symbol" w:hAnsi="Symbol"/>
          <w:sz w:val="26"/>
        </w:rPr>
        <w:t></w:t>
      </w:r>
      <w:r>
        <w:rPr>
          <w:sz w:val="26"/>
        </w:rPr>
        <w:t xml:space="preserve"> </w:t>
      </w:r>
      <w:r>
        <w:rPr>
          <w:i/>
          <w:sz w:val="26"/>
        </w:rPr>
        <w:t xml:space="preserve">H </w:t>
      </w:r>
      <w:r>
        <w:rPr>
          <w:sz w:val="26"/>
        </w:rPr>
        <w:t>| (</w:t>
      </w:r>
      <w:r>
        <w:rPr>
          <w:rFonts w:ascii="Symbol" w:hAnsi="Symbol"/>
          <w:sz w:val="26"/>
        </w:rPr>
        <w:t></w:t>
      </w:r>
      <w:r>
        <w:rPr>
          <w:i/>
          <w:sz w:val="26"/>
        </w:rPr>
        <w:t xml:space="preserve">s </w:t>
      </w:r>
      <w:r>
        <w:rPr>
          <w:rFonts w:ascii="Symbol" w:hAnsi="Symbol"/>
          <w:sz w:val="26"/>
        </w:rPr>
        <w:t></w:t>
      </w:r>
      <w:r>
        <w:rPr>
          <w:sz w:val="26"/>
        </w:rPr>
        <w:t xml:space="preserve"> </w:t>
      </w:r>
      <w:r>
        <w:rPr>
          <w:i/>
          <w:sz w:val="26"/>
        </w:rPr>
        <w:t xml:space="preserve">S </w:t>
      </w:r>
      <w:r>
        <w:rPr>
          <w:sz w:val="26"/>
        </w:rPr>
        <w:t>) (</w:t>
      </w:r>
      <w:r>
        <w:rPr>
          <w:rFonts w:ascii="Symbol" w:hAnsi="Symbol"/>
          <w:sz w:val="26"/>
        </w:rPr>
        <w:t></w:t>
      </w:r>
      <w:r>
        <w:rPr>
          <w:i/>
          <w:sz w:val="26"/>
        </w:rPr>
        <w:t xml:space="preserve">g </w:t>
      </w:r>
      <w:r>
        <w:rPr>
          <w:rFonts w:ascii="Symbol" w:hAnsi="Symbol"/>
          <w:sz w:val="26"/>
        </w:rPr>
        <w:t></w:t>
      </w:r>
      <w:r>
        <w:rPr>
          <w:sz w:val="26"/>
        </w:rPr>
        <w:t xml:space="preserve"> </w:t>
      </w:r>
      <w:r>
        <w:rPr>
          <w:i/>
          <w:sz w:val="26"/>
        </w:rPr>
        <w:t xml:space="preserve">G </w:t>
      </w:r>
      <w:r>
        <w:rPr>
          <w:sz w:val="26"/>
        </w:rPr>
        <w:t xml:space="preserve">) ( </w:t>
      </w:r>
      <w:r>
        <w:rPr>
          <w:i/>
          <w:sz w:val="26"/>
        </w:rPr>
        <w:t xml:space="preserve">g </w:t>
      </w:r>
      <w:r>
        <w:rPr>
          <w:rFonts w:ascii="Symbol" w:hAnsi="Symbol"/>
          <w:sz w:val="26"/>
        </w:rPr>
        <w:t></w:t>
      </w:r>
      <w:r>
        <w:rPr>
          <w:sz w:val="26"/>
        </w:rPr>
        <w:t xml:space="preserve"> </w:t>
      </w:r>
      <w:r>
        <w:rPr>
          <w:i/>
          <w:sz w:val="26"/>
        </w:rPr>
        <w:t xml:space="preserve">h </w:t>
      </w:r>
      <w:r>
        <w:rPr>
          <w:rFonts w:ascii="Symbol" w:hAnsi="Symbol"/>
          <w:sz w:val="26"/>
        </w:rPr>
        <w:t></w:t>
      </w:r>
      <w:r>
        <w:rPr>
          <w:sz w:val="26"/>
        </w:rPr>
        <w:t xml:space="preserve"> </w:t>
      </w:r>
      <w:r>
        <w:rPr>
          <w:i/>
          <w:sz w:val="26"/>
        </w:rPr>
        <w:t>s</w:t>
      </w:r>
      <w:r>
        <w:rPr>
          <w:i/>
          <w:spacing w:val="29"/>
          <w:sz w:val="26"/>
        </w:rPr>
        <w:t xml:space="preserve"> </w:t>
      </w:r>
      <w:r>
        <w:rPr>
          <w:sz w:val="26"/>
        </w:rPr>
        <w:t>)}</w:t>
      </w:r>
    </w:p>
    <w:p w:rsidR="003C4D46" w:rsidRDefault="00E30994">
      <w:pPr>
        <w:tabs>
          <w:tab w:val="left" w:pos="4030"/>
          <w:tab w:val="left" w:pos="4517"/>
        </w:tabs>
        <w:spacing w:line="167" w:lineRule="exact"/>
        <w:ind w:right="92"/>
        <w:jc w:val="center"/>
        <w:rPr>
          <w:i/>
          <w:sz w:val="17"/>
        </w:rPr>
      </w:pPr>
      <w:r>
        <w:rPr>
          <w:i/>
          <w:sz w:val="17"/>
        </w:rPr>
        <w:t>H,D</w:t>
      </w:r>
      <w:r>
        <w:rPr>
          <w:i/>
          <w:sz w:val="17"/>
        </w:rPr>
        <w:tab/>
      </w:r>
      <w:r>
        <w:rPr>
          <w:i/>
          <w:position w:val="2"/>
          <w:sz w:val="17"/>
        </w:rPr>
        <w:t>g</w:t>
      </w:r>
      <w:r>
        <w:rPr>
          <w:i/>
          <w:position w:val="2"/>
          <w:sz w:val="17"/>
        </w:rPr>
        <w:tab/>
        <w:t>g</w:t>
      </w:r>
    </w:p>
    <w:p w:rsidR="003C4D46" w:rsidRDefault="00E30994">
      <w:pPr>
        <w:pStyle w:val="BodyText"/>
        <w:spacing w:before="157"/>
        <w:ind w:left="193"/>
      </w:pPr>
      <w:r>
        <w:rPr>
          <w:u w:val="single"/>
        </w:rPr>
        <w:t>To Prove:</w:t>
      </w:r>
    </w:p>
    <w:p w:rsidR="003C4D46" w:rsidRDefault="00E30994">
      <w:pPr>
        <w:pStyle w:val="ListParagraph"/>
        <w:numPr>
          <w:ilvl w:val="0"/>
          <w:numId w:val="13"/>
        </w:numPr>
        <w:tabs>
          <w:tab w:val="left" w:pos="453"/>
        </w:tabs>
        <w:spacing w:before="49" w:line="251" w:lineRule="exact"/>
        <w:rPr>
          <w:b/>
          <w:i/>
          <w:sz w:val="26"/>
        </w:rPr>
      </w:pPr>
      <w:r>
        <w:rPr>
          <w:sz w:val="26"/>
        </w:rPr>
        <w:t xml:space="preserve">Every h satisfying the right hand side </w:t>
      </w:r>
      <w:r>
        <w:rPr>
          <w:sz w:val="26"/>
        </w:rPr>
        <w:t>of the above expression is in</w:t>
      </w:r>
      <w:r>
        <w:rPr>
          <w:spacing w:val="-23"/>
          <w:sz w:val="26"/>
        </w:rPr>
        <w:t xml:space="preserve"> </w:t>
      </w:r>
      <w:r>
        <w:rPr>
          <w:b/>
          <w:i/>
          <w:sz w:val="26"/>
        </w:rPr>
        <w:t>VS</w:t>
      </w:r>
    </w:p>
    <w:p w:rsidR="003C4D46" w:rsidRDefault="00E30994">
      <w:pPr>
        <w:spacing w:line="148" w:lineRule="exact"/>
        <w:ind w:right="1943"/>
        <w:jc w:val="right"/>
        <w:rPr>
          <w:b/>
          <w:i/>
          <w:sz w:val="17"/>
        </w:rPr>
      </w:pPr>
      <w:r>
        <w:rPr>
          <w:b/>
          <w:i/>
          <w:sz w:val="17"/>
        </w:rPr>
        <w:t>H, D</w:t>
      </w:r>
    </w:p>
    <w:p w:rsidR="003C4D46" w:rsidRDefault="00E30994">
      <w:pPr>
        <w:pStyle w:val="ListParagraph"/>
        <w:numPr>
          <w:ilvl w:val="0"/>
          <w:numId w:val="13"/>
        </w:numPr>
        <w:tabs>
          <w:tab w:val="left" w:pos="453"/>
          <w:tab w:val="left" w:pos="3105"/>
        </w:tabs>
        <w:spacing w:before="45" w:line="251" w:lineRule="exact"/>
        <w:rPr>
          <w:sz w:val="26"/>
        </w:rPr>
      </w:pPr>
      <w:r>
        <w:rPr>
          <w:sz w:val="26"/>
        </w:rPr>
        <w:t>Every member</w:t>
      </w:r>
      <w:r>
        <w:rPr>
          <w:spacing w:val="-7"/>
          <w:sz w:val="26"/>
        </w:rPr>
        <w:t xml:space="preserve"> </w:t>
      </w:r>
      <w:r>
        <w:rPr>
          <w:sz w:val="26"/>
        </w:rPr>
        <w:t>of</w:t>
      </w:r>
      <w:r>
        <w:rPr>
          <w:spacing w:val="4"/>
          <w:sz w:val="26"/>
        </w:rPr>
        <w:t xml:space="preserve"> </w:t>
      </w:r>
      <w:r>
        <w:rPr>
          <w:b/>
          <w:i/>
          <w:sz w:val="26"/>
        </w:rPr>
        <w:t>VS</w:t>
      </w:r>
      <w:r>
        <w:rPr>
          <w:b/>
          <w:i/>
          <w:sz w:val="26"/>
        </w:rPr>
        <w:tab/>
      </w:r>
      <w:r>
        <w:rPr>
          <w:sz w:val="26"/>
        </w:rPr>
        <w:t>satisfies the right-hand side of the</w:t>
      </w:r>
      <w:r>
        <w:rPr>
          <w:spacing w:val="-5"/>
          <w:sz w:val="26"/>
        </w:rPr>
        <w:t xml:space="preserve"> </w:t>
      </w:r>
      <w:r>
        <w:rPr>
          <w:sz w:val="26"/>
        </w:rPr>
        <w:t>expression</w:t>
      </w:r>
    </w:p>
    <w:p w:rsidR="003C4D46" w:rsidRDefault="00E30994">
      <w:pPr>
        <w:spacing w:line="148" w:lineRule="exact"/>
        <w:ind w:left="2721"/>
        <w:rPr>
          <w:b/>
          <w:i/>
          <w:sz w:val="17"/>
        </w:rPr>
      </w:pPr>
      <w:r>
        <w:rPr>
          <w:b/>
          <w:i/>
          <w:sz w:val="17"/>
        </w:rPr>
        <w:t>H, D</w:t>
      </w:r>
    </w:p>
    <w:p w:rsidR="003C4D46" w:rsidRDefault="003C4D46">
      <w:pPr>
        <w:pStyle w:val="BodyText"/>
        <w:spacing w:before="9"/>
        <w:rPr>
          <w:b/>
          <w:i/>
          <w:sz w:val="25"/>
        </w:rPr>
      </w:pPr>
    </w:p>
    <w:p w:rsidR="003C4D46" w:rsidRDefault="00E30994">
      <w:pPr>
        <w:pStyle w:val="BodyText"/>
        <w:spacing w:before="89"/>
        <w:ind w:left="193"/>
      </w:pPr>
      <w:r>
        <w:rPr>
          <w:u w:val="single"/>
        </w:rPr>
        <w:t>Sketch of proof:</w:t>
      </w:r>
    </w:p>
    <w:p w:rsidR="003C4D46" w:rsidRDefault="00E30994">
      <w:pPr>
        <w:pStyle w:val="ListParagraph"/>
        <w:numPr>
          <w:ilvl w:val="1"/>
          <w:numId w:val="13"/>
        </w:numPr>
        <w:tabs>
          <w:tab w:val="left" w:pos="915"/>
        </w:tabs>
        <w:spacing w:before="42"/>
        <w:ind w:hanging="361"/>
        <w:rPr>
          <w:i/>
          <w:sz w:val="26"/>
        </w:rPr>
      </w:pPr>
      <w:r>
        <w:rPr>
          <w:sz w:val="26"/>
        </w:rPr>
        <w:t xml:space="preserve">let g, h, s be arbitrary members of G, H, S respectively with </w:t>
      </w:r>
      <w:r>
        <w:rPr>
          <w:i/>
          <w:sz w:val="26"/>
        </w:rPr>
        <w:t xml:space="preserve">g </w:t>
      </w:r>
      <w:r>
        <w:rPr>
          <w:rFonts w:ascii="Symbol" w:hAnsi="Symbol"/>
        </w:rPr>
        <w:t></w:t>
      </w:r>
      <w:r>
        <w:rPr>
          <w:i/>
          <w:position w:val="-11"/>
          <w:sz w:val="17"/>
        </w:rPr>
        <w:t xml:space="preserve">g </w:t>
      </w:r>
      <w:r>
        <w:rPr>
          <w:i/>
          <w:sz w:val="26"/>
        </w:rPr>
        <w:t xml:space="preserve">h </w:t>
      </w:r>
      <w:r>
        <w:rPr>
          <w:rFonts w:ascii="Symbol" w:hAnsi="Symbol"/>
        </w:rPr>
        <w:t></w:t>
      </w:r>
      <w:r>
        <w:rPr>
          <w:i/>
          <w:position w:val="-11"/>
          <w:sz w:val="17"/>
        </w:rPr>
        <w:t>g</w:t>
      </w:r>
      <w:r>
        <w:rPr>
          <w:i/>
          <w:spacing w:val="-14"/>
          <w:position w:val="-11"/>
          <w:sz w:val="17"/>
        </w:rPr>
        <w:t xml:space="preserve"> </w:t>
      </w:r>
      <w:r>
        <w:rPr>
          <w:i/>
          <w:sz w:val="26"/>
        </w:rPr>
        <w:t>s</w:t>
      </w:r>
    </w:p>
    <w:p w:rsidR="003C4D46" w:rsidRDefault="00E30994">
      <w:pPr>
        <w:pStyle w:val="ListParagraph"/>
        <w:numPr>
          <w:ilvl w:val="0"/>
          <w:numId w:val="14"/>
        </w:numPr>
        <w:tabs>
          <w:tab w:val="left" w:pos="913"/>
          <w:tab w:val="left" w:pos="915"/>
        </w:tabs>
        <w:spacing w:before="45"/>
        <w:ind w:hanging="361"/>
        <w:rPr>
          <w:i/>
          <w:sz w:val="26"/>
        </w:rPr>
      </w:pPr>
      <w:r>
        <w:rPr>
          <w:sz w:val="26"/>
        </w:rPr>
        <w:t xml:space="preserve">By the definition of </w:t>
      </w:r>
      <w:r>
        <w:rPr>
          <w:b/>
          <w:i/>
          <w:sz w:val="26"/>
        </w:rPr>
        <w:t xml:space="preserve">S, </w:t>
      </w:r>
      <w:r>
        <w:rPr>
          <w:b/>
          <w:sz w:val="26"/>
        </w:rPr>
        <w:t xml:space="preserve">s </w:t>
      </w:r>
      <w:r>
        <w:rPr>
          <w:sz w:val="26"/>
        </w:rPr>
        <w:t xml:space="preserve">must be satisfied by all positive examples in D. Because </w:t>
      </w:r>
      <w:r>
        <w:rPr>
          <w:i/>
          <w:sz w:val="26"/>
        </w:rPr>
        <w:t>h</w:t>
      </w:r>
      <w:r>
        <w:rPr>
          <w:i/>
          <w:spacing w:val="-30"/>
          <w:sz w:val="26"/>
        </w:rPr>
        <w:t xml:space="preserve"> </w:t>
      </w:r>
      <w:r>
        <w:rPr>
          <w:rFonts w:ascii="Symbol" w:hAnsi="Symbol"/>
        </w:rPr>
        <w:t></w:t>
      </w:r>
      <w:r>
        <w:rPr>
          <w:i/>
          <w:position w:val="-11"/>
          <w:sz w:val="17"/>
        </w:rPr>
        <w:t xml:space="preserve">g </w:t>
      </w:r>
      <w:r>
        <w:rPr>
          <w:i/>
          <w:sz w:val="26"/>
        </w:rPr>
        <w:t>s,</w:t>
      </w:r>
    </w:p>
    <w:p w:rsidR="003C4D46" w:rsidRDefault="00E30994">
      <w:pPr>
        <w:pStyle w:val="BodyText"/>
        <w:spacing w:before="44"/>
        <w:ind w:left="914"/>
      </w:pPr>
      <w:r>
        <w:t>h must also be satisfied by all positive examples in D.</w:t>
      </w:r>
    </w:p>
    <w:p w:rsidR="003C4D46" w:rsidRDefault="00E30994">
      <w:pPr>
        <w:pStyle w:val="ListParagraph"/>
        <w:numPr>
          <w:ilvl w:val="0"/>
          <w:numId w:val="14"/>
        </w:numPr>
        <w:tabs>
          <w:tab w:val="left" w:pos="915"/>
        </w:tabs>
        <w:spacing w:before="48" w:line="273" w:lineRule="auto"/>
        <w:ind w:right="135"/>
        <w:jc w:val="both"/>
        <w:rPr>
          <w:sz w:val="26"/>
        </w:rPr>
      </w:pPr>
      <w:r>
        <w:rPr>
          <w:sz w:val="26"/>
        </w:rPr>
        <w:t>By</w:t>
      </w:r>
      <w:r>
        <w:rPr>
          <w:spacing w:val="-9"/>
          <w:sz w:val="26"/>
        </w:rPr>
        <w:t xml:space="preserve"> </w:t>
      </w:r>
      <w:r>
        <w:rPr>
          <w:sz w:val="26"/>
        </w:rPr>
        <w:t>the</w:t>
      </w:r>
      <w:r>
        <w:rPr>
          <w:spacing w:val="-4"/>
          <w:sz w:val="26"/>
        </w:rPr>
        <w:t xml:space="preserve"> </w:t>
      </w:r>
      <w:r>
        <w:rPr>
          <w:sz w:val="26"/>
        </w:rPr>
        <w:t>definition</w:t>
      </w:r>
      <w:r>
        <w:rPr>
          <w:spacing w:val="-6"/>
          <w:sz w:val="26"/>
        </w:rPr>
        <w:t xml:space="preserve"> </w:t>
      </w:r>
      <w:r>
        <w:rPr>
          <w:sz w:val="26"/>
        </w:rPr>
        <w:t>of</w:t>
      </w:r>
      <w:r>
        <w:rPr>
          <w:spacing w:val="-3"/>
          <w:sz w:val="26"/>
        </w:rPr>
        <w:t xml:space="preserve"> </w:t>
      </w:r>
      <w:r>
        <w:rPr>
          <w:b/>
          <w:i/>
          <w:sz w:val="26"/>
        </w:rPr>
        <w:t>G,</w:t>
      </w:r>
      <w:r>
        <w:rPr>
          <w:b/>
          <w:i/>
          <w:spacing w:val="-3"/>
          <w:sz w:val="26"/>
        </w:rPr>
        <w:t xml:space="preserve"> </w:t>
      </w:r>
      <w:r>
        <w:rPr>
          <w:sz w:val="26"/>
        </w:rPr>
        <w:t>g</w:t>
      </w:r>
      <w:r>
        <w:rPr>
          <w:spacing w:val="-6"/>
          <w:sz w:val="26"/>
        </w:rPr>
        <w:t xml:space="preserve"> </w:t>
      </w:r>
      <w:r>
        <w:rPr>
          <w:sz w:val="26"/>
        </w:rPr>
        <w:t>cannot</w:t>
      </w:r>
      <w:r>
        <w:rPr>
          <w:spacing w:val="-3"/>
          <w:sz w:val="26"/>
        </w:rPr>
        <w:t xml:space="preserve"> </w:t>
      </w:r>
      <w:r>
        <w:rPr>
          <w:sz w:val="26"/>
        </w:rPr>
        <w:t>be</w:t>
      </w:r>
      <w:r>
        <w:rPr>
          <w:spacing w:val="-5"/>
          <w:sz w:val="26"/>
        </w:rPr>
        <w:t xml:space="preserve"> </w:t>
      </w:r>
      <w:r>
        <w:rPr>
          <w:sz w:val="26"/>
        </w:rPr>
        <w:t>satisfied</w:t>
      </w:r>
      <w:r>
        <w:rPr>
          <w:spacing w:val="-6"/>
          <w:sz w:val="26"/>
        </w:rPr>
        <w:t xml:space="preserve"> </w:t>
      </w:r>
      <w:r>
        <w:rPr>
          <w:sz w:val="26"/>
        </w:rPr>
        <w:t>by</w:t>
      </w:r>
      <w:r>
        <w:rPr>
          <w:spacing w:val="-8"/>
          <w:sz w:val="26"/>
        </w:rPr>
        <w:t xml:space="preserve"> </w:t>
      </w:r>
      <w:r>
        <w:rPr>
          <w:sz w:val="26"/>
        </w:rPr>
        <w:t>any</w:t>
      </w:r>
      <w:r>
        <w:rPr>
          <w:spacing w:val="-11"/>
          <w:sz w:val="26"/>
        </w:rPr>
        <w:t xml:space="preserve"> </w:t>
      </w:r>
      <w:r>
        <w:rPr>
          <w:sz w:val="26"/>
        </w:rPr>
        <w:t>negative</w:t>
      </w:r>
      <w:r>
        <w:rPr>
          <w:spacing w:val="-3"/>
          <w:sz w:val="26"/>
        </w:rPr>
        <w:t xml:space="preserve"> </w:t>
      </w:r>
      <w:r>
        <w:rPr>
          <w:sz w:val="26"/>
        </w:rPr>
        <w:t>example</w:t>
      </w:r>
      <w:r>
        <w:rPr>
          <w:spacing w:val="-5"/>
          <w:sz w:val="26"/>
        </w:rPr>
        <w:t xml:space="preserve"> </w:t>
      </w:r>
      <w:r>
        <w:rPr>
          <w:sz w:val="26"/>
        </w:rPr>
        <w:t>in</w:t>
      </w:r>
      <w:r>
        <w:rPr>
          <w:spacing w:val="-6"/>
          <w:sz w:val="26"/>
        </w:rPr>
        <w:t xml:space="preserve"> </w:t>
      </w:r>
      <w:r>
        <w:rPr>
          <w:sz w:val="26"/>
        </w:rPr>
        <w:t>D,</w:t>
      </w:r>
      <w:r>
        <w:rPr>
          <w:spacing w:val="-5"/>
          <w:sz w:val="26"/>
        </w:rPr>
        <w:t xml:space="preserve"> </w:t>
      </w:r>
      <w:r>
        <w:rPr>
          <w:sz w:val="26"/>
        </w:rPr>
        <w:t>and</w:t>
      </w:r>
      <w:r>
        <w:rPr>
          <w:spacing w:val="-6"/>
          <w:sz w:val="26"/>
        </w:rPr>
        <w:t xml:space="preserve"> </w:t>
      </w:r>
      <w:r>
        <w:rPr>
          <w:sz w:val="26"/>
        </w:rPr>
        <w:t xml:space="preserve">because </w:t>
      </w:r>
      <w:r>
        <w:rPr>
          <w:i/>
          <w:sz w:val="26"/>
        </w:rPr>
        <w:t xml:space="preserve">g </w:t>
      </w:r>
      <w:r>
        <w:rPr>
          <w:rFonts w:ascii="Symbol" w:hAnsi="Symbol"/>
        </w:rPr>
        <w:t></w:t>
      </w:r>
      <w:r>
        <w:rPr>
          <w:i/>
          <w:position w:val="-11"/>
          <w:sz w:val="17"/>
        </w:rPr>
        <w:t xml:space="preserve">g </w:t>
      </w:r>
      <w:r>
        <w:rPr>
          <w:i/>
          <w:sz w:val="26"/>
        </w:rPr>
        <w:t xml:space="preserve">h </w:t>
      </w:r>
      <w:r>
        <w:rPr>
          <w:sz w:val="26"/>
        </w:rPr>
        <w:t>h cannot be satisfied by any negative ex</w:t>
      </w:r>
      <w:r>
        <w:rPr>
          <w:sz w:val="26"/>
        </w:rPr>
        <w:t xml:space="preserve">ample in D. Because h is satisfied by all positive examples in D and by no negative examples in D, h is consistent with D, and therefore h is a member of </w:t>
      </w:r>
      <w:r>
        <w:rPr>
          <w:i/>
          <w:sz w:val="26"/>
        </w:rPr>
        <w:t>VS</w:t>
      </w:r>
      <w:r>
        <w:rPr>
          <w:i/>
          <w:position w:val="-11"/>
          <w:sz w:val="17"/>
        </w:rPr>
        <w:t>H,D</w:t>
      </w:r>
      <w:r>
        <w:rPr>
          <w:sz w:val="26"/>
        </w:rPr>
        <w:t>.</w:t>
      </w:r>
    </w:p>
    <w:p w:rsidR="003C4D46" w:rsidRDefault="00E30994">
      <w:pPr>
        <w:pStyle w:val="ListParagraph"/>
        <w:numPr>
          <w:ilvl w:val="1"/>
          <w:numId w:val="13"/>
        </w:numPr>
        <w:tabs>
          <w:tab w:val="left" w:pos="915"/>
        </w:tabs>
        <w:spacing w:before="4" w:line="278" w:lineRule="auto"/>
        <w:ind w:right="129"/>
        <w:jc w:val="both"/>
        <w:rPr>
          <w:sz w:val="26"/>
        </w:rPr>
      </w:pPr>
      <w:r>
        <w:rPr>
          <w:sz w:val="26"/>
        </w:rPr>
        <w:t xml:space="preserve">It can be proven by assuming some h in </w:t>
      </w:r>
      <w:r>
        <w:rPr>
          <w:i/>
          <w:sz w:val="26"/>
        </w:rPr>
        <w:t>VS</w:t>
      </w:r>
      <w:r>
        <w:rPr>
          <w:i/>
          <w:position w:val="-11"/>
          <w:sz w:val="17"/>
        </w:rPr>
        <w:t>H,D</w:t>
      </w:r>
      <w:r>
        <w:rPr>
          <w:sz w:val="26"/>
        </w:rPr>
        <w:t xml:space="preserve">,that does not satisfy the right-hand side of </w:t>
      </w:r>
      <w:r>
        <w:rPr>
          <w:sz w:val="26"/>
        </w:rPr>
        <w:t>the expression, then showing that this leads to an</w:t>
      </w:r>
      <w:r>
        <w:rPr>
          <w:spacing w:val="-4"/>
          <w:sz w:val="26"/>
        </w:rPr>
        <w:t xml:space="preserve"> </w:t>
      </w:r>
      <w:r>
        <w:rPr>
          <w:sz w:val="26"/>
        </w:rPr>
        <w:t>inconsistency</w:t>
      </w:r>
    </w:p>
    <w:p w:rsidR="003C4D46" w:rsidRDefault="003C4D46">
      <w:pPr>
        <w:spacing w:line="278" w:lineRule="auto"/>
        <w:jc w:val="both"/>
        <w:rPr>
          <w:sz w:val="26"/>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4"/>
        <w:spacing w:before="188"/>
        <w:rPr>
          <w:u w:val="none"/>
        </w:rPr>
      </w:pPr>
      <w:r>
        <w:rPr>
          <w:u w:val="thick"/>
        </w:rPr>
        <w:t>CANDIDATE-ELIMINATION Learning Algorithm</w:t>
      </w:r>
    </w:p>
    <w:p w:rsidR="003C4D46" w:rsidRDefault="003C4D46">
      <w:pPr>
        <w:pStyle w:val="BodyText"/>
        <w:spacing w:before="4"/>
        <w:rPr>
          <w:b/>
        </w:rPr>
      </w:pPr>
    </w:p>
    <w:p w:rsidR="003C4D46" w:rsidRDefault="00E30994">
      <w:pPr>
        <w:pStyle w:val="BodyText"/>
        <w:spacing w:before="58" w:line="276" w:lineRule="auto"/>
        <w:ind w:left="193" w:right="351"/>
      </w:pPr>
      <w:r>
        <w:t>The CANDIDATE-ELIMINTION algorithm computes the version space containing all hypotheses from H that are consistent with an observe</w:t>
      </w:r>
      <w:r>
        <w:t>d sequence of training examples.</w:t>
      </w:r>
    </w:p>
    <w:p w:rsidR="003C4D46" w:rsidRDefault="003C4D46">
      <w:pPr>
        <w:pStyle w:val="BodyText"/>
        <w:rPr>
          <w:sz w:val="20"/>
        </w:rPr>
      </w:pPr>
    </w:p>
    <w:p w:rsidR="003C4D46" w:rsidRDefault="003C4D46">
      <w:pPr>
        <w:pStyle w:val="BodyText"/>
        <w:rPr>
          <w:sz w:val="20"/>
        </w:rPr>
      </w:pPr>
    </w:p>
    <w:p w:rsidR="003C4D46" w:rsidRDefault="00E30994">
      <w:pPr>
        <w:pStyle w:val="BodyText"/>
        <w:rPr>
          <w:sz w:val="17"/>
        </w:rPr>
      </w:pPr>
      <w:r>
        <w:rPr>
          <w:noProof/>
        </w:rPr>
        <mc:AlternateContent>
          <mc:Choice Requires="wps">
            <w:drawing>
              <wp:anchor distT="0" distB="0" distL="114300" distR="114300" simplePos="0" relativeHeight="251664384" behindDoc="1" locked="0" layoutInCell="1" allowOverlap="1">
                <wp:simplePos x="0" y="0"/>
                <wp:positionH relativeFrom="page">
                  <wp:posOffset>612140</wp:posOffset>
                </wp:positionH>
                <wp:positionV relativeFrom="paragraph">
                  <wp:posOffset>149225</wp:posOffset>
                </wp:positionV>
                <wp:extent cx="6247765" cy="5715"/>
                <wp:effectExtent l="0" t="0" r="0" b="0"/>
                <wp:wrapTopAndBottom/>
                <wp:docPr id="4"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776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7FC09" id=" 6" o:spid="_x0000_s1026" style="position:absolute;margin-left:48.2pt;margin-top:11.75pt;width:491.95pt;height:.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" fillcolor="black" stroked="f">
                <v:path arrowok="t"/>
                <w10:wrap type="topAndBottom" anchorx="page"/>
              </v:rect>
            </w:pict>
          </mc:Fallback>
        </mc:AlternateContent>
      </w:r>
    </w:p>
    <w:p w:rsidR="003C4D46" w:rsidRDefault="00E30994">
      <w:pPr>
        <w:pStyle w:val="BodyText"/>
        <w:spacing w:line="276" w:lineRule="auto"/>
        <w:ind w:left="193" w:right="3704"/>
        <w:jc w:val="both"/>
      </w:pPr>
      <w:r>
        <w:t>Initialize G to the set of maximally general hypotheses in H Initialize S to the set of maximally specific hypotheses in H For each training example d, do</w:t>
      </w:r>
    </w:p>
    <w:p w:rsidR="003C4D46" w:rsidRDefault="00E30994">
      <w:pPr>
        <w:pStyle w:val="ListParagraph"/>
        <w:numPr>
          <w:ilvl w:val="0"/>
          <w:numId w:val="15"/>
        </w:numPr>
        <w:tabs>
          <w:tab w:val="left" w:pos="761"/>
        </w:tabs>
        <w:spacing w:line="300" w:lineRule="exact"/>
        <w:jc w:val="both"/>
        <w:rPr>
          <w:sz w:val="26"/>
        </w:rPr>
      </w:pPr>
      <w:r>
        <w:rPr>
          <w:sz w:val="26"/>
        </w:rPr>
        <w:t>If d is a positive</w:t>
      </w:r>
      <w:r>
        <w:rPr>
          <w:spacing w:val="-3"/>
          <w:sz w:val="26"/>
        </w:rPr>
        <w:t xml:space="preserve"> </w:t>
      </w:r>
      <w:r>
        <w:rPr>
          <w:sz w:val="26"/>
        </w:rPr>
        <w:t>example</w:t>
      </w:r>
    </w:p>
    <w:p w:rsidR="003C4D46" w:rsidRDefault="00E30994">
      <w:pPr>
        <w:pStyle w:val="ListParagraph"/>
        <w:numPr>
          <w:ilvl w:val="1"/>
          <w:numId w:val="15"/>
        </w:numPr>
        <w:tabs>
          <w:tab w:val="left" w:pos="1188"/>
        </w:tabs>
        <w:spacing w:before="45"/>
        <w:ind w:hanging="361"/>
        <w:jc w:val="both"/>
        <w:rPr>
          <w:sz w:val="26"/>
        </w:rPr>
      </w:pPr>
      <w:r>
        <w:rPr>
          <w:sz w:val="26"/>
        </w:rPr>
        <w:t xml:space="preserve">Remove from G any </w:t>
      </w:r>
      <w:r>
        <w:rPr>
          <w:sz w:val="26"/>
        </w:rPr>
        <w:t>hypothesis inconsistent with</w:t>
      </w:r>
      <w:r>
        <w:rPr>
          <w:spacing w:val="-12"/>
          <w:sz w:val="26"/>
        </w:rPr>
        <w:t xml:space="preserve"> </w:t>
      </w:r>
      <w:r>
        <w:rPr>
          <w:sz w:val="26"/>
        </w:rPr>
        <w:t>d</w:t>
      </w:r>
    </w:p>
    <w:p w:rsidR="003C4D46" w:rsidRDefault="00E30994">
      <w:pPr>
        <w:pStyle w:val="ListParagraph"/>
        <w:numPr>
          <w:ilvl w:val="1"/>
          <w:numId w:val="15"/>
        </w:numPr>
        <w:tabs>
          <w:tab w:val="left" w:pos="1188"/>
        </w:tabs>
        <w:spacing w:before="46"/>
        <w:ind w:hanging="361"/>
        <w:jc w:val="both"/>
        <w:rPr>
          <w:sz w:val="26"/>
        </w:rPr>
      </w:pPr>
      <w:r>
        <w:rPr>
          <w:sz w:val="26"/>
        </w:rPr>
        <w:t>For each hypothesis s in S that is not consistent with</w:t>
      </w:r>
      <w:r>
        <w:rPr>
          <w:spacing w:val="-12"/>
          <w:sz w:val="26"/>
        </w:rPr>
        <w:t xml:space="preserve"> </w:t>
      </w:r>
      <w:r>
        <w:rPr>
          <w:sz w:val="26"/>
        </w:rPr>
        <w:t>d</w:t>
      </w:r>
    </w:p>
    <w:p w:rsidR="003C4D46" w:rsidRDefault="00E30994">
      <w:pPr>
        <w:pStyle w:val="ListParagraph"/>
        <w:numPr>
          <w:ilvl w:val="2"/>
          <w:numId w:val="15"/>
        </w:numPr>
        <w:tabs>
          <w:tab w:val="left" w:pos="1613"/>
        </w:tabs>
        <w:spacing w:before="43"/>
        <w:ind w:hanging="361"/>
        <w:jc w:val="both"/>
        <w:rPr>
          <w:sz w:val="26"/>
        </w:rPr>
      </w:pPr>
      <w:r>
        <w:rPr>
          <w:sz w:val="26"/>
        </w:rPr>
        <w:t>Remove s from</w:t>
      </w:r>
      <w:r>
        <w:rPr>
          <w:spacing w:val="-6"/>
          <w:sz w:val="26"/>
        </w:rPr>
        <w:t xml:space="preserve"> </w:t>
      </w:r>
      <w:r>
        <w:rPr>
          <w:sz w:val="26"/>
        </w:rPr>
        <w:t>S</w:t>
      </w:r>
    </w:p>
    <w:p w:rsidR="003C4D46" w:rsidRDefault="00E30994">
      <w:pPr>
        <w:pStyle w:val="ListParagraph"/>
        <w:numPr>
          <w:ilvl w:val="2"/>
          <w:numId w:val="15"/>
        </w:numPr>
        <w:tabs>
          <w:tab w:val="left" w:pos="1613"/>
        </w:tabs>
        <w:spacing w:before="46"/>
        <w:ind w:hanging="361"/>
        <w:jc w:val="both"/>
        <w:rPr>
          <w:sz w:val="26"/>
        </w:rPr>
      </w:pPr>
      <w:r>
        <w:rPr>
          <w:sz w:val="26"/>
        </w:rPr>
        <w:t>Add to S all minimal generalizations h of s such</w:t>
      </w:r>
      <w:r>
        <w:rPr>
          <w:spacing w:val="-6"/>
          <w:sz w:val="26"/>
        </w:rPr>
        <w:t xml:space="preserve"> </w:t>
      </w:r>
      <w:r>
        <w:rPr>
          <w:sz w:val="26"/>
        </w:rPr>
        <w:t>that</w:t>
      </w:r>
    </w:p>
    <w:p w:rsidR="003C4D46" w:rsidRDefault="00E30994">
      <w:pPr>
        <w:pStyle w:val="ListParagraph"/>
        <w:numPr>
          <w:ilvl w:val="3"/>
          <w:numId w:val="15"/>
        </w:numPr>
        <w:tabs>
          <w:tab w:val="left" w:pos="2179"/>
        </w:tabs>
        <w:spacing w:before="45"/>
        <w:ind w:hanging="361"/>
        <w:jc w:val="both"/>
        <w:rPr>
          <w:sz w:val="26"/>
        </w:rPr>
      </w:pPr>
      <w:r>
        <w:rPr>
          <w:sz w:val="26"/>
        </w:rPr>
        <w:t>h is consistent with d, and some member of G is more general than</w:t>
      </w:r>
      <w:r>
        <w:rPr>
          <w:spacing w:val="-12"/>
          <w:sz w:val="26"/>
        </w:rPr>
        <w:t xml:space="preserve"> </w:t>
      </w:r>
      <w:r>
        <w:rPr>
          <w:sz w:val="26"/>
        </w:rPr>
        <w:t>h</w:t>
      </w:r>
    </w:p>
    <w:p w:rsidR="003C4D46" w:rsidRDefault="00E30994">
      <w:pPr>
        <w:pStyle w:val="ListParagraph"/>
        <w:numPr>
          <w:ilvl w:val="2"/>
          <w:numId w:val="15"/>
        </w:numPr>
        <w:tabs>
          <w:tab w:val="left" w:pos="1613"/>
        </w:tabs>
        <w:spacing w:before="46"/>
        <w:ind w:hanging="361"/>
        <w:jc w:val="both"/>
        <w:rPr>
          <w:sz w:val="26"/>
        </w:rPr>
      </w:pPr>
      <w:r>
        <w:rPr>
          <w:sz w:val="26"/>
        </w:rPr>
        <w:t>Remove</w:t>
      </w:r>
      <w:r>
        <w:rPr>
          <w:spacing w:val="-4"/>
          <w:sz w:val="26"/>
        </w:rPr>
        <w:t xml:space="preserve"> </w:t>
      </w:r>
      <w:r>
        <w:rPr>
          <w:sz w:val="26"/>
        </w:rPr>
        <w:t>from</w:t>
      </w:r>
      <w:r>
        <w:rPr>
          <w:spacing w:val="-6"/>
          <w:sz w:val="26"/>
        </w:rPr>
        <w:t xml:space="preserve"> </w:t>
      </w:r>
      <w:r>
        <w:rPr>
          <w:sz w:val="26"/>
        </w:rPr>
        <w:t>S</w:t>
      </w:r>
      <w:r>
        <w:rPr>
          <w:spacing w:val="-4"/>
          <w:sz w:val="26"/>
        </w:rPr>
        <w:t xml:space="preserve"> </w:t>
      </w:r>
      <w:r>
        <w:rPr>
          <w:sz w:val="26"/>
        </w:rPr>
        <w:t>any</w:t>
      </w:r>
      <w:r>
        <w:rPr>
          <w:spacing w:val="-9"/>
          <w:sz w:val="26"/>
        </w:rPr>
        <w:t xml:space="preserve"> </w:t>
      </w:r>
      <w:r>
        <w:rPr>
          <w:sz w:val="26"/>
        </w:rPr>
        <w:t>hypothesis</w:t>
      </w:r>
      <w:r>
        <w:rPr>
          <w:spacing w:val="-3"/>
          <w:sz w:val="26"/>
        </w:rPr>
        <w:t xml:space="preserve"> </w:t>
      </w:r>
      <w:r>
        <w:rPr>
          <w:sz w:val="26"/>
        </w:rPr>
        <w:t>t</w:t>
      </w:r>
      <w:r>
        <w:rPr>
          <w:sz w:val="26"/>
        </w:rPr>
        <w:t>hat</w:t>
      </w:r>
      <w:r>
        <w:rPr>
          <w:spacing w:val="-4"/>
          <w:sz w:val="26"/>
        </w:rPr>
        <w:t xml:space="preserve"> </w:t>
      </w:r>
      <w:r>
        <w:rPr>
          <w:sz w:val="26"/>
        </w:rPr>
        <w:t>is</w:t>
      </w:r>
      <w:r>
        <w:rPr>
          <w:spacing w:val="-2"/>
          <w:sz w:val="26"/>
        </w:rPr>
        <w:t xml:space="preserve"> </w:t>
      </w:r>
      <w:r>
        <w:rPr>
          <w:sz w:val="26"/>
        </w:rPr>
        <w:t>more</w:t>
      </w:r>
      <w:r>
        <w:rPr>
          <w:spacing w:val="-4"/>
          <w:sz w:val="26"/>
        </w:rPr>
        <w:t xml:space="preserve"> </w:t>
      </w:r>
      <w:r>
        <w:rPr>
          <w:sz w:val="26"/>
        </w:rPr>
        <w:t>general</w:t>
      </w:r>
      <w:r>
        <w:rPr>
          <w:spacing w:val="-4"/>
          <w:sz w:val="26"/>
        </w:rPr>
        <w:t xml:space="preserve"> </w:t>
      </w:r>
      <w:r>
        <w:rPr>
          <w:sz w:val="26"/>
        </w:rPr>
        <w:t>than</w:t>
      </w:r>
      <w:r>
        <w:rPr>
          <w:spacing w:val="-3"/>
          <w:sz w:val="26"/>
        </w:rPr>
        <w:t xml:space="preserve"> </w:t>
      </w:r>
      <w:r>
        <w:rPr>
          <w:sz w:val="26"/>
        </w:rPr>
        <w:t>another</w:t>
      </w:r>
      <w:r>
        <w:rPr>
          <w:spacing w:val="-4"/>
          <w:sz w:val="26"/>
        </w:rPr>
        <w:t xml:space="preserve"> </w:t>
      </w:r>
      <w:r>
        <w:rPr>
          <w:sz w:val="26"/>
        </w:rPr>
        <w:t>hypothesis</w:t>
      </w:r>
      <w:r>
        <w:rPr>
          <w:spacing w:val="-4"/>
          <w:sz w:val="26"/>
        </w:rPr>
        <w:t xml:space="preserve"> </w:t>
      </w:r>
      <w:r>
        <w:rPr>
          <w:sz w:val="26"/>
        </w:rPr>
        <w:t>in</w:t>
      </w:r>
      <w:r>
        <w:rPr>
          <w:spacing w:val="-4"/>
          <w:sz w:val="26"/>
        </w:rPr>
        <w:t xml:space="preserve"> </w:t>
      </w:r>
      <w:r>
        <w:rPr>
          <w:sz w:val="26"/>
        </w:rPr>
        <w:t>S</w:t>
      </w:r>
    </w:p>
    <w:p w:rsidR="003C4D46" w:rsidRDefault="003C4D46">
      <w:pPr>
        <w:pStyle w:val="BodyText"/>
        <w:spacing w:before="9"/>
        <w:rPr>
          <w:sz w:val="33"/>
        </w:rPr>
      </w:pPr>
    </w:p>
    <w:p w:rsidR="003C4D46" w:rsidRDefault="00E30994">
      <w:pPr>
        <w:pStyle w:val="ListParagraph"/>
        <w:numPr>
          <w:ilvl w:val="0"/>
          <w:numId w:val="16"/>
        </w:numPr>
        <w:tabs>
          <w:tab w:val="left" w:pos="761"/>
        </w:tabs>
        <w:rPr>
          <w:sz w:val="26"/>
        </w:rPr>
      </w:pPr>
      <w:r>
        <w:rPr>
          <w:sz w:val="26"/>
        </w:rPr>
        <w:t>If d is a negative</w:t>
      </w:r>
      <w:r>
        <w:rPr>
          <w:spacing w:val="-3"/>
          <w:sz w:val="26"/>
        </w:rPr>
        <w:t xml:space="preserve"> </w:t>
      </w:r>
      <w:r>
        <w:rPr>
          <w:sz w:val="26"/>
        </w:rPr>
        <w:t>example</w:t>
      </w:r>
    </w:p>
    <w:p w:rsidR="003C4D46" w:rsidRDefault="00E30994">
      <w:pPr>
        <w:pStyle w:val="ListParagraph"/>
        <w:numPr>
          <w:ilvl w:val="1"/>
          <w:numId w:val="16"/>
        </w:numPr>
        <w:tabs>
          <w:tab w:val="left" w:pos="1187"/>
          <w:tab w:val="left" w:pos="1188"/>
        </w:tabs>
        <w:spacing w:before="43"/>
        <w:ind w:hanging="361"/>
        <w:rPr>
          <w:sz w:val="26"/>
        </w:rPr>
      </w:pPr>
      <w:r>
        <w:rPr>
          <w:sz w:val="26"/>
        </w:rPr>
        <w:t>Remove from S any hypothesis inconsistent with</w:t>
      </w:r>
      <w:r>
        <w:rPr>
          <w:spacing w:val="-13"/>
          <w:sz w:val="26"/>
        </w:rPr>
        <w:t xml:space="preserve"> </w:t>
      </w:r>
      <w:r>
        <w:rPr>
          <w:sz w:val="26"/>
        </w:rPr>
        <w:t>d</w:t>
      </w:r>
    </w:p>
    <w:p w:rsidR="003C4D46" w:rsidRDefault="00E30994">
      <w:pPr>
        <w:pStyle w:val="ListParagraph"/>
        <w:numPr>
          <w:ilvl w:val="1"/>
          <w:numId w:val="16"/>
        </w:numPr>
        <w:tabs>
          <w:tab w:val="left" w:pos="1187"/>
          <w:tab w:val="left" w:pos="1188"/>
        </w:tabs>
        <w:spacing w:before="46"/>
        <w:ind w:hanging="361"/>
        <w:rPr>
          <w:sz w:val="26"/>
        </w:rPr>
      </w:pPr>
      <w:r>
        <w:rPr>
          <w:sz w:val="26"/>
        </w:rPr>
        <w:t>For each hypothesis g in G that is not consistent with</w:t>
      </w:r>
      <w:r>
        <w:rPr>
          <w:spacing w:val="-12"/>
          <w:sz w:val="26"/>
        </w:rPr>
        <w:t xml:space="preserve"> </w:t>
      </w:r>
      <w:r>
        <w:rPr>
          <w:sz w:val="26"/>
        </w:rPr>
        <w:t>d</w:t>
      </w:r>
    </w:p>
    <w:p w:rsidR="003C4D46" w:rsidRDefault="00E30994">
      <w:pPr>
        <w:pStyle w:val="ListParagraph"/>
        <w:numPr>
          <w:ilvl w:val="2"/>
          <w:numId w:val="16"/>
        </w:numPr>
        <w:tabs>
          <w:tab w:val="left" w:pos="1612"/>
          <w:tab w:val="left" w:pos="1613"/>
        </w:tabs>
        <w:spacing w:before="45"/>
        <w:ind w:hanging="361"/>
        <w:rPr>
          <w:sz w:val="26"/>
        </w:rPr>
      </w:pPr>
      <w:r>
        <w:rPr>
          <w:sz w:val="26"/>
        </w:rPr>
        <w:t>Remove g from</w:t>
      </w:r>
      <w:r>
        <w:rPr>
          <w:spacing w:val="-6"/>
          <w:sz w:val="26"/>
        </w:rPr>
        <w:t xml:space="preserve"> </w:t>
      </w:r>
      <w:r>
        <w:rPr>
          <w:sz w:val="26"/>
        </w:rPr>
        <w:t>G</w:t>
      </w:r>
    </w:p>
    <w:p w:rsidR="003C4D46" w:rsidRDefault="00E30994">
      <w:pPr>
        <w:pStyle w:val="ListParagraph"/>
        <w:numPr>
          <w:ilvl w:val="2"/>
          <w:numId w:val="16"/>
        </w:numPr>
        <w:tabs>
          <w:tab w:val="left" w:pos="1612"/>
          <w:tab w:val="left" w:pos="1613"/>
        </w:tabs>
        <w:spacing w:before="46"/>
        <w:ind w:hanging="361"/>
        <w:rPr>
          <w:sz w:val="26"/>
        </w:rPr>
      </w:pPr>
      <w:r>
        <w:rPr>
          <w:sz w:val="26"/>
        </w:rPr>
        <w:t>Add to G all minimal specializations h of g such</w:t>
      </w:r>
      <w:r>
        <w:rPr>
          <w:spacing w:val="-6"/>
          <w:sz w:val="26"/>
        </w:rPr>
        <w:t xml:space="preserve"> </w:t>
      </w:r>
      <w:r>
        <w:rPr>
          <w:sz w:val="26"/>
        </w:rPr>
        <w:t>that</w:t>
      </w:r>
    </w:p>
    <w:p w:rsidR="003C4D46" w:rsidRDefault="00E30994">
      <w:pPr>
        <w:pStyle w:val="ListParagraph"/>
        <w:numPr>
          <w:ilvl w:val="3"/>
          <w:numId w:val="16"/>
        </w:numPr>
        <w:tabs>
          <w:tab w:val="left" w:pos="2178"/>
          <w:tab w:val="left" w:pos="2179"/>
        </w:tabs>
        <w:spacing w:before="43"/>
        <w:ind w:hanging="361"/>
        <w:rPr>
          <w:sz w:val="26"/>
        </w:rPr>
      </w:pPr>
      <w:r>
        <w:rPr>
          <w:sz w:val="26"/>
        </w:rPr>
        <w:t xml:space="preserve">h </w:t>
      </w:r>
      <w:r>
        <w:rPr>
          <w:sz w:val="26"/>
        </w:rPr>
        <w:t>is consistent with d, and some member of S is more specific than</w:t>
      </w:r>
      <w:r>
        <w:rPr>
          <w:spacing w:val="-16"/>
          <w:sz w:val="26"/>
        </w:rPr>
        <w:t xml:space="preserve"> </w:t>
      </w:r>
      <w:r>
        <w:rPr>
          <w:sz w:val="26"/>
        </w:rPr>
        <w:t>h</w:t>
      </w:r>
    </w:p>
    <w:p w:rsidR="003C4D46" w:rsidRDefault="00E30994">
      <w:pPr>
        <w:pStyle w:val="ListParagraph"/>
        <w:numPr>
          <w:ilvl w:val="2"/>
          <w:numId w:val="16"/>
        </w:numPr>
        <w:tabs>
          <w:tab w:val="left" w:pos="1612"/>
          <w:tab w:val="left" w:pos="1613"/>
        </w:tabs>
        <w:spacing w:before="46"/>
        <w:ind w:hanging="361"/>
        <w:rPr>
          <w:sz w:val="26"/>
        </w:rPr>
      </w:pPr>
      <w:r>
        <w:rPr>
          <w:sz w:val="26"/>
        </w:rPr>
        <w:t>Remove from G any hypothesis that is less general than another hypothesis in</w:t>
      </w:r>
      <w:r>
        <w:rPr>
          <w:spacing w:val="-22"/>
          <w:sz w:val="26"/>
        </w:rPr>
        <w:t xml:space="preserve"> </w:t>
      </w:r>
      <w:r>
        <w:rPr>
          <w:sz w:val="26"/>
        </w:rPr>
        <w:t>G</w:t>
      </w:r>
    </w:p>
    <w:p w:rsidR="003C4D46" w:rsidRDefault="003C4D46">
      <w:pPr>
        <w:pStyle w:val="BodyText"/>
        <w:rPr>
          <w:sz w:val="20"/>
        </w:rPr>
      </w:pPr>
    </w:p>
    <w:p w:rsidR="003C4D46" w:rsidRDefault="00E30994">
      <w:pPr>
        <w:pStyle w:val="BodyText"/>
        <w:spacing w:before="1"/>
        <w:rPr>
          <w:sz w:val="11"/>
        </w:rPr>
      </w:pPr>
      <w:r>
        <w:rPr>
          <w:noProof/>
        </w:rPr>
        <mc:AlternateContent>
          <mc:Choice Requires="wps">
            <w:drawing>
              <wp:anchor distT="0" distB="0" distL="114300" distR="114300" simplePos="0" relativeHeight="251665408" behindDoc="1" locked="0" layoutInCell="1" allowOverlap="1">
                <wp:simplePos x="0" y="0"/>
                <wp:positionH relativeFrom="page">
                  <wp:posOffset>612140</wp:posOffset>
                </wp:positionH>
                <wp:positionV relativeFrom="paragraph">
                  <wp:posOffset>106045</wp:posOffset>
                </wp:positionV>
                <wp:extent cx="6247765" cy="5715"/>
                <wp:effectExtent l="0" t="0" r="0" b="0"/>
                <wp:wrapTopAndBottom/>
                <wp:docPr id="2"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4776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E58D6" id=" 7" o:spid="_x0000_s1026" style="position:absolute;margin-left:48.2pt;margin-top:8.35pt;width:491.95pt;height:.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" fillcolor="black" stroked="f">
                <v:path arrowok="t"/>
                <w10:wrap type="topAndBottom" anchorx="page"/>
              </v:rect>
            </w:pict>
          </mc:Fallback>
        </mc:AlternateContent>
      </w:r>
    </w:p>
    <w:p w:rsidR="003C4D46" w:rsidRDefault="00E30994">
      <w:pPr>
        <w:pStyle w:val="BodyText"/>
        <w:spacing w:line="262" w:lineRule="exact"/>
        <w:ind w:left="193"/>
      </w:pPr>
      <w:r>
        <w:t>CANDIDATE- ELIMINTION algorithm using version spaces</w:t>
      </w:r>
    </w:p>
    <w:p w:rsidR="003C4D46" w:rsidRDefault="003C4D46">
      <w:pPr>
        <w:pStyle w:val="BodyText"/>
      </w:pPr>
    </w:p>
    <w:p w:rsidR="003C4D46" w:rsidRDefault="003C4D46">
      <w:pPr>
        <w:pStyle w:val="BodyText"/>
      </w:pPr>
    </w:p>
    <w:p w:rsidR="003C4D46" w:rsidRDefault="003C4D46">
      <w:pPr>
        <w:pStyle w:val="BodyText"/>
        <w:spacing w:before="8"/>
        <w:rPr>
          <w:sz w:val="34"/>
        </w:rPr>
      </w:pPr>
    </w:p>
    <w:p w:rsidR="003C4D46" w:rsidRDefault="00E30994">
      <w:pPr>
        <w:pStyle w:val="Heading4"/>
        <w:rPr>
          <w:u w:val="none"/>
        </w:rPr>
      </w:pPr>
      <w:r>
        <w:rPr>
          <w:u w:val="thick"/>
        </w:rPr>
        <w:t>An Illustrative Example</w:t>
      </w:r>
    </w:p>
    <w:p w:rsidR="003C4D46" w:rsidRDefault="003C4D46">
      <w:pPr>
        <w:pStyle w:val="BodyText"/>
        <w:rPr>
          <w:b/>
          <w:sz w:val="20"/>
        </w:rPr>
      </w:pPr>
    </w:p>
    <w:p w:rsidR="003C4D46" w:rsidRDefault="003C4D46">
      <w:pPr>
        <w:pStyle w:val="BodyText"/>
        <w:rPr>
          <w:b/>
          <w:sz w:val="20"/>
        </w:rPr>
      </w:pPr>
    </w:p>
    <w:p w:rsidR="003C4D46" w:rsidRDefault="003C4D46">
      <w:pPr>
        <w:pStyle w:val="BodyText"/>
        <w:spacing w:before="4"/>
        <w:rPr>
          <w:b/>
          <w:sz w:val="18"/>
        </w:rPr>
      </w:pPr>
    </w:p>
    <w:tbl>
      <w:tblPr>
        <w:tblW w:w="0" w:type="auto"/>
        <w:tblInd w:w="1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49"/>
        <w:gridCol w:w="831"/>
        <w:gridCol w:w="1112"/>
        <w:gridCol w:w="1128"/>
        <w:gridCol w:w="857"/>
        <w:gridCol w:w="837"/>
        <w:gridCol w:w="1022"/>
        <w:gridCol w:w="1303"/>
      </w:tblGrid>
      <w:tr w:rsidR="003C4D46">
        <w:trPr>
          <w:trHeight w:val="304"/>
        </w:trPr>
        <w:tc>
          <w:tcPr>
            <w:tcW w:w="1049" w:type="dxa"/>
          </w:tcPr>
          <w:p w:rsidR="003C4D46" w:rsidRDefault="00E30994">
            <w:pPr>
              <w:pStyle w:val="TableParagraph"/>
              <w:spacing w:before="12"/>
              <w:ind w:left="107"/>
              <w:rPr>
                <w:b/>
              </w:rPr>
            </w:pPr>
            <w:r>
              <w:rPr>
                <w:b/>
              </w:rPr>
              <w:t>Example</w:t>
            </w:r>
          </w:p>
        </w:tc>
        <w:tc>
          <w:tcPr>
            <w:tcW w:w="831" w:type="dxa"/>
          </w:tcPr>
          <w:p w:rsidR="003C4D46" w:rsidRDefault="00E30994">
            <w:pPr>
              <w:pStyle w:val="TableParagraph"/>
              <w:spacing w:before="12"/>
              <w:ind w:left="105"/>
              <w:rPr>
                <w:b/>
              </w:rPr>
            </w:pPr>
            <w:r>
              <w:rPr>
                <w:b/>
              </w:rPr>
              <w:t>Sky</w:t>
            </w:r>
          </w:p>
        </w:tc>
        <w:tc>
          <w:tcPr>
            <w:tcW w:w="1112" w:type="dxa"/>
          </w:tcPr>
          <w:p w:rsidR="003C4D46" w:rsidRDefault="00E30994">
            <w:pPr>
              <w:pStyle w:val="TableParagraph"/>
              <w:spacing w:before="12"/>
              <w:ind w:left="104"/>
              <w:rPr>
                <w:b/>
              </w:rPr>
            </w:pPr>
            <w:r>
              <w:rPr>
                <w:b/>
              </w:rPr>
              <w:t>AirTemp</w:t>
            </w:r>
          </w:p>
        </w:tc>
        <w:tc>
          <w:tcPr>
            <w:tcW w:w="1128" w:type="dxa"/>
          </w:tcPr>
          <w:p w:rsidR="003C4D46" w:rsidRDefault="00E30994">
            <w:pPr>
              <w:pStyle w:val="TableParagraph"/>
              <w:spacing w:before="12"/>
              <w:rPr>
                <w:b/>
              </w:rPr>
            </w:pPr>
            <w:r>
              <w:rPr>
                <w:b/>
              </w:rPr>
              <w:t>Humidity</w:t>
            </w:r>
          </w:p>
        </w:tc>
        <w:tc>
          <w:tcPr>
            <w:tcW w:w="857" w:type="dxa"/>
          </w:tcPr>
          <w:p w:rsidR="003C4D46" w:rsidRDefault="00E30994">
            <w:pPr>
              <w:pStyle w:val="TableParagraph"/>
              <w:spacing w:before="12"/>
              <w:rPr>
                <w:b/>
              </w:rPr>
            </w:pPr>
            <w:r>
              <w:rPr>
                <w:b/>
              </w:rPr>
              <w:t>Wind</w:t>
            </w:r>
          </w:p>
        </w:tc>
        <w:tc>
          <w:tcPr>
            <w:tcW w:w="837" w:type="dxa"/>
          </w:tcPr>
          <w:p w:rsidR="003C4D46" w:rsidRDefault="00E30994">
            <w:pPr>
              <w:pStyle w:val="TableParagraph"/>
              <w:spacing w:before="12"/>
              <w:ind w:left="88" w:right="99"/>
              <w:jc w:val="center"/>
              <w:rPr>
                <w:b/>
              </w:rPr>
            </w:pPr>
            <w:r>
              <w:rPr>
                <w:b/>
              </w:rPr>
              <w:t>Water</w:t>
            </w:r>
          </w:p>
        </w:tc>
        <w:tc>
          <w:tcPr>
            <w:tcW w:w="1022" w:type="dxa"/>
          </w:tcPr>
          <w:p w:rsidR="003C4D46" w:rsidRDefault="00E30994">
            <w:pPr>
              <w:pStyle w:val="TableParagraph"/>
              <w:spacing w:before="12"/>
              <w:ind w:left="105"/>
              <w:rPr>
                <w:b/>
              </w:rPr>
            </w:pPr>
            <w:r>
              <w:rPr>
                <w:b/>
              </w:rPr>
              <w:t>Forecast</w:t>
            </w:r>
          </w:p>
        </w:tc>
        <w:tc>
          <w:tcPr>
            <w:tcW w:w="1303" w:type="dxa"/>
          </w:tcPr>
          <w:p w:rsidR="003C4D46" w:rsidRDefault="00E30994">
            <w:pPr>
              <w:pStyle w:val="TableParagraph"/>
              <w:spacing w:before="12"/>
              <w:ind w:left="107"/>
              <w:rPr>
                <w:b/>
              </w:rPr>
            </w:pPr>
            <w:r>
              <w:rPr>
                <w:b/>
              </w:rPr>
              <w:t>EnjoySport</w:t>
            </w:r>
          </w:p>
        </w:tc>
      </w:tr>
      <w:tr w:rsidR="003C4D46">
        <w:trPr>
          <w:trHeight w:val="333"/>
        </w:trPr>
        <w:tc>
          <w:tcPr>
            <w:tcW w:w="1049" w:type="dxa"/>
          </w:tcPr>
          <w:p w:rsidR="003C4D46" w:rsidRDefault="00E30994">
            <w:pPr>
              <w:pStyle w:val="TableParagraph"/>
              <w:spacing w:before="27"/>
              <w:ind w:left="107"/>
              <w:rPr>
                <w:b/>
              </w:rPr>
            </w:pPr>
            <w:r>
              <w:rPr>
                <w:b/>
              </w:rPr>
              <w:t>1</w:t>
            </w:r>
          </w:p>
        </w:tc>
        <w:tc>
          <w:tcPr>
            <w:tcW w:w="831" w:type="dxa"/>
          </w:tcPr>
          <w:p w:rsidR="003C4D46" w:rsidRDefault="00E30994">
            <w:pPr>
              <w:pStyle w:val="TableParagraph"/>
              <w:ind w:left="105"/>
              <w:rPr>
                <w:sz w:val="24"/>
              </w:rPr>
            </w:pPr>
            <w:r>
              <w:rPr>
                <w:sz w:val="24"/>
              </w:rPr>
              <w:t>Sunny</w:t>
            </w:r>
          </w:p>
        </w:tc>
        <w:tc>
          <w:tcPr>
            <w:tcW w:w="1112" w:type="dxa"/>
          </w:tcPr>
          <w:p w:rsidR="003C4D46" w:rsidRDefault="00E30994">
            <w:pPr>
              <w:pStyle w:val="TableParagraph"/>
              <w:ind w:left="104"/>
              <w:rPr>
                <w:sz w:val="24"/>
              </w:rPr>
            </w:pPr>
            <w:r>
              <w:rPr>
                <w:sz w:val="24"/>
              </w:rPr>
              <w:t>Warm</w:t>
            </w:r>
          </w:p>
        </w:tc>
        <w:tc>
          <w:tcPr>
            <w:tcW w:w="1128" w:type="dxa"/>
          </w:tcPr>
          <w:p w:rsidR="003C4D46" w:rsidRDefault="00E30994">
            <w:pPr>
              <w:pStyle w:val="TableParagraph"/>
              <w:rPr>
                <w:sz w:val="24"/>
              </w:rPr>
            </w:pPr>
            <w:r>
              <w:rPr>
                <w:sz w:val="24"/>
              </w:rPr>
              <w:t>Normal</w:t>
            </w:r>
          </w:p>
        </w:tc>
        <w:tc>
          <w:tcPr>
            <w:tcW w:w="857" w:type="dxa"/>
          </w:tcPr>
          <w:p w:rsidR="003C4D46" w:rsidRDefault="00E30994">
            <w:pPr>
              <w:pStyle w:val="TableParagraph"/>
              <w:rPr>
                <w:sz w:val="24"/>
              </w:rPr>
            </w:pPr>
            <w:r>
              <w:rPr>
                <w:sz w:val="24"/>
              </w:rPr>
              <w:t>Strong</w:t>
            </w:r>
          </w:p>
        </w:tc>
        <w:tc>
          <w:tcPr>
            <w:tcW w:w="837" w:type="dxa"/>
          </w:tcPr>
          <w:p w:rsidR="003C4D46" w:rsidRDefault="00E30994">
            <w:pPr>
              <w:pStyle w:val="TableParagraph"/>
              <w:ind w:left="88" w:right="99"/>
              <w:jc w:val="center"/>
              <w:rPr>
                <w:sz w:val="24"/>
              </w:rPr>
            </w:pPr>
            <w:r>
              <w:rPr>
                <w:sz w:val="24"/>
              </w:rPr>
              <w:t>Warm</w:t>
            </w:r>
          </w:p>
        </w:tc>
        <w:tc>
          <w:tcPr>
            <w:tcW w:w="1022" w:type="dxa"/>
          </w:tcPr>
          <w:p w:rsidR="003C4D46" w:rsidRDefault="00E30994">
            <w:pPr>
              <w:pStyle w:val="TableParagraph"/>
              <w:ind w:left="105"/>
              <w:rPr>
                <w:sz w:val="24"/>
              </w:rPr>
            </w:pPr>
            <w:r>
              <w:rPr>
                <w:sz w:val="24"/>
              </w:rPr>
              <w:t>Same</w:t>
            </w:r>
          </w:p>
        </w:tc>
        <w:tc>
          <w:tcPr>
            <w:tcW w:w="1303" w:type="dxa"/>
          </w:tcPr>
          <w:p w:rsidR="003C4D46" w:rsidRDefault="00E30994">
            <w:pPr>
              <w:pStyle w:val="TableParagraph"/>
              <w:ind w:left="107"/>
              <w:rPr>
                <w:sz w:val="24"/>
              </w:rPr>
            </w:pPr>
            <w:r>
              <w:rPr>
                <w:sz w:val="24"/>
              </w:rPr>
              <w:t>Yes</w:t>
            </w:r>
          </w:p>
        </w:tc>
      </w:tr>
      <w:tr w:rsidR="003C4D46">
        <w:trPr>
          <w:trHeight w:val="333"/>
        </w:trPr>
        <w:tc>
          <w:tcPr>
            <w:tcW w:w="1049" w:type="dxa"/>
          </w:tcPr>
          <w:p w:rsidR="003C4D46" w:rsidRDefault="00E30994">
            <w:pPr>
              <w:pStyle w:val="TableParagraph"/>
              <w:spacing w:before="28"/>
              <w:ind w:left="107"/>
              <w:rPr>
                <w:b/>
              </w:rPr>
            </w:pPr>
            <w:r>
              <w:rPr>
                <w:b/>
              </w:rPr>
              <w:t>2</w:t>
            </w:r>
          </w:p>
        </w:tc>
        <w:tc>
          <w:tcPr>
            <w:tcW w:w="831" w:type="dxa"/>
          </w:tcPr>
          <w:p w:rsidR="003C4D46" w:rsidRDefault="00E30994">
            <w:pPr>
              <w:pStyle w:val="TableParagraph"/>
              <w:spacing w:before="9"/>
              <w:ind w:left="105"/>
              <w:rPr>
                <w:sz w:val="24"/>
              </w:rPr>
            </w:pPr>
            <w:r>
              <w:rPr>
                <w:sz w:val="24"/>
              </w:rPr>
              <w:t>Sunny</w:t>
            </w:r>
          </w:p>
        </w:tc>
        <w:tc>
          <w:tcPr>
            <w:tcW w:w="1112" w:type="dxa"/>
          </w:tcPr>
          <w:p w:rsidR="003C4D46" w:rsidRDefault="00E30994">
            <w:pPr>
              <w:pStyle w:val="TableParagraph"/>
              <w:spacing w:before="9"/>
              <w:ind w:left="104"/>
              <w:rPr>
                <w:sz w:val="24"/>
              </w:rPr>
            </w:pPr>
            <w:r>
              <w:rPr>
                <w:sz w:val="24"/>
              </w:rPr>
              <w:t>Warm</w:t>
            </w:r>
          </w:p>
        </w:tc>
        <w:tc>
          <w:tcPr>
            <w:tcW w:w="1128" w:type="dxa"/>
          </w:tcPr>
          <w:p w:rsidR="003C4D46" w:rsidRDefault="00E30994">
            <w:pPr>
              <w:pStyle w:val="TableParagraph"/>
              <w:spacing w:before="9"/>
              <w:rPr>
                <w:sz w:val="24"/>
              </w:rPr>
            </w:pPr>
            <w:r>
              <w:rPr>
                <w:sz w:val="24"/>
              </w:rPr>
              <w:t>High</w:t>
            </w:r>
          </w:p>
        </w:tc>
        <w:tc>
          <w:tcPr>
            <w:tcW w:w="857" w:type="dxa"/>
          </w:tcPr>
          <w:p w:rsidR="003C4D46" w:rsidRDefault="00E30994">
            <w:pPr>
              <w:pStyle w:val="TableParagraph"/>
              <w:spacing w:before="9"/>
              <w:rPr>
                <w:sz w:val="24"/>
              </w:rPr>
            </w:pPr>
            <w:r>
              <w:rPr>
                <w:sz w:val="24"/>
              </w:rPr>
              <w:t>Strong</w:t>
            </w:r>
          </w:p>
        </w:tc>
        <w:tc>
          <w:tcPr>
            <w:tcW w:w="837" w:type="dxa"/>
          </w:tcPr>
          <w:p w:rsidR="003C4D46" w:rsidRDefault="00E30994">
            <w:pPr>
              <w:pStyle w:val="TableParagraph"/>
              <w:spacing w:before="9"/>
              <w:ind w:left="88" w:right="99"/>
              <w:jc w:val="center"/>
              <w:rPr>
                <w:sz w:val="24"/>
              </w:rPr>
            </w:pPr>
            <w:r>
              <w:rPr>
                <w:sz w:val="24"/>
              </w:rPr>
              <w:t>Warm</w:t>
            </w:r>
          </w:p>
        </w:tc>
        <w:tc>
          <w:tcPr>
            <w:tcW w:w="1022" w:type="dxa"/>
          </w:tcPr>
          <w:p w:rsidR="003C4D46" w:rsidRDefault="00E30994">
            <w:pPr>
              <w:pStyle w:val="TableParagraph"/>
              <w:spacing w:before="9"/>
              <w:ind w:left="105"/>
              <w:rPr>
                <w:sz w:val="24"/>
              </w:rPr>
            </w:pPr>
            <w:r>
              <w:rPr>
                <w:sz w:val="24"/>
              </w:rPr>
              <w:t>Same</w:t>
            </w:r>
          </w:p>
        </w:tc>
        <w:tc>
          <w:tcPr>
            <w:tcW w:w="1303" w:type="dxa"/>
          </w:tcPr>
          <w:p w:rsidR="003C4D46" w:rsidRDefault="00E30994">
            <w:pPr>
              <w:pStyle w:val="TableParagraph"/>
              <w:spacing w:before="9"/>
              <w:ind w:left="107"/>
              <w:rPr>
                <w:sz w:val="24"/>
              </w:rPr>
            </w:pPr>
            <w:r>
              <w:rPr>
                <w:sz w:val="24"/>
              </w:rPr>
              <w:t>Yes</w:t>
            </w:r>
          </w:p>
        </w:tc>
      </w:tr>
      <w:tr w:rsidR="003C4D46">
        <w:trPr>
          <w:trHeight w:val="330"/>
        </w:trPr>
        <w:tc>
          <w:tcPr>
            <w:tcW w:w="1049" w:type="dxa"/>
          </w:tcPr>
          <w:p w:rsidR="003C4D46" w:rsidRDefault="00E30994">
            <w:pPr>
              <w:pStyle w:val="TableParagraph"/>
              <w:spacing w:before="27"/>
              <w:ind w:left="107"/>
              <w:rPr>
                <w:b/>
              </w:rPr>
            </w:pPr>
            <w:r>
              <w:rPr>
                <w:b/>
              </w:rPr>
              <w:t>3</w:t>
            </w:r>
          </w:p>
        </w:tc>
        <w:tc>
          <w:tcPr>
            <w:tcW w:w="831" w:type="dxa"/>
          </w:tcPr>
          <w:p w:rsidR="003C4D46" w:rsidRDefault="00E30994">
            <w:pPr>
              <w:pStyle w:val="TableParagraph"/>
              <w:spacing w:before="8"/>
              <w:ind w:left="105"/>
              <w:rPr>
                <w:sz w:val="24"/>
              </w:rPr>
            </w:pPr>
            <w:r>
              <w:rPr>
                <w:sz w:val="24"/>
              </w:rPr>
              <w:t>Rainy</w:t>
            </w:r>
          </w:p>
        </w:tc>
        <w:tc>
          <w:tcPr>
            <w:tcW w:w="1112" w:type="dxa"/>
          </w:tcPr>
          <w:p w:rsidR="003C4D46" w:rsidRDefault="00E30994">
            <w:pPr>
              <w:pStyle w:val="TableParagraph"/>
              <w:spacing w:before="8"/>
              <w:ind w:left="104"/>
              <w:rPr>
                <w:sz w:val="24"/>
              </w:rPr>
            </w:pPr>
            <w:r>
              <w:rPr>
                <w:sz w:val="24"/>
              </w:rPr>
              <w:t>Cold</w:t>
            </w:r>
          </w:p>
        </w:tc>
        <w:tc>
          <w:tcPr>
            <w:tcW w:w="1128" w:type="dxa"/>
          </w:tcPr>
          <w:p w:rsidR="003C4D46" w:rsidRDefault="00E30994">
            <w:pPr>
              <w:pStyle w:val="TableParagraph"/>
              <w:spacing w:before="8"/>
              <w:rPr>
                <w:sz w:val="24"/>
              </w:rPr>
            </w:pPr>
            <w:r>
              <w:rPr>
                <w:sz w:val="24"/>
              </w:rPr>
              <w:t>High</w:t>
            </w:r>
          </w:p>
        </w:tc>
        <w:tc>
          <w:tcPr>
            <w:tcW w:w="857" w:type="dxa"/>
          </w:tcPr>
          <w:p w:rsidR="003C4D46" w:rsidRDefault="00E30994">
            <w:pPr>
              <w:pStyle w:val="TableParagraph"/>
              <w:spacing w:before="8"/>
              <w:rPr>
                <w:sz w:val="24"/>
              </w:rPr>
            </w:pPr>
            <w:r>
              <w:rPr>
                <w:sz w:val="24"/>
              </w:rPr>
              <w:t>Strong</w:t>
            </w:r>
          </w:p>
        </w:tc>
        <w:tc>
          <w:tcPr>
            <w:tcW w:w="837" w:type="dxa"/>
          </w:tcPr>
          <w:p w:rsidR="003C4D46" w:rsidRDefault="00E30994">
            <w:pPr>
              <w:pStyle w:val="TableParagraph"/>
              <w:spacing w:before="8"/>
              <w:ind w:left="88" w:right="99"/>
              <w:jc w:val="center"/>
              <w:rPr>
                <w:sz w:val="24"/>
              </w:rPr>
            </w:pPr>
            <w:r>
              <w:rPr>
                <w:sz w:val="24"/>
              </w:rPr>
              <w:t>Warm</w:t>
            </w:r>
          </w:p>
        </w:tc>
        <w:tc>
          <w:tcPr>
            <w:tcW w:w="1022" w:type="dxa"/>
          </w:tcPr>
          <w:p w:rsidR="003C4D46" w:rsidRDefault="00E30994">
            <w:pPr>
              <w:pStyle w:val="TableParagraph"/>
              <w:spacing w:before="8"/>
              <w:ind w:left="105"/>
              <w:rPr>
                <w:sz w:val="24"/>
              </w:rPr>
            </w:pPr>
            <w:r>
              <w:rPr>
                <w:sz w:val="24"/>
              </w:rPr>
              <w:t>Change</w:t>
            </w:r>
          </w:p>
        </w:tc>
        <w:tc>
          <w:tcPr>
            <w:tcW w:w="1303" w:type="dxa"/>
          </w:tcPr>
          <w:p w:rsidR="003C4D46" w:rsidRDefault="00E30994">
            <w:pPr>
              <w:pStyle w:val="TableParagraph"/>
              <w:spacing w:before="8"/>
              <w:ind w:left="107"/>
              <w:rPr>
                <w:sz w:val="24"/>
              </w:rPr>
            </w:pPr>
            <w:r>
              <w:rPr>
                <w:sz w:val="24"/>
              </w:rPr>
              <w:t>No</w:t>
            </w:r>
          </w:p>
        </w:tc>
      </w:tr>
      <w:tr w:rsidR="003C4D46">
        <w:trPr>
          <w:trHeight w:val="333"/>
        </w:trPr>
        <w:tc>
          <w:tcPr>
            <w:tcW w:w="1049" w:type="dxa"/>
          </w:tcPr>
          <w:p w:rsidR="003C4D46" w:rsidRDefault="00E30994">
            <w:pPr>
              <w:pStyle w:val="TableParagraph"/>
              <w:spacing w:before="27"/>
              <w:ind w:left="107"/>
              <w:rPr>
                <w:b/>
              </w:rPr>
            </w:pPr>
            <w:r>
              <w:rPr>
                <w:b/>
              </w:rPr>
              <w:t>4</w:t>
            </w:r>
          </w:p>
        </w:tc>
        <w:tc>
          <w:tcPr>
            <w:tcW w:w="831" w:type="dxa"/>
          </w:tcPr>
          <w:p w:rsidR="003C4D46" w:rsidRDefault="00E30994">
            <w:pPr>
              <w:pStyle w:val="TableParagraph"/>
              <w:ind w:left="105"/>
              <w:rPr>
                <w:sz w:val="24"/>
              </w:rPr>
            </w:pPr>
            <w:r>
              <w:rPr>
                <w:sz w:val="24"/>
              </w:rPr>
              <w:t>Sunny</w:t>
            </w:r>
          </w:p>
        </w:tc>
        <w:tc>
          <w:tcPr>
            <w:tcW w:w="1112" w:type="dxa"/>
          </w:tcPr>
          <w:p w:rsidR="003C4D46" w:rsidRDefault="00E30994">
            <w:pPr>
              <w:pStyle w:val="TableParagraph"/>
              <w:ind w:left="104"/>
              <w:rPr>
                <w:sz w:val="24"/>
              </w:rPr>
            </w:pPr>
            <w:r>
              <w:rPr>
                <w:sz w:val="24"/>
              </w:rPr>
              <w:t>Warm</w:t>
            </w:r>
          </w:p>
        </w:tc>
        <w:tc>
          <w:tcPr>
            <w:tcW w:w="1128" w:type="dxa"/>
          </w:tcPr>
          <w:p w:rsidR="003C4D46" w:rsidRDefault="00E30994">
            <w:pPr>
              <w:pStyle w:val="TableParagraph"/>
              <w:rPr>
                <w:sz w:val="24"/>
              </w:rPr>
            </w:pPr>
            <w:r>
              <w:rPr>
                <w:sz w:val="24"/>
              </w:rPr>
              <w:t>High</w:t>
            </w:r>
          </w:p>
        </w:tc>
        <w:tc>
          <w:tcPr>
            <w:tcW w:w="857" w:type="dxa"/>
          </w:tcPr>
          <w:p w:rsidR="003C4D46" w:rsidRDefault="00E30994">
            <w:pPr>
              <w:pStyle w:val="TableParagraph"/>
              <w:rPr>
                <w:sz w:val="24"/>
              </w:rPr>
            </w:pPr>
            <w:r>
              <w:rPr>
                <w:sz w:val="24"/>
              </w:rPr>
              <w:t>Strong</w:t>
            </w:r>
          </w:p>
        </w:tc>
        <w:tc>
          <w:tcPr>
            <w:tcW w:w="837" w:type="dxa"/>
          </w:tcPr>
          <w:p w:rsidR="003C4D46" w:rsidRDefault="00E30994">
            <w:pPr>
              <w:pStyle w:val="TableParagraph"/>
              <w:ind w:left="88" w:right="231"/>
              <w:jc w:val="center"/>
              <w:rPr>
                <w:sz w:val="24"/>
              </w:rPr>
            </w:pPr>
            <w:r>
              <w:rPr>
                <w:sz w:val="24"/>
              </w:rPr>
              <w:t>Cool</w:t>
            </w:r>
          </w:p>
        </w:tc>
        <w:tc>
          <w:tcPr>
            <w:tcW w:w="1022" w:type="dxa"/>
          </w:tcPr>
          <w:p w:rsidR="003C4D46" w:rsidRDefault="00E30994">
            <w:pPr>
              <w:pStyle w:val="TableParagraph"/>
              <w:ind w:left="105"/>
              <w:rPr>
                <w:sz w:val="24"/>
              </w:rPr>
            </w:pPr>
            <w:r>
              <w:rPr>
                <w:sz w:val="24"/>
              </w:rPr>
              <w:t>Change</w:t>
            </w:r>
          </w:p>
        </w:tc>
        <w:tc>
          <w:tcPr>
            <w:tcW w:w="1303" w:type="dxa"/>
          </w:tcPr>
          <w:p w:rsidR="003C4D46" w:rsidRDefault="00E30994">
            <w:pPr>
              <w:pStyle w:val="TableParagraph"/>
              <w:ind w:left="107"/>
              <w:rPr>
                <w:sz w:val="24"/>
              </w:rPr>
            </w:pPr>
            <w:r>
              <w:rPr>
                <w:sz w:val="24"/>
              </w:rPr>
              <w:t>Yes</w:t>
            </w:r>
          </w:p>
        </w:tc>
      </w:tr>
    </w:tbl>
    <w:p w:rsidR="003C4D46" w:rsidRDefault="003C4D46">
      <w:pPr>
        <w:rPr>
          <w:sz w:val="24"/>
        </w:rPr>
        <w:sectPr w:rsidR="003C4D46">
          <w:pgSz w:w="11910" w:h="16840"/>
          <w:pgMar w:top="1220" w:right="1000" w:bottom="620" w:left="800" w:header="569" w:footer="438" w:gutter="0"/>
          <w:cols w:space="720"/>
        </w:sectPr>
      </w:pPr>
    </w:p>
    <w:p w:rsidR="003C4D46" w:rsidRDefault="00E30994">
      <w:pPr>
        <w:pStyle w:val="BodyText"/>
        <w:spacing w:before="88" w:line="259" w:lineRule="auto"/>
        <w:ind w:left="193" w:right="114"/>
      </w:pPr>
      <w:r>
        <w:t>CANDIDATE-ELIMINTION algorithm begins by initializing the version space to the set of all hypotheses in H;</w:t>
      </w:r>
    </w:p>
    <w:p w:rsidR="003C4D46" w:rsidRDefault="003C4D46">
      <w:pPr>
        <w:pStyle w:val="BodyText"/>
        <w:rPr>
          <w:sz w:val="28"/>
        </w:rPr>
      </w:pPr>
    </w:p>
    <w:p w:rsidR="003C4D46" w:rsidRDefault="00E30994">
      <w:pPr>
        <w:pStyle w:val="BodyText"/>
        <w:ind w:left="914"/>
      </w:pPr>
      <w:r>
        <w:t>Initializing the G boundary set to contain the most general hypothesis in H</w:t>
      </w:r>
    </w:p>
    <w:p w:rsidR="003C4D46" w:rsidRDefault="00E30994">
      <w:pPr>
        <w:pStyle w:val="BodyText"/>
        <w:spacing w:before="25"/>
        <w:ind w:left="62"/>
        <w:jc w:val="center"/>
        <w:rPr>
          <w:rFonts w:ascii="Symbol" w:hAnsi="Symbol"/>
        </w:rPr>
      </w:pPr>
      <w:r>
        <w:rPr>
          <w:position w:val="2"/>
        </w:rPr>
        <w:t>G</w:t>
      </w:r>
      <w:r>
        <w:rPr>
          <w:position w:val="2"/>
          <w:vertAlign w:val="subscript"/>
        </w:rPr>
        <w:t>0</w:t>
      </w:r>
      <w:r>
        <w:rPr>
          <w:position w:val="2"/>
        </w:rPr>
        <w:t xml:space="preserve"> </w:t>
      </w:r>
      <w:r>
        <w:rPr>
          <w:rFonts w:ascii="Symbol" w:hAnsi="Symbol"/>
          <w:position w:val="2"/>
        </w:rPr>
        <w:t></w:t>
      </w:r>
      <w:r>
        <w:rPr>
          <w:position w:val="2"/>
        </w:rPr>
        <w:t>?,  ?,  ?,  ?,  ?,</w:t>
      </w:r>
      <w:r>
        <w:rPr>
          <w:spacing w:val="55"/>
          <w:position w:val="2"/>
        </w:rPr>
        <w:t xml:space="preserve"> </w:t>
      </w:r>
      <w:r>
        <w:rPr>
          <w:position w:val="2"/>
        </w:rPr>
        <w:t>?</w:t>
      </w:r>
      <w:r>
        <w:rPr>
          <w:rFonts w:ascii="Symbol" w:hAnsi="Symbol"/>
          <w:position w:val="2"/>
        </w:rPr>
        <w:t></w:t>
      </w:r>
    </w:p>
    <w:p w:rsidR="003C4D46" w:rsidRDefault="003C4D46">
      <w:pPr>
        <w:pStyle w:val="BodyText"/>
        <w:spacing w:before="4"/>
        <w:rPr>
          <w:rFonts w:ascii="Symbol" w:hAnsi="Symbol"/>
        </w:rPr>
      </w:pPr>
    </w:p>
    <w:p w:rsidR="003C4D46" w:rsidRDefault="00E30994">
      <w:pPr>
        <w:pStyle w:val="BodyText"/>
        <w:ind w:left="914"/>
      </w:pPr>
      <w:r>
        <w:t xml:space="preserve">Initializing the S boundary set to </w:t>
      </w:r>
      <w:r>
        <w:t>contain the most specific (least general) hypothesis</w:t>
      </w:r>
    </w:p>
    <w:p w:rsidR="003C4D46" w:rsidRDefault="00E30994">
      <w:pPr>
        <w:pStyle w:val="BodyText"/>
        <w:spacing w:before="46"/>
        <w:ind w:left="59"/>
        <w:jc w:val="center"/>
        <w:rPr>
          <w:rFonts w:ascii="Symbol" w:hAnsi="Symbol"/>
        </w:rPr>
      </w:pPr>
      <w:r>
        <w:rPr>
          <w:position w:val="2"/>
        </w:rPr>
        <w:t>S</w:t>
      </w:r>
      <w:r>
        <w:rPr>
          <w:position w:val="2"/>
          <w:vertAlign w:val="subscript"/>
        </w:rPr>
        <w:t>0</w:t>
      </w:r>
      <w:r>
        <w:rPr>
          <w:position w:val="2"/>
        </w:rPr>
        <w:t xml:space="preserve"> </w:t>
      </w:r>
      <w:r>
        <w:rPr>
          <w:rFonts w:ascii="Symbol" w:hAnsi="Symbol"/>
          <w:position w:val="2"/>
        </w:rPr>
        <w:t></w:t>
      </w:r>
      <w:r>
        <w:rPr>
          <w:rFonts w:ascii="Symbol" w:hAnsi="Symbol"/>
          <w:position w:val="2"/>
        </w:rPr>
        <w:t></w:t>
      </w:r>
      <w:r>
        <w:rPr>
          <w:position w:val="2"/>
        </w:rPr>
        <w:t xml:space="preserve">, </w:t>
      </w:r>
      <w:r>
        <w:rPr>
          <w:rFonts w:ascii="Symbol" w:hAnsi="Symbol"/>
          <w:position w:val="2"/>
        </w:rPr>
        <w:t></w:t>
      </w:r>
      <w:r>
        <w:rPr>
          <w:position w:val="2"/>
        </w:rPr>
        <w:t xml:space="preserve">, </w:t>
      </w:r>
      <w:r>
        <w:rPr>
          <w:rFonts w:ascii="Symbol" w:hAnsi="Symbol"/>
          <w:position w:val="2"/>
        </w:rPr>
        <w:t></w:t>
      </w:r>
      <w:r>
        <w:rPr>
          <w:position w:val="2"/>
        </w:rPr>
        <w:t xml:space="preserve">, </w:t>
      </w:r>
      <w:r>
        <w:rPr>
          <w:rFonts w:ascii="Symbol" w:hAnsi="Symbol"/>
          <w:position w:val="2"/>
        </w:rPr>
        <w:t></w:t>
      </w:r>
      <w:r>
        <w:rPr>
          <w:position w:val="2"/>
        </w:rPr>
        <w:t xml:space="preserve">, </w:t>
      </w:r>
      <w:r>
        <w:rPr>
          <w:rFonts w:ascii="Symbol" w:hAnsi="Symbol"/>
          <w:position w:val="2"/>
        </w:rPr>
        <w:t></w:t>
      </w:r>
      <w:r>
        <w:rPr>
          <w:position w:val="2"/>
        </w:rPr>
        <w:t xml:space="preserve">, </w:t>
      </w:r>
      <w:r>
        <w:rPr>
          <w:rFonts w:ascii="Symbol" w:hAnsi="Symbol"/>
          <w:position w:val="2"/>
        </w:rPr>
        <w:t></w:t>
      </w:r>
      <w:r>
        <w:rPr>
          <w:rFonts w:ascii="Symbol" w:hAnsi="Symbol"/>
          <w:position w:val="2"/>
        </w:rPr>
        <w:t></w:t>
      </w:r>
    </w:p>
    <w:p w:rsidR="003C4D46" w:rsidRDefault="003C4D46">
      <w:pPr>
        <w:pStyle w:val="BodyText"/>
        <w:spacing w:before="6"/>
        <w:rPr>
          <w:rFonts w:ascii="Symbol" w:hAnsi="Symbol"/>
          <w:sz w:val="30"/>
        </w:rPr>
      </w:pPr>
    </w:p>
    <w:p w:rsidR="003C4D46" w:rsidRDefault="00E30994">
      <w:pPr>
        <w:pStyle w:val="ListParagraph"/>
        <w:numPr>
          <w:ilvl w:val="0"/>
          <w:numId w:val="9"/>
        </w:numPr>
        <w:tabs>
          <w:tab w:val="left" w:pos="477"/>
        </w:tabs>
        <w:spacing w:line="273" w:lineRule="auto"/>
        <w:ind w:right="130" w:hanging="284"/>
        <w:jc w:val="both"/>
        <w:rPr>
          <w:sz w:val="26"/>
        </w:rPr>
      </w:pPr>
      <w:r>
        <w:rPr>
          <w:sz w:val="26"/>
          <w:u w:val="single"/>
        </w:rPr>
        <w:t>When the first training example is presented</w:t>
      </w:r>
      <w:r>
        <w:rPr>
          <w:sz w:val="26"/>
        </w:rPr>
        <w:t>, the CANDIDATE-ELIMINTION algorithm checks the S boundary and finds that it is overly specific and it fails to cover the positive examp</w:t>
      </w:r>
      <w:r>
        <w:rPr>
          <w:sz w:val="26"/>
        </w:rPr>
        <w:t>le.</w:t>
      </w:r>
    </w:p>
    <w:p w:rsidR="003C4D46" w:rsidRDefault="00E30994">
      <w:pPr>
        <w:pStyle w:val="ListParagraph"/>
        <w:numPr>
          <w:ilvl w:val="0"/>
          <w:numId w:val="9"/>
        </w:numPr>
        <w:tabs>
          <w:tab w:val="left" w:pos="477"/>
        </w:tabs>
        <w:spacing w:before="4" w:line="273" w:lineRule="auto"/>
        <w:ind w:right="135" w:hanging="284"/>
        <w:jc w:val="both"/>
        <w:rPr>
          <w:sz w:val="26"/>
        </w:rPr>
      </w:pPr>
      <w:r>
        <w:rPr>
          <w:sz w:val="26"/>
        </w:rPr>
        <w:t>The boundary is therefore revised by moving it to the least more general hypothesis that covers this new example</w:t>
      </w:r>
    </w:p>
    <w:p w:rsidR="003C4D46" w:rsidRDefault="00E30994">
      <w:pPr>
        <w:pStyle w:val="ListParagraph"/>
        <w:numPr>
          <w:ilvl w:val="0"/>
          <w:numId w:val="9"/>
        </w:numPr>
        <w:tabs>
          <w:tab w:val="left" w:pos="477"/>
        </w:tabs>
        <w:spacing w:before="2" w:line="261" w:lineRule="auto"/>
        <w:ind w:right="131" w:hanging="284"/>
        <w:jc w:val="both"/>
        <w:rPr>
          <w:sz w:val="26"/>
        </w:rPr>
      </w:pPr>
      <w:r>
        <w:rPr>
          <w:position w:val="2"/>
          <w:sz w:val="26"/>
        </w:rPr>
        <w:t xml:space="preserve">No update of the G boundary is needed in response to this training example because </w:t>
      </w:r>
      <w:r>
        <w:rPr>
          <w:spacing w:val="3"/>
          <w:position w:val="2"/>
          <w:sz w:val="26"/>
        </w:rPr>
        <w:t>G</w:t>
      </w:r>
      <w:r>
        <w:rPr>
          <w:spacing w:val="3"/>
          <w:position w:val="2"/>
          <w:sz w:val="26"/>
          <w:vertAlign w:val="subscript"/>
        </w:rPr>
        <w:t>o</w:t>
      </w:r>
      <w:r>
        <w:rPr>
          <w:spacing w:val="3"/>
          <w:sz w:val="26"/>
        </w:rPr>
        <w:t xml:space="preserve"> </w:t>
      </w:r>
      <w:r>
        <w:rPr>
          <w:sz w:val="26"/>
        </w:rPr>
        <w:t>correctly covers this</w:t>
      </w:r>
      <w:r>
        <w:rPr>
          <w:spacing w:val="-5"/>
          <w:sz w:val="26"/>
        </w:rPr>
        <w:t xml:space="preserve"> </w:t>
      </w:r>
      <w:r>
        <w:rPr>
          <w:sz w:val="26"/>
        </w:rPr>
        <w:t>example</w:t>
      </w:r>
    </w:p>
    <w:p w:rsidR="003C4D46" w:rsidRDefault="00E30994">
      <w:pPr>
        <w:pStyle w:val="BodyText"/>
        <w:spacing w:before="7"/>
        <w:rPr>
          <w:sz w:val="29"/>
        </w:rPr>
      </w:pPr>
      <w:r>
        <w:rPr>
          <w:noProof/>
        </w:rPr>
        <w:drawing>
          <wp:anchor distT="0" distB="0" distL="0" distR="0" simplePos="0" relativeHeight="251654144" behindDoc="0" locked="0" layoutInCell="1" allowOverlap="1">
            <wp:simplePos x="0" y="0"/>
            <wp:positionH relativeFrom="page">
              <wp:posOffset>1270635</wp:posOffset>
            </wp:positionH>
            <wp:positionV relativeFrom="paragraph">
              <wp:posOffset>241300</wp:posOffset>
            </wp:positionV>
            <wp:extent cx="4876800" cy="227838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7" cstate="print"/>
                    <a:stretch>
                      <a:fillRect/>
                    </a:stretch>
                  </pic:blipFill>
                  <pic:spPr>
                    <a:xfrm>
                      <a:off x="0" y="0"/>
                      <a:ext cx="4876800" cy="2278380"/>
                    </a:xfrm>
                    <a:prstGeom prst="rect">
                      <a:avLst/>
                    </a:prstGeom>
                  </pic:spPr>
                </pic:pic>
              </a:graphicData>
            </a:graphic>
          </wp:anchor>
        </w:drawing>
      </w:r>
    </w:p>
    <w:p w:rsidR="003C4D46" w:rsidRDefault="003C4D46">
      <w:pPr>
        <w:pStyle w:val="BodyText"/>
        <w:spacing w:before="3"/>
        <w:rPr>
          <w:sz w:val="38"/>
        </w:rPr>
      </w:pPr>
    </w:p>
    <w:p w:rsidR="003C4D46" w:rsidRDefault="00E30994">
      <w:pPr>
        <w:pStyle w:val="ListParagraph"/>
        <w:numPr>
          <w:ilvl w:val="1"/>
          <w:numId w:val="9"/>
        </w:numPr>
        <w:tabs>
          <w:tab w:val="left" w:pos="913"/>
          <w:tab w:val="left" w:pos="915"/>
        </w:tabs>
        <w:spacing w:line="271" w:lineRule="auto"/>
        <w:ind w:right="187"/>
        <w:rPr>
          <w:sz w:val="26"/>
        </w:rPr>
      </w:pPr>
      <w:r>
        <w:rPr>
          <w:sz w:val="26"/>
          <w:u w:val="single"/>
        </w:rPr>
        <w:t>When the second trai</w:t>
      </w:r>
      <w:r>
        <w:rPr>
          <w:sz w:val="26"/>
          <w:u w:val="single"/>
        </w:rPr>
        <w:t>ning example is observed,</w:t>
      </w:r>
      <w:r>
        <w:rPr>
          <w:sz w:val="26"/>
        </w:rPr>
        <w:t xml:space="preserve"> it has a similar effect of generalizing S</w:t>
      </w:r>
      <w:r>
        <w:rPr>
          <w:position w:val="2"/>
          <w:sz w:val="26"/>
        </w:rPr>
        <w:t xml:space="preserve"> further to S</w:t>
      </w:r>
      <w:r>
        <w:rPr>
          <w:position w:val="2"/>
          <w:sz w:val="26"/>
          <w:vertAlign w:val="subscript"/>
        </w:rPr>
        <w:t>2</w:t>
      </w:r>
      <w:r>
        <w:rPr>
          <w:position w:val="2"/>
          <w:sz w:val="26"/>
        </w:rPr>
        <w:t>, leaving G again unchanged i.e., G</w:t>
      </w:r>
      <w:r>
        <w:rPr>
          <w:position w:val="2"/>
          <w:sz w:val="26"/>
          <w:vertAlign w:val="subscript"/>
        </w:rPr>
        <w:t>2</w:t>
      </w:r>
      <w:r>
        <w:rPr>
          <w:position w:val="2"/>
          <w:sz w:val="26"/>
        </w:rPr>
        <w:t xml:space="preserve"> = G</w:t>
      </w:r>
      <w:r>
        <w:rPr>
          <w:position w:val="2"/>
          <w:sz w:val="26"/>
          <w:vertAlign w:val="subscript"/>
        </w:rPr>
        <w:t>1</w:t>
      </w:r>
      <w:r>
        <w:rPr>
          <w:position w:val="2"/>
          <w:sz w:val="26"/>
        </w:rPr>
        <w:t xml:space="preserve"> =</w:t>
      </w:r>
      <w:r>
        <w:rPr>
          <w:spacing w:val="-5"/>
          <w:position w:val="2"/>
          <w:sz w:val="26"/>
        </w:rPr>
        <w:t xml:space="preserve"> </w:t>
      </w:r>
      <w:r>
        <w:rPr>
          <w:position w:val="2"/>
          <w:sz w:val="26"/>
        </w:rPr>
        <w:t>G</w:t>
      </w:r>
      <w:r>
        <w:rPr>
          <w:position w:val="2"/>
          <w:sz w:val="26"/>
          <w:vertAlign w:val="subscript"/>
        </w:rPr>
        <w:t>0</w:t>
      </w:r>
    </w:p>
    <w:p w:rsidR="003C4D46" w:rsidRDefault="00E30994">
      <w:pPr>
        <w:pStyle w:val="BodyText"/>
        <w:spacing w:before="5"/>
        <w:rPr>
          <w:sz w:val="28"/>
        </w:rPr>
      </w:pPr>
      <w:r>
        <w:rPr>
          <w:noProof/>
        </w:rPr>
        <w:drawing>
          <wp:anchor distT="0" distB="0" distL="0" distR="0" simplePos="0" relativeHeight="251655168" behindDoc="0" locked="0" layoutInCell="1" allowOverlap="1">
            <wp:simplePos x="0" y="0"/>
            <wp:positionH relativeFrom="page">
              <wp:posOffset>1388110</wp:posOffset>
            </wp:positionH>
            <wp:positionV relativeFrom="paragraph">
              <wp:posOffset>232410</wp:posOffset>
            </wp:positionV>
            <wp:extent cx="4733290" cy="21367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8" cstate="print"/>
                    <a:stretch>
                      <a:fillRect/>
                    </a:stretch>
                  </pic:blipFill>
                  <pic:spPr>
                    <a:xfrm>
                      <a:off x="0" y="0"/>
                      <a:ext cx="4733067" cy="2137029"/>
                    </a:xfrm>
                    <a:prstGeom prst="rect">
                      <a:avLst/>
                    </a:prstGeom>
                  </pic:spPr>
                </pic:pic>
              </a:graphicData>
            </a:graphic>
          </wp:anchor>
        </w:drawing>
      </w:r>
    </w:p>
    <w:p w:rsidR="003C4D46" w:rsidRDefault="003C4D46">
      <w:pPr>
        <w:rPr>
          <w:sz w:val="28"/>
        </w:rPr>
        <w:sectPr w:rsidR="003C4D46">
          <w:pgSz w:w="11910" w:h="16840"/>
          <w:pgMar w:top="1220" w:right="1000" w:bottom="620" w:left="800" w:header="569" w:footer="438" w:gutter="0"/>
          <w:cols w:space="720"/>
        </w:sectPr>
      </w:pPr>
    </w:p>
    <w:p w:rsidR="003C4D46" w:rsidRDefault="00E30994">
      <w:pPr>
        <w:pStyle w:val="ListParagraph"/>
        <w:numPr>
          <w:ilvl w:val="1"/>
          <w:numId w:val="9"/>
        </w:numPr>
        <w:tabs>
          <w:tab w:val="left" w:pos="915"/>
        </w:tabs>
        <w:spacing w:before="89" w:line="273" w:lineRule="auto"/>
        <w:ind w:right="127"/>
        <w:jc w:val="both"/>
        <w:rPr>
          <w:sz w:val="26"/>
        </w:rPr>
      </w:pPr>
      <w:r>
        <w:rPr>
          <w:sz w:val="26"/>
          <w:u w:val="single"/>
        </w:rPr>
        <w:t>Consider</w:t>
      </w:r>
      <w:r>
        <w:rPr>
          <w:spacing w:val="-6"/>
          <w:sz w:val="26"/>
          <w:u w:val="single"/>
        </w:rPr>
        <w:t xml:space="preserve"> </w:t>
      </w:r>
      <w:r>
        <w:rPr>
          <w:sz w:val="26"/>
          <w:u w:val="single"/>
        </w:rPr>
        <w:t>the</w:t>
      </w:r>
      <w:r>
        <w:rPr>
          <w:spacing w:val="-5"/>
          <w:sz w:val="26"/>
          <w:u w:val="single"/>
        </w:rPr>
        <w:t xml:space="preserve"> </w:t>
      </w:r>
      <w:r>
        <w:rPr>
          <w:sz w:val="26"/>
          <w:u w:val="single"/>
        </w:rPr>
        <w:t>third</w:t>
      </w:r>
      <w:r>
        <w:rPr>
          <w:spacing w:val="-6"/>
          <w:sz w:val="26"/>
          <w:u w:val="single"/>
        </w:rPr>
        <w:t xml:space="preserve"> </w:t>
      </w:r>
      <w:r>
        <w:rPr>
          <w:sz w:val="26"/>
          <w:u w:val="single"/>
        </w:rPr>
        <w:t>training</w:t>
      </w:r>
      <w:r>
        <w:rPr>
          <w:spacing w:val="-6"/>
          <w:sz w:val="26"/>
          <w:u w:val="single"/>
        </w:rPr>
        <w:t xml:space="preserve"> </w:t>
      </w:r>
      <w:r>
        <w:rPr>
          <w:sz w:val="26"/>
          <w:u w:val="single"/>
        </w:rPr>
        <w:t>example</w:t>
      </w:r>
      <w:r>
        <w:rPr>
          <w:sz w:val="26"/>
        </w:rPr>
        <w:t>.</w:t>
      </w:r>
      <w:r>
        <w:rPr>
          <w:spacing w:val="-6"/>
          <w:sz w:val="26"/>
        </w:rPr>
        <w:t xml:space="preserve"> </w:t>
      </w:r>
      <w:r>
        <w:rPr>
          <w:sz w:val="26"/>
        </w:rPr>
        <w:t>This</w:t>
      </w:r>
      <w:r>
        <w:rPr>
          <w:spacing w:val="-7"/>
          <w:sz w:val="26"/>
        </w:rPr>
        <w:t xml:space="preserve"> </w:t>
      </w:r>
      <w:r>
        <w:rPr>
          <w:sz w:val="26"/>
        </w:rPr>
        <w:t>negative</w:t>
      </w:r>
      <w:r>
        <w:rPr>
          <w:spacing w:val="-6"/>
          <w:sz w:val="26"/>
        </w:rPr>
        <w:t xml:space="preserve"> </w:t>
      </w:r>
      <w:r>
        <w:rPr>
          <w:sz w:val="26"/>
        </w:rPr>
        <w:t>example</w:t>
      </w:r>
      <w:r>
        <w:rPr>
          <w:spacing w:val="-4"/>
          <w:sz w:val="26"/>
        </w:rPr>
        <w:t xml:space="preserve"> </w:t>
      </w:r>
      <w:r>
        <w:rPr>
          <w:sz w:val="26"/>
        </w:rPr>
        <w:t>reveals</w:t>
      </w:r>
      <w:r>
        <w:rPr>
          <w:spacing w:val="-5"/>
          <w:sz w:val="26"/>
        </w:rPr>
        <w:t xml:space="preserve"> </w:t>
      </w:r>
      <w:r>
        <w:rPr>
          <w:sz w:val="26"/>
        </w:rPr>
        <w:t>that</w:t>
      </w:r>
      <w:r>
        <w:rPr>
          <w:spacing w:val="-5"/>
          <w:sz w:val="26"/>
        </w:rPr>
        <w:t xml:space="preserve"> </w:t>
      </w:r>
      <w:r>
        <w:rPr>
          <w:sz w:val="26"/>
        </w:rPr>
        <w:t>the</w:t>
      </w:r>
      <w:r>
        <w:rPr>
          <w:spacing w:val="-6"/>
          <w:sz w:val="26"/>
        </w:rPr>
        <w:t xml:space="preserve"> </w:t>
      </w:r>
      <w:r>
        <w:rPr>
          <w:sz w:val="26"/>
        </w:rPr>
        <w:t>G</w:t>
      </w:r>
      <w:r>
        <w:rPr>
          <w:spacing w:val="-5"/>
          <w:sz w:val="26"/>
        </w:rPr>
        <w:t xml:space="preserve"> </w:t>
      </w:r>
      <w:r>
        <w:rPr>
          <w:sz w:val="26"/>
        </w:rPr>
        <w:t xml:space="preserve">boundary of the version </w:t>
      </w:r>
      <w:r>
        <w:rPr>
          <w:sz w:val="26"/>
        </w:rPr>
        <w:t>space is overly general, that is, the hypothesis in G incorrectly predicts that this new example is a positive</w:t>
      </w:r>
      <w:r>
        <w:rPr>
          <w:spacing w:val="-7"/>
          <w:sz w:val="26"/>
        </w:rPr>
        <w:t xml:space="preserve"> </w:t>
      </w:r>
      <w:r>
        <w:rPr>
          <w:sz w:val="26"/>
        </w:rPr>
        <w:t>example.</w:t>
      </w:r>
    </w:p>
    <w:p w:rsidR="003C4D46" w:rsidRDefault="00E30994">
      <w:pPr>
        <w:pStyle w:val="ListParagraph"/>
        <w:numPr>
          <w:ilvl w:val="1"/>
          <w:numId w:val="9"/>
        </w:numPr>
        <w:tabs>
          <w:tab w:val="left" w:pos="915"/>
        </w:tabs>
        <w:spacing w:before="4" w:line="273" w:lineRule="auto"/>
        <w:ind w:right="133"/>
        <w:jc w:val="both"/>
        <w:rPr>
          <w:sz w:val="26"/>
        </w:rPr>
      </w:pPr>
      <w:r>
        <w:rPr>
          <w:sz w:val="26"/>
        </w:rPr>
        <w:t>The hypothesis in the G boundary must therefore be specialized until it correctly classifies this new negative</w:t>
      </w:r>
      <w:r>
        <w:rPr>
          <w:spacing w:val="-3"/>
          <w:sz w:val="26"/>
        </w:rPr>
        <w:t xml:space="preserve"> </w:t>
      </w:r>
      <w:r>
        <w:rPr>
          <w:sz w:val="26"/>
        </w:rPr>
        <w:t>example</w:t>
      </w:r>
    </w:p>
    <w:p w:rsidR="003C4D46" w:rsidRDefault="003C4D46">
      <w:pPr>
        <w:pStyle w:val="BodyText"/>
        <w:rPr>
          <w:sz w:val="20"/>
        </w:rPr>
      </w:pPr>
    </w:p>
    <w:p w:rsidR="003C4D46" w:rsidRDefault="00E30994">
      <w:pPr>
        <w:pStyle w:val="BodyText"/>
        <w:spacing w:before="9"/>
        <w:rPr>
          <w:sz w:val="11"/>
        </w:rPr>
      </w:pPr>
      <w:r>
        <w:rPr>
          <w:noProof/>
        </w:rPr>
        <w:drawing>
          <wp:anchor distT="0" distB="0" distL="0" distR="0" simplePos="0" relativeHeight="251656192" behindDoc="0" locked="0" layoutInCell="1" allowOverlap="1">
            <wp:simplePos x="0" y="0"/>
            <wp:positionH relativeFrom="page">
              <wp:posOffset>859155</wp:posOffset>
            </wp:positionH>
            <wp:positionV relativeFrom="paragraph">
              <wp:posOffset>110490</wp:posOffset>
            </wp:positionV>
            <wp:extent cx="5844540" cy="227076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9" cstate="print"/>
                    <a:stretch>
                      <a:fillRect/>
                    </a:stretch>
                  </pic:blipFill>
                  <pic:spPr>
                    <a:xfrm>
                      <a:off x="0" y="0"/>
                      <a:ext cx="5844540" cy="2270760"/>
                    </a:xfrm>
                    <a:prstGeom prst="rect">
                      <a:avLst/>
                    </a:prstGeom>
                  </pic:spPr>
                </pic:pic>
              </a:graphicData>
            </a:graphic>
          </wp:anchor>
        </w:drawing>
      </w:r>
    </w:p>
    <w:p w:rsidR="003C4D46" w:rsidRDefault="003C4D46">
      <w:pPr>
        <w:pStyle w:val="BodyText"/>
        <w:spacing w:before="1"/>
        <w:rPr>
          <w:sz w:val="33"/>
        </w:rPr>
      </w:pPr>
    </w:p>
    <w:p w:rsidR="003C4D46" w:rsidRDefault="00E30994">
      <w:pPr>
        <w:pStyle w:val="BodyText"/>
        <w:spacing w:line="261" w:lineRule="auto"/>
        <w:ind w:left="193" w:right="125" w:hanging="1"/>
        <w:jc w:val="both"/>
      </w:pPr>
      <w:r>
        <w:rPr>
          <w:position w:val="2"/>
          <w:u w:val="single"/>
        </w:rPr>
        <w:t>Given that th</w:t>
      </w:r>
      <w:r>
        <w:rPr>
          <w:position w:val="2"/>
          <w:u w:val="single"/>
        </w:rPr>
        <w:t>ere are six attributes that could be specified to specialize G</w:t>
      </w:r>
      <w:r>
        <w:rPr>
          <w:position w:val="2"/>
          <w:u w:val="single"/>
          <w:vertAlign w:val="subscript"/>
        </w:rPr>
        <w:t>2</w:t>
      </w:r>
      <w:r>
        <w:rPr>
          <w:position w:val="2"/>
          <w:u w:val="single"/>
        </w:rPr>
        <w:t>, why are there only</w:t>
      </w:r>
      <w:r>
        <w:rPr>
          <w:position w:val="2"/>
        </w:rPr>
        <w:t xml:space="preserve"> </w:t>
      </w:r>
      <w:r>
        <w:rPr>
          <w:position w:val="2"/>
          <w:u w:val="single"/>
        </w:rPr>
        <w:t>three new hypotheses in G</w:t>
      </w:r>
      <w:r>
        <w:rPr>
          <w:position w:val="2"/>
          <w:u w:val="single"/>
          <w:vertAlign w:val="subscript"/>
        </w:rPr>
        <w:t>3</w:t>
      </w:r>
      <w:r>
        <w:rPr>
          <w:position w:val="2"/>
          <w:u w:val="single"/>
        </w:rPr>
        <w:t>?</w:t>
      </w:r>
    </w:p>
    <w:p w:rsidR="003C4D46" w:rsidRDefault="00E30994">
      <w:pPr>
        <w:pStyle w:val="BodyText"/>
        <w:spacing w:line="266" w:lineRule="auto"/>
        <w:ind w:left="914" w:right="127"/>
        <w:jc w:val="both"/>
      </w:pPr>
      <w:r>
        <w:rPr>
          <w:position w:val="2"/>
        </w:rPr>
        <w:t xml:space="preserve">For example, the hypothesis h = (?, ?, Normal, ?, ?, ?) is a minimal specialization of </w:t>
      </w:r>
      <w:r>
        <w:rPr>
          <w:spacing w:val="2"/>
          <w:position w:val="2"/>
        </w:rPr>
        <w:t>G</w:t>
      </w:r>
      <w:r>
        <w:rPr>
          <w:spacing w:val="2"/>
          <w:position w:val="2"/>
          <w:vertAlign w:val="subscript"/>
        </w:rPr>
        <w:t>2</w:t>
      </w:r>
      <w:r>
        <w:rPr>
          <w:spacing w:val="2"/>
          <w:position w:val="2"/>
        </w:rPr>
        <w:t xml:space="preserve"> </w:t>
      </w:r>
      <w:r>
        <w:rPr>
          <w:position w:val="2"/>
        </w:rPr>
        <w:t>that</w:t>
      </w:r>
      <w:r>
        <w:rPr>
          <w:spacing w:val="-8"/>
          <w:position w:val="2"/>
        </w:rPr>
        <w:t xml:space="preserve"> </w:t>
      </w:r>
      <w:r>
        <w:rPr>
          <w:position w:val="2"/>
        </w:rPr>
        <w:t>correctly</w:t>
      </w:r>
      <w:r>
        <w:rPr>
          <w:spacing w:val="-13"/>
          <w:position w:val="2"/>
        </w:rPr>
        <w:t xml:space="preserve"> </w:t>
      </w:r>
      <w:r>
        <w:rPr>
          <w:position w:val="2"/>
        </w:rPr>
        <w:t>labels</w:t>
      </w:r>
      <w:r>
        <w:rPr>
          <w:spacing w:val="-7"/>
          <w:position w:val="2"/>
        </w:rPr>
        <w:t xml:space="preserve"> </w:t>
      </w:r>
      <w:r>
        <w:rPr>
          <w:position w:val="2"/>
        </w:rPr>
        <w:t>the</w:t>
      </w:r>
      <w:r>
        <w:rPr>
          <w:spacing w:val="-5"/>
          <w:position w:val="2"/>
        </w:rPr>
        <w:t xml:space="preserve"> </w:t>
      </w:r>
      <w:r>
        <w:rPr>
          <w:position w:val="2"/>
        </w:rPr>
        <w:t>new</w:t>
      </w:r>
      <w:r>
        <w:rPr>
          <w:spacing w:val="-8"/>
          <w:position w:val="2"/>
        </w:rPr>
        <w:t xml:space="preserve"> </w:t>
      </w:r>
      <w:r>
        <w:rPr>
          <w:position w:val="2"/>
        </w:rPr>
        <w:t>example</w:t>
      </w:r>
      <w:r>
        <w:rPr>
          <w:spacing w:val="-7"/>
          <w:position w:val="2"/>
        </w:rPr>
        <w:t xml:space="preserve"> </w:t>
      </w:r>
      <w:r>
        <w:rPr>
          <w:position w:val="2"/>
        </w:rPr>
        <w:t>as</w:t>
      </w:r>
      <w:r>
        <w:rPr>
          <w:spacing w:val="-8"/>
          <w:position w:val="2"/>
        </w:rPr>
        <w:t xml:space="preserve"> </w:t>
      </w:r>
      <w:r>
        <w:rPr>
          <w:position w:val="2"/>
        </w:rPr>
        <w:t>a</w:t>
      </w:r>
      <w:r>
        <w:rPr>
          <w:spacing w:val="-7"/>
          <w:position w:val="2"/>
        </w:rPr>
        <w:t xml:space="preserve"> </w:t>
      </w:r>
      <w:r>
        <w:rPr>
          <w:position w:val="2"/>
        </w:rPr>
        <w:t>negative</w:t>
      </w:r>
      <w:r>
        <w:rPr>
          <w:spacing w:val="-8"/>
          <w:position w:val="2"/>
        </w:rPr>
        <w:t xml:space="preserve"> </w:t>
      </w:r>
      <w:r>
        <w:rPr>
          <w:position w:val="2"/>
        </w:rPr>
        <w:t>example,</w:t>
      </w:r>
      <w:r>
        <w:rPr>
          <w:spacing w:val="-7"/>
          <w:position w:val="2"/>
        </w:rPr>
        <w:t xml:space="preserve"> </w:t>
      </w:r>
      <w:r>
        <w:rPr>
          <w:position w:val="2"/>
        </w:rPr>
        <w:t>but</w:t>
      </w:r>
      <w:r>
        <w:rPr>
          <w:spacing w:val="-8"/>
          <w:position w:val="2"/>
        </w:rPr>
        <w:t xml:space="preserve"> </w:t>
      </w:r>
      <w:r>
        <w:rPr>
          <w:position w:val="2"/>
        </w:rPr>
        <w:t>it</w:t>
      </w:r>
      <w:r>
        <w:rPr>
          <w:spacing w:val="-7"/>
          <w:position w:val="2"/>
        </w:rPr>
        <w:t xml:space="preserve"> </w:t>
      </w:r>
      <w:r>
        <w:rPr>
          <w:position w:val="2"/>
        </w:rPr>
        <w:t>is</w:t>
      </w:r>
      <w:r>
        <w:rPr>
          <w:spacing w:val="-8"/>
          <w:position w:val="2"/>
        </w:rPr>
        <w:t xml:space="preserve"> </w:t>
      </w:r>
      <w:r>
        <w:rPr>
          <w:position w:val="2"/>
        </w:rPr>
        <w:t>not</w:t>
      </w:r>
      <w:r>
        <w:rPr>
          <w:spacing w:val="-7"/>
          <w:position w:val="2"/>
        </w:rPr>
        <w:t xml:space="preserve"> </w:t>
      </w:r>
      <w:r>
        <w:rPr>
          <w:position w:val="2"/>
        </w:rPr>
        <w:t>included</w:t>
      </w:r>
      <w:r>
        <w:rPr>
          <w:spacing w:val="-8"/>
          <w:position w:val="2"/>
        </w:rPr>
        <w:t xml:space="preserve"> </w:t>
      </w:r>
      <w:r>
        <w:rPr>
          <w:position w:val="2"/>
        </w:rPr>
        <w:t>in</w:t>
      </w:r>
      <w:r>
        <w:rPr>
          <w:spacing w:val="-5"/>
          <w:position w:val="2"/>
        </w:rPr>
        <w:t xml:space="preserve"> </w:t>
      </w:r>
      <w:r>
        <w:rPr>
          <w:position w:val="2"/>
        </w:rPr>
        <w:t>G</w:t>
      </w:r>
      <w:r>
        <w:rPr>
          <w:position w:val="2"/>
          <w:vertAlign w:val="subscript"/>
        </w:rPr>
        <w:t>3</w:t>
      </w:r>
      <w:r>
        <w:rPr>
          <w:position w:val="2"/>
        </w:rPr>
        <w:t xml:space="preserve">. </w:t>
      </w:r>
      <w:r>
        <w:t xml:space="preserve">The reason this hypothesis is excluded is that it is inconsistent with the </w:t>
      </w:r>
      <w:r>
        <w:t>previously encountered positive examples</w:t>
      </w:r>
    </w:p>
    <w:p w:rsidR="003C4D46" w:rsidRDefault="003C4D46">
      <w:pPr>
        <w:pStyle w:val="BodyText"/>
        <w:spacing w:before="6"/>
        <w:rPr>
          <w:sz w:val="28"/>
        </w:rPr>
      </w:pPr>
    </w:p>
    <w:p w:rsidR="003C4D46" w:rsidRDefault="00E30994">
      <w:pPr>
        <w:pStyle w:val="ListParagraph"/>
        <w:numPr>
          <w:ilvl w:val="1"/>
          <w:numId w:val="9"/>
        </w:numPr>
        <w:tabs>
          <w:tab w:val="left" w:pos="913"/>
          <w:tab w:val="left" w:pos="915"/>
        </w:tabs>
        <w:spacing w:before="1"/>
        <w:ind w:hanging="361"/>
        <w:rPr>
          <w:sz w:val="26"/>
        </w:rPr>
      </w:pPr>
      <w:r>
        <w:rPr>
          <w:sz w:val="26"/>
          <w:u w:val="single"/>
        </w:rPr>
        <w:t>Consider the fourth training</w:t>
      </w:r>
      <w:r>
        <w:rPr>
          <w:spacing w:val="-5"/>
          <w:sz w:val="26"/>
          <w:u w:val="single"/>
        </w:rPr>
        <w:t xml:space="preserve"> </w:t>
      </w:r>
      <w:r>
        <w:rPr>
          <w:sz w:val="26"/>
          <w:u w:val="single"/>
        </w:rPr>
        <w:t>example</w:t>
      </w:r>
      <w:r>
        <w:rPr>
          <w:sz w:val="26"/>
        </w:rPr>
        <w:t>.</w:t>
      </w:r>
    </w:p>
    <w:p w:rsidR="003C4D46" w:rsidRDefault="003C4D46">
      <w:pPr>
        <w:pStyle w:val="BodyText"/>
        <w:rPr>
          <w:sz w:val="20"/>
        </w:rPr>
      </w:pPr>
    </w:p>
    <w:p w:rsidR="003C4D46" w:rsidRDefault="00E30994">
      <w:pPr>
        <w:pStyle w:val="BodyText"/>
        <w:spacing w:before="4"/>
        <w:rPr>
          <w:sz w:val="12"/>
        </w:rPr>
      </w:pPr>
      <w:r>
        <w:rPr>
          <w:noProof/>
        </w:rPr>
        <w:drawing>
          <wp:anchor distT="0" distB="0" distL="0" distR="0" simplePos="0" relativeHeight="251657216" behindDoc="0" locked="0" layoutInCell="1" allowOverlap="1">
            <wp:simplePos x="0" y="0"/>
            <wp:positionH relativeFrom="page">
              <wp:posOffset>808990</wp:posOffset>
            </wp:positionH>
            <wp:positionV relativeFrom="paragraph">
              <wp:posOffset>114935</wp:posOffset>
            </wp:positionV>
            <wp:extent cx="5846445" cy="293433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20" cstate="print"/>
                    <a:stretch>
                      <a:fillRect/>
                    </a:stretch>
                  </pic:blipFill>
                  <pic:spPr>
                    <a:xfrm>
                      <a:off x="0" y="0"/>
                      <a:ext cx="5846730" cy="2934652"/>
                    </a:xfrm>
                    <a:prstGeom prst="rect">
                      <a:avLst/>
                    </a:prstGeom>
                  </pic:spPr>
                </pic:pic>
              </a:graphicData>
            </a:graphic>
          </wp:anchor>
        </w:drawing>
      </w:r>
    </w:p>
    <w:p w:rsidR="003C4D46" w:rsidRDefault="003C4D46">
      <w:pPr>
        <w:rPr>
          <w:sz w:val="12"/>
        </w:rPr>
        <w:sectPr w:rsidR="003C4D46">
          <w:pgSz w:w="11910" w:h="16840"/>
          <w:pgMar w:top="1220" w:right="1000" w:bottom="620" w:left="800" w:header="569" w:footer="438" w:gutter="0"/>
          <w:cols w:space="720"/>
        </w:sectPr>
      </w:pPr>
    </w:p>
    <w:p w:rsidR="003C4D46" w:rsidRDefault="003C4D46">
      <w:pPr>
        <w:pStyle w:val="BodyText"/>
        <w:spacing w:before="1"/>
        <w:rPr>
          <w:sz w:val="27"/>
        </w:rPr>
      </w:pPr>
    </w:p>
    <w:p w:rsidR="003C4D46" w:rsidRDefault="00E30994">
      <w:pPr>
        <w:pStyle w:val="ListParagraph"/>
        <w:numPr>
          <w:ilvl w:val="1"/>
          <w:numId w:val="9"/>
        </w:numPr>
        <w:tabs>
          <w:tab w:val="left" w:pos="913"/>
          <w:tab w:val="left" w:pos="915"/>
        </w:tabs>
        <w:spacing w:before="99" w:line="259" w:lineRule="auto"/>
        <w:ind w:right="342"/>
        <w:rPr>
          <w:sz w:val="26"/>
        </w:rPr>
      </w:pPr>
      <w:r>
        <w:rPr>
          <w:sz w:val="26"/>
        </w:rPr>
        <w:t xml:space="preserve">This positive example further generalizes the S boundary of the version space. It also results in removing one member of the G boundary, because this </w:t>
      </w:r>
      <w:r>
        <w:rPr>
          <w:sz w:val="26"/>
        </w:rPr>
        <w:t>member fails to cover the new positive</w:t>
      </w:r>
      <w:r>
        <w:rPr>
          <w:spacing w:val="-1"/>
          <w:sz w:val="26"/>
        </w:rPr>
        <w:t xml:space="preserve"> </w:t>
      </w:r>
      <w:r>
        <w:rPr>
          <w:sz w:val="26"/>
        </w:rPr>
        <w:t>example</w:t>
      </w:r>
    </w:p>
    <w:p w:rsidR="003C4D46" w:rsidRDefault="003C4D46">
      <w:pPr>
        <w:pStyle w:val="BodyText"/>
      </w:pPr>
    </w:p>
    <w:p w:rsidR="003C4D46" w:rsidRDefault="003C4D46">
      <w:pPr>
        <w:pStyle w:val="BodyText"/>
        <w:spacing w:before="9"/>
        <w:rPr>
          <w:sz w:val="29"/>
        </w:rPr>
      </w:pPr>
    </w:p>
    <w:p w:rsidR="003C4D46" w:rsidRDefault="00E30994">
      <w:pPr>
        <w:pStyle w:val="BodyText"/>
        <w:spacing w:line="244" w:lineRule="auto"/>
        <w:ind w:left="193" w:right="348"/>
      </w:pPr>
      <w:r>
        <w:rPr>
          <w:position w:val="2"/>
        </w:rPr>
        <w:t>After processing these four examples, the boundary sets S</w:t>
      </w:r>
      <w:r>
        <w:rPr>
          <w:position w:val="2"/>
          <w:vertAlign w:val="subscript"/>
        </w:rPr>
        <w:t>4</w:t>
      </w:r>
      <w:r>
        <w:rPr>
          <w:position w:val="2"/>
        </w:rPr>
        <w:t xml:space="preserve"> and G</w:t>
      </w:r>
      <w:r>
        <w:rPr>
          <w:position w:val="2"/>
          <w:vertAlign w:val="subscript"/>
        </w:rPr>
        <w:t>4</w:t>
      </w:r>
      <w:r>
        <w:rPr>
          <w:position w:val="2"/>
        </w:rPr>
        <w:t xml:space="preserve"> delimit the version space </w:t>
      </w:r>
      <w:r>
        <w:t>of all hypotheses consistent with the set of incrementally observed training examples.</w:t>
      </w:r>
    </w:p>
    <w:p w:rsidR="003C4D46" w:rsidRDefault="003C4D46">
      <w:pPr>
        <w:pStyle w:val="BodyText"/>
        <w:rPr>
          <w:sz w:val="20"/>
        </w:rPr>
      </w:pPr>
    </w:p>
    <w:p w:rsidR="003C4D46" w:rsidRDefault="003C4D46">
      <w:pPr>
        <w:pStyle w:val="BodyText"/>
        <w:rPr>
          <w:sz w:val="20"/>
        </w:rPr>
      </w:pPr>
    </w:p>
    <w:p w:rsidR="003C4D46" w:rsidRDefault="00E30994">
      <w:pPr>
        <w:pStyle w:val="BodyText"/>
        <w:spacing w:before="11"/>
        <w:rPr>
          <w:sz w:val="18"/>
        </w:rPr>
      </w:pPr>
      <w:r>
        <w:rPr>
          <w:noProof/>
        </w:rPr>
        <w:drawing>
          <wp:anchor distT="0" distB="0" distL="0" distR="0" simplePos="0" relativeHeight="251658240" behindDoc="0" locked="0" layoutInCell="1" allowOverlap="1">
            <wp:simplePos x="0" y="0"/>
            <wp:positionH relativeFrom="page">
              <wp:posOffset>904875</wp:posOffset>
            </wp:positionH>
            <wp:positionV relativeFrom="paragraph">
              <wp:posOffset>163195</wp:posOffset>
            </wp:positionV>
            <wp:extent cx="5568315" cy="18288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21" cstate="print"/>
                    <a:stretch>
                      <a:fillRect/>
                    </a:stretch>
                  </pic:blipFill>
                  <pic:spPr>
                    <a:xfrm>
                      <a:off x="0" y="0"/>
                      <a:ext cx="5568315" cy="1828514"/>
                    </a:xfrm>
                    <a:prstGeom prst="rect">
                      <a:avLst/>
                    </a:prstGeom>
                  </pic:spPr>
                </pic:pic>
              </a:graphicData>
            </a:graphic>
          </wp:anchor>
        </w:drawing>
      </w:r>
    </w:p>
    <w:p w:rsidR="003C4D46" w:rsidRDefault="003C4D46">
      <w:pPr>
        <w:rPr>
          <w:sz w:val="18"/>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4"/>
        <w:spacing w:before="188"/>
        <w:rPr>
          <w:u w:val="none"/>
        </w:rPr>
      </w:pPr>
      <w:r>
        <w:rPr>
          <w:u w:val="none"/>
        </w:rPr>
        <w:t>INDUCTIVE BIAS</w:t>
      </w:r>
    </w:p>
    <w:p w:rsidR="003C4D46" w:rsidRDefault="003C4D46">
      <w:pPr>
        <w:pStyle w:val="BodyText"/>
        <w:spacing w:before="5"/>
        <w:rPr>
          <w:b/>
          <w:sz w:val="29"/>
        </w:rPr>
      </w:pPr>
    </w:p>
    <w:p w:rsidR="003C4D46" w:rsidRDefault="00E30994">
      <w:pPr>
        <w:pStyle w:val="BodyText"/>
        <w:spacing w:before="1"/>
        <w:ind w:left="193"/>
      </w:pPr>
      <w:r>
        <w:t>The fundamental questions for inductive inference</w:t>
      </w:r>
    </w:p>
    <w:p w:rsidR="003C4D46" w:rsidRDefault="003C4D46">
      <w:pPr>
        <w:pStyle w:val="BodyText"/>
        <w:spacing w:before="1"/>
        <w:rPr>
          <w:sz w:val="30"/>
        </w:rPr>
      </w:pPr>
    </w:p>
    <w:p w:rsidR="003C4D46" w:rsidRDefault="00E30994">
      <w:pPr>
        <w:pStyle w:val="ListParagraph"/>
        <w:numPr>
          <w:ilvl w:val="0"/>
          <w:numId w:val="17"/>
        </w:numPr>
        <w:tabs>
          <w:tab w:val="left" w:pos="915"/>
        </w:tabs>
        <w:ind w:hanging="361"/>
        <w:rPr>
          <w:sz w:val="26"/>
        </w:rPr>
      </w:pPr>
      <w:r>
        <w:rPr>
          <w:sz w:val="26"/>
        </w:rPr>
        <w:t>What if the target concept is not contained in the hypothesis</w:t>
      </w:r>
      <w:r>
        <w:rPr>
          <w:spacing w:val="-8"/>
          <w:sz w:val="26"/>
        </w:rPr>
        <w:t xml:space="preserve"> </w:t>
      </w:r>
      <w:r>
        <w:rPr>
          <w:sz w:val="26"/>
        </w:rPr>
        <w:t>space?</w:t>
      </w:r>
    </w:p>
    <w:p w:rsidR="003C4D46" w:rsidRDefault="00E30994">
      <w:pPr>
        <w:pStyle w:val="ListParagraph"/>
        <w:numPr>
          <w:ilvl w:val="0"/>
          <w:numId w:val="17"/>
        </w:numPr>
        <w:tabs>
          <w:tab w:val="left" w:pos="915"/>
        </w:tabs>
        <w:spacing w:before="23" w:line="259" w:lineRule="auto"/>
        <w:ind w:right="393"/>
        <w:rPr>
          <w:sz w:val="26"/>
        </w:rPr>
      </w:pPr>
      <w:r>
        <w:rPr>
          <w:sz w:val="26"/>
        </w:rPr>
        <w:t>Can we avoid this difficulty by using a hypothesis space that includes every</w:t>
      </w:r>
      <w:r>
        <w:rPr>
          <w:spacing w:val="-21"/>
          <w:sz w:val="26"/>
        </w:rPr>
        <w:t xml:space="preserve"> </w:t>
      </w:r>
      <w:r>
        <w:rPr>
          <w:sz w:val="26"/>
        </w:rPr>
        <w:t>possible hypothesis?</w:t>
      </w:r>
    </w:p>
    <w:p w:rsidR="003C4D46" w:rsidRDefault="00E30994">
      <w:pPr>
        <w:pStyle w:val="ListParagraph"/>
        <w:numPr>
          <w:ilvl w:val="0"/>
          <w:numId w:val="17"/>
        </w:numPr>
        <w:tabs>
          <w:tab w:val="left" w:pos="915"/>
        </w:tabs>
        <w:spacing w:line="259" w:lineRule="auto"/>
        <w:ind w:right="601"/>
        <w:rPr>
          <w:sz w:val="26"/>
        </w:rPr>
      </w:pPr>
      <w:r>
        <w:rPr>
          <w:sz w:val="26"/>
        </w:rPr>
        <w:t>How does the size of t</w:t>
      </w:r>
      <w:r>
        <w:rPr>
          <w:sz w:val="26"/>
        </w:rPr>
        <w:t>his hypothesis space influence the ability of the algorithm to generalize to unobserved</w:t>
      </w:r>
      <w:r>
        <w:rPr>
          <w:spacing w:val="-1"/>
          <w:sz w:val="26"/>
        </w:rPr>
        <w:t xml:space="preserve"> </w:t>
      </w:r>
      <w:r>
        <w:rPr>
          <w:sz w:val="26"/>
        </w:rPr>
        <w:t>instances?</w:t>
      </w:r>
    </w:p>
    <w:p w:rsidR="003C4D46" w:rsidRDefault="00E30994">
      <w:pPr>
        <w:pStyle w:val="ListParagraph"/>
        <w:numPr>
          <w:ilvl w:val="0"/>
          <w:numId w:val="17"/>
        </w:numPr>
        <w:tabs>
          <w:tab w:val="left" w:pos="915"/>
        </w:tabs>
        <w:spacing w:line="259" w:lineRule="auto"/>
        <w:ind w:right="334"/>
        <w:rPr>
          <w:sz w:val="26"/>
        </w:rPr>
      </w:pPr>
      <w:r>
        <w:rPr>
          <w:sz w:val="26"/>
        </w:rPr>
        <w:t>How does the size of the hypothesis space influence the number of training examples that must be observed?</w:t>
      </w:r>
    </w:p>
    <w:p w:rsidR="003C4D46" w:rsidRDefault="003C4D46">
      <w:pPr>
        <w:pStyle w:val="BodyText"/>
        <w:spacing w:before="11"/>
        <w:rPr>
          <w:sz w:val="27"/>
        </w:rPr>
      </w:pPr>
    </w:p>
    <w:p w:rsidR="003C4D46" w:rsidRDefault="00E30994">
      <w:pPr>
        <w:pStyle w:val="BodyText"/>
        <w:spacing w:line="259" w:lineRule="auto"/>
        <w:ind w:left="193" w:right="1595" w:hanging="1"/>
      </w:pPr>
      <w:r>
        <w:t xml:space="preserve">These fundamental questions are examined in </w:t>
      </w:r>
      <w:r>
        <w:t>the context of the CANDIDATE- ELIMINTION algorithm</w:t>
      </w:r>
    </w:p>
    <w:p w:rsidR="003C4D46" w:rsidRDefault="003C4D46">
      <w:pPr>
        <w:pStyle w:val="BodyText"/>
      </w:pPr>
    </w:p>
    <w:p w:rsidR="003C4D46" w:rsidRDefault="003C4D46">
      <w:pPr>
        <w:pStyle w:val="BodyText"/>
        <w:spacing w:before="8"/>
        <w:rPr>
          <w:sz w:val="30"/>
        </w:rPr>
      </w:pPr>
    </w:p>
    <w:p w:rsidR="003C4D46" w:rsidRDefault="00E30994">
      <w:pPr>
        <w:pStyle w:val="Heading4"/>
        <w:spacing w:before="1"/>
        <w:rPr>
          <w:u w:val="none"/>
        </w:rPr>
      </w:pPr>
      <w:r>
        <w:rPr>
          <w:u w:val="thick"/>
        </w:rPr>
        <w:t>A Biased Hypothesis Space</w:t>
      </w:r>
    </w:p>
    <w:p w:rsidR="003C4D46" w:rsidRDefault="003C4D46">
      <w:pPr>
        <w:pStyle w:val="BodyText"/>
        <w:spacing w:before="10"/>
        <w:rPr>
          <w:b/>
          <w:sz w:val="20"/>
        </w:rPr>
      </w:pPr>
    </w:p>
    <w:p w:rsidR="003C4D46" w:rsidRDefault="00E30994">
      <w:pPr>
        <w:pStyle w:val="ListParagraph"/>
        <w:numPr>
          <w:ilvl w:val="0"/>
          <w:numId w:val="9"/>
        </w:numPr>
        <w:tabs>
          <w:tab w:val="left" w:pos="622"/>
        </w:tabs>
        <w:spacing w:before="100" w:line="273" w:lineRule="auto"/>
        <w:ind w:left="621" w:right="129" w:hanging="428"/>
        <w:jc w:val="both"/>
        <w:rPr>
          <w:sz w:val="26"/>
        </w:rPr>
      </w:pPr>
      <w:r>
        <w:rPr>
          <w:sz w:val="26"/>
        </w:rPr>
        <w:t xml:space="preserve">Suppose the target concept is not contained in the hypothesis space </w:t>
      </w:r>
      <w:r>
        <w:rPr>
          <w:i/>
          <w:sz w:val="26"/>
        </w:rPr>
        <w:t>H</w:t>
      </w:r>
      <w:r>
        <w:rPr>
          <w:sz w:val="26"/>
        </w:rPr>
        <w:t>, then obvious solution is to enrich the hypothesis space to include every possible</w:t>
      </w:r>
      <w:r>
        <w:rPr>
          <w:spacing w:val="-19"/>
          <w:sz w:val="26"/>
        </w:rPr>
        <w:t xml:space="preserve"> </w:t>
      </w:r>
      <w:r>
        <w:rPr>
          <w:sz w:val="26"/>
        </w:rPr>
        <w:t>hypothesis.</w:t>
      </w:r>
    </w:p>
    <w:p w:rsidR="003C4D46" w:rsidRDefault="00E30994">
      <w:pPr>
        <w:pStyle w:val="ListParagraph"/>
        <w:numPr>
          <w:ilvl w:val="1"/>
          <w:numId w:val="9"/>
        </w:numPr>
        <w:tabs>
          <w:tab w:val="left" w:pos="915"/>
        </w:tabs>
        <w:spacing w:before="1" w:line="276" w:lineRule="auto"/>
        <w:ind w:right="127"/>
        <w:jc w:val="both"/>
        <w:rPr>
          <w:sz w:val="26"/>
        </w:rPr>
      </w:pPr>
      <w:r>
        <w:rPr>
          <w:sz w:val="26"/>
        </w:rPr>
        <w:t xml:space="preserve">Consider the </w:t>
      </w:r>
      <w:r>
        <w:rPr>
          <w:b/>
          <w:i/>
          <w:sz w:val="26"/>
        </w:rPr>
        <w:t xml:space="preserve">EnjoySport </w:t>
      </w:r>
      <w:r>
        <w:rPr>
          <w:sz w:val="26"/>
        </w:rPr>
        <w:t>example in which the hypothesis space is restricted to</w:t>
      </w:r>
      <w:r>
        <w:rPr>
          <w:spacing w:val="-34"/>
          <w:sz w:val="26"/>
        </w:rPr>
        <w:t xml:space="preserve"> </w:t>
      </w:r>
      <w:r>
        <w:rPr>
          <w:sz w:val="26"/>
        </w:rPr>
        <w:t>include only</w:t>
      </w:r>
      <w:r>
        <w:rPr>
          <w:spacing w:val="-14"/>
          <w:sz w:val="26"/>
        </w:rPr>
        <w:t xml:space="preserve"> </w:t>
      </w:r>
      <w:r>
        <w:rPr>
          <w:sz w:val="26"/>
        </w:rPr>
        <w:t>conjunctions</w:t>
      </w:r>
      <w:r>
        <w:rPr>
          <w:spacing w:val="-8"/>
          <w:sz w:val="26"/>
        </w:rPr>
        <w:t xml:space="preserve"> </w:t>
      </w:r>
      <w:r>
        <w:rPr>
          <w:sz w:val="26"/>
        </w:rPr>
        <w:t>of</w:t>
      </w:r>
      <w:r>
        <w:rPr>
          <w:spacing w:val="-7"/>
          <w:sz w:val="26"/>
        </w:rPr>
        <w:t xml:space="preserve"> </w:t>
      </w:r>
      <w:r>
        <w:rPr>
          <w:sz w:val="26"/>
        </w:rPr>
        <w:t>attribute</w:t>
      </w:r>
      <w:r>
        <w:rPr>
          <w:spacing w:val="-6"/>
          <w:sz w:val="26"/>
        </w:rPr>
        <w:t xml:space="preserve"> </w:t>
      </w:r>
      <w:r>
        <w:rPr>
          <w:sz w:val="26"/>
        </w:rPr>
        <w:t>values.</w:t>
      </w:r>
      <w:r>
        <w:rPr>
          <w:spacing w:val="-8"/>
          <w:sz w:val="26"/>
        </w:rPr>
        <w:t xml:space="preserve"> </w:t>
      </w:r>
      <w:r>
        <w:rPr>
          <w:sz w:val="26"/>
        </w:rPr>
        <w:t>Because</w:t>
      </w:r>
      <w:r>
        <w:rPr>
          <w:spacing w:val="-6"/>
          <w:sz w:val="26"/>
        </w:rPr>
        <w:t xml:space="preserve"> </w:t>
      </w:r>
      <w:r>
        <w:rPr>
          <w:sz w:val="26"/>
        </w:rPr>
        <w:t>of</w:t>
      </w:r>
      <w:r>
        <w:rPr>
          <w:spacing w:val="-6"/>
          <w:sz w:val="26"/>
        </w:rPr>
        <w:t xml:space="preserve"> </w:t>
      </w:r>
      <w:r>
        <w:rPr>
          <w:sz w:val="26"/>
        </w:rPr>
        <w:t>this</w:t>
      </w:r>
      <w:r>
        <w:rPr>
          <w:spacing w:val="-8"/>
          <w:sz w:val="26"/>
        </w:rPr>
        <w:t xml:space="preserve"> </w:t>
      </w:r>
      <w:r>
        <w:rPr>
          <w:sz w:val="26"/>
        </w:rPr>
        <w:t>restriction,</w:t>
      </w:r>
      <w:r>
        <w:rPr>
          <w:spacing w:val="-9"/>
          <w:sz w:val="26"/>
        </w:rPr>
        <w:t xml:space="preserve"> </w:t>
      </w:r>
      <w:r>
        <w:rPr>
          <w:sz w:val="26"/>
        </w:rPr>
        <w:t>the</w:t>
      </w:r>
      <w:r>
        <w:rPr>
          <w:spacing w:val="-6"/>
          <w:sz w:val="26"/>
        </w:rPr>
        <w:t xml:space="preserve"> </w:t>
      </w:r>
      <w:r>
        <w:rPr>
          <w:sz w:val="26"/>
        </w:rPr>
        <w:t>hypothesis</w:t>
      </w:r>
      <w:r>
        <w:rPr>
          <w:spacing w:val="-7"/>
          <w:sz w:val="26"/>
        </w:rPr>
        <w:t xml:space="preserve"> </w:t>
      </w:r>
      <w:r>
        <w:rPr>
          <w:sz w:val="26"/>
        </w:rPr>
        <w:t>space</w:t>
      </w:r>
      <w:r>
        <w:rPr>
          <w:spacing w:val="-5"/>
          <w:sz w:val="26"/>
        </w:rPr>
        <w:t xml:space="preserve"> </w:t>
      </w:r>
      <w:r>
        <w:rPr>
          <w:sz w:val="26"/>
        </w:rPr>
        <w:t>is unable to represent even simple disjunctive target concepts such</w:t>
      </w:r>
      <w:r>
        <w:rPr>
          <w:spacing w:val="-7"/>
          <w:sz w:val="26"/>
        </w:rPr>
        <w:t xml:space="preserve"> </w:t>
      </w:r>
      <w:r>
        <w:rPr>
          <w:sz w:val="26"/>
        </w:rPr>
        <w:t>as</w:t>
      </w:r>
    </w:p>
    <w:p w:rsidR="003C4D46" w:rsidRDefault="00E30994">
      <w:pPr>
        <w:pStyle w:val="BodyText"/>
        <w:spacing w:line="296" w:lineRule="exact"/>
        <w:ind w:left="3736"/>
        <w:jc w:val="both"/>
      </w:pPr>
      <w:r>
        <w:t>"Sky = Su</w:t>
      </w:r>
      <w:r>
        <w:t>nny or Sky = Cloudy."</w:t>
      </w:r>
    </w:p>
    <w:p w:rsidR="003C4D46" w:rsidRDefault="00E30994">
      <w:pPr>
        <w:pStyle w:val="ListParagraph"/>
        <w:numPr>
          <w:ilvl w:val="1"/>
          <w:numId w:val="9"/>
        </w:numPr>
        <w:tabs>
          <w:tab w:val="left" w:pos="915"/>
        </w:tabs>
        <w:spacing w:before="45" w:line="273" w:lineRule="auto"/>
        <w:ind w:right="132"/>
        <w:jc w:val="both"/>
        <w:rPr>
          <w:sz w:val="26"/>
        </w:rPr>
      </w:pPr>
      <w:r>
        <w:rPr>
          <w:sz w:val="26"/>
        </w:rPr>
        <w:t>The following three training examples of disjunctive hypothesis, the algorithm would find that there are zero hypotheses in the version</w:t>
      </w:r>
      <w:r>
        <w:rPr>
          <w:spacing w:val="-4"/>
          <w:sz w:val="26"/>
        </w:rPr>
        <w:t xml:space="preserve"> </w:t>
      </w:r>
      <w:r>
        <w:rPr>
          <w:sz w:val="26"/>
        </w:rPr>
        <w:t>space</w:t>
      </w:r>
    </w:p>
    <w:p w:rsidR="003C4D46" w:rsidRDefault="003C4D46">
      <w:pPr>
        <w:pStyle w:val="BodyText"/>
        <w:spacing w:before="2"/>
        <w:rPr>
          <w:sz w:val="30"/>
        </w:rPr>
      </w:pPr>
    </w:p>
    <w:p w:rsidR="003C4D46" w:rsidRDefault="00E30994">
      <w:pPr>
        <w:pStyle w:val="BodyText"/>
        <w:tabs>
          <w:tab w:val="left" w:pos="7394"/>
        </w:tabs>
        <w:ind w:left="1634"/>
      </w:pPr>
      <w:r>
        <w:rPr>
          <w:rFonts w:ascii="Symbol" w:hAnsi="Symbol"/>
        </w:rPr>
        <w:t></w:t>
      </w:r>
      <w:r>
        <w:t xml:space="preserve">Sunny </w:t>
      </w:r>
      <w:r>
        <w:rPr>
          <w:spacing w:val="-6"/>
        </w:rPr>
        <w:t xml:space="preserve">Warm </w:t>
      </w:r>
      <w:r>
        <w:t>Normal Strong</w:t>
      </w:r>
      <w:r>
        <w:rPr>
          <w:spacing w:val="-6"/>
        </w:rPr>
        <w:t xml:space="preserve"> </w:t>
      </w:r>
      <w:r>
        <w:t>Cool</w:t>
      </w:r>
      <w:r>
        <w:rPr>
          <w:spacing w:val="-2"/>
        </w:rPr>
        <w:t xml:space="preserve"> </w:t>
      </w:r>
      <w:r>
        <w:t>Change</w:t>
      </w:r>
      <w:r>
        <w:rPr>
          <w:rFonts w:ascii="Symbol" w:hAnsi="Symbol"/>
        </w:rPr>
        <w:t></w:t>
      </w:r>
      <w:r>
        <w:tab/>
        <w:t>Y</w:t>
      </w:r>
    </w:p>
    <w:p w:rsidR="003C4D46" w:rsidRDefault="00E30994">
      <w:pPr>
        <w:pStyle w:val="BodyText"/>
        <w:tabs>
          <w:tab w:val="left" w:pos="7394"/>
        </w:tabs>
        <w:spacing w:before="47"/>
        <w:ind w:left="1634"/>
      </w:pPr>
      <w:r>
        <w:rPr>
          <w:rFonts w:ascii="Symbol" w:hAnsi="Symbol"/>
        </w:rPr>
        <w:t></w:t>
      </w:r>
      <w:r>
        <w:t xml:space="preserve">Cloudy </w:t>
      </w:r>
      <w:r>
        <w:rPr>
          <w:spacing w:val="-5"/>
        </w:rPr>
        <w:t xml:space="preserve">Warm </w:t>
      </w:r>
      <w:r>
        <w:t>Normal Strong</w:t>
      </w:r>
      <w:r>
        <w:rPr>
          <w:spacing w:val="-9"/>
        </w:rPr>
        <w:t xml:space="preserve"> </w:t>
      </w:r>
      <w:r>
        <w:t>Cool</w:t>
      </w:r>
      <w:r>
        <w:rPr>
          <w:spacing w:val="-1"/>
        </w:rPr>
        <w:t xml:space="preserve"> </w:t>
      </w:r>
      <w:r>
        <w:t>Change</w:t>
      </w:r>
      <w:r>
        <w:rPr>
          <w:rFonts w:ascii="Symbol" w:hAnsi="Symbol"/>
        </w:rPr>
        <w:t></w:t>
      </w:r>
      <w:r>
        <w:tab/>
        <w:t>Y</w:t>
      </w:r>
    </w:p>
    <w:p w:rsidR="003C4D46" w:rsidRDefault="00E30994">
      <w:pPr>
        <w:pStyle w:val="BodyText"/>
        <w:tabs>
          <w:tab w:val="left" w:pos="7394"/>
        </w:tabs>
        <w:spacing w:before="48"/>
        <w:ind w:left="1634"/>
      </w:pPr>
      <w:r>
        <w:rPr>
          <w:rFonts w:ascii="Symbol" w:hAnsi="Symbol"/>
        </w:rPr>
        <w:t></w:t>
      </w:r>
      <w:r>
        <w:t xml:space="preserve">Rainy </w:t>
      </w:r>
      <w:r>
        <w:rPr>
          <w:spacing w:val="-5"/>
        </w:rPr>
        <w:t xml:space="preserve">Warm </w:t>
      </w:r>
      <w:r>
        <w:t>Normal Strong</w:t>
      </w:r>
      <w:r>
        <w:rPr>
          <w:spacing w:val="-8"/>
        </w:rPr>
        <w:t xml:space="preserve"> </w:t>
      </w:r>
      <w:r>
        <w:t>Cool</w:t>
      </w:r>
      <w:r>
        <w:rPr>
          <w:spacing w:val="-1"/>
        </w:rPr>
        <w:t xml:space="preserve"> </w:t>
      </w:r>
      <w:r>
        <w:t>Change</w:t>
      </w:r>
      <w:r>
        <w:rPr>
          <w:rFonts w:ascii="Symbol" w:hAnsi="Symbol"/>
        </w:rPr>
        <w:t></w:t>
      </w:r>
      <w:r>
        <w:tab/>
        <w:t>N</w:t>
      </w:r>
    </w:p>
    <w:p w:rsidR="003C4D46" w:rsidRDefault="003C4D46">
      <w:pPr>
        <w:pStyle w:val="BodyText"/>
        <w:spacing w:before="1"/>
        <w:rPr>
          <w:sz w:val="34"/>
        </w:rPr>
      </w:pPr>
    </w:p>
    <w:p w:rsidR="003C4D46" w:rsidRDefault="00E30994">
      <w:pPr>
        <w:pStyle w:val="ListParagraph"/>
        <w:numPr>
          <w:ilvl w:val="1"/>
          <w:numId w:val="9"/>
        </w:numPr>
        <w:tabs>
          <w:tab w:val="left" w:pos="915"/>
        </w:tabs>
        <w:spacing w:line="273" w:lineRule="auto"/>
        <w:ind w:right="128"/>
        <w:jc w:val="both"/>
        <w:rPr>
          <w:sz w:val="26"/>
        </w:rPr>
      </w:pPr>
      <w:r>
        <w:rPr>
          <w:sz w:val="26"/>
        </w:rPr>
        <w:t>If</w:t>
      </w:r>
      <w:r>
        <w:rPr>
          <w:spacing w:val="-4"/>
          <w:sz w:val="26"/>
        </w:rPr>
        <w:t xml:space="preserve"> </w:t>
      </w:r>
      <w:r>
        <w:rPr>
          <w:sz w:val="26"/>
        </w:rPr>
        <w:t>Candidate</w:t>
      </w:r>
      <w:r>
        <w:rPr>
          <w:spacing w:val="-6"/>
          <w:sz w:val="26"/>
        </w:rPr>
        <w:t xml:space="preserve"> </w:t>
      </w:r>
      <w:r>
        <w:rPr>
          <w:sz w:val="26"/>
        </w:rPr>
        <w:t>Elimination</w:t>
      </w:r>
      <w:r>
        <w:rPr>
          <w:spacing w:val="-7"/>
          <w:sz w:val="26"/>
        </w:rPr>
        <w:t xml:space="preserve"> </w:t>
      </w:r>
      <w:r>
        <w:rPr>
          <w:sz w:val="26"/>
        </w:rPr>
        <w:t>algorithm</w:t>
      </w:r>
      <w:r>
        <w:rPr>
          <w:spacing w:val="-8"/>
          <w:sz w:val="26"/>
        </w:rPr>
        <w:t xml:space="preserve"> </w:t>
      </w:r>
      <w:r>
        <w:rPr>
          <w:sz w:val="26"/>
        </w:rPr>
        <w:t>is</w:t>
      </w:r>
      <w:r>
        <w:rPr>
          <w:spacing w:val="-7"/>
          <w:sz w:val="26"/>
        </w:rPr>
        <w:t xml:space="preserve"> </w:t>
      </w:r>
      <w:r>
        <w:rPr>
          <w:sz w:val="26"/>
        </w:rPr>
        <w:t>applied,</w:t>
      </w:r>
      <w:r>
        <w:rPr>
          <w:spacing w:val="-6"/>
          <w:sz w:val="26"/>
        </w:rPr>
        <w:t xml:space="preserve"> </w:t>
      </w:r>
      <w:r>
        <w:rPr>
          <w:sz w:val="26"/>
        </w:rPr>
        <w:t>then</w:t>
      </w:r>
      <w:r>
        <w:rPr>
          <w:spacing w:val="-6"/>
          <w:sz w:val="26"/>
        </w:rPr>
        <w:t xml:space="preserve"> </w:t>
      </w:r>
      <w:r>
        <w:rPr>
          <w:sz w:val="26"/>
        </w:rPr>
        <w:t>it</w:t>
      </w:r>
      <w:r>
        <w:rPr>
          <w:spacing w:val="-6"/>
          <w:sz w:val="26"/>
        </w:rPr>
        <w:t xml:space="preserve"> </w:t>
      </w:r>
      <w:r>
        <w:rPr>
          <w:sz w:val="26"/>
        </w:rPr>
        <w:t>end</w:t>
      </w:r>
      <w:r>
        <w:rPr>
          <w:spacing w:val="-5"/>
          <w:sz w:val="26"/>
        </w:rPr>
        <w:t xml:space="preserve"> </w:t>
      </w:r>
      <w:r>
        <w:rPr>
          <w:sz w:val="26"/>
        </w:rPr>
        <w:t>up</w:t>
      </w:r>
      <w:r>
        <w:rPr>
          <w:spacing w:val="-7"/>
          <w:sz w:val="26"/>
        </w:rPr>
        <w:t xml:space="preserve"> </w:t>
      </w:r>
      <w:r>
        <w:rPr>
          <w:sz w:val="26"/>
        </w:rPr>
        <w:t>with</w:t>
      </w:r>
      <w:r>
        <w:rPr>
          <w:spacing w:val="-7"/>
          <w:sz w:val="26"/>
        </w:rPr>
        <w:t xml:space="preserve"> </w:t>
      </w:r>
      <w:r>
        <w:rPr>
          <w:sz w:val="26"/>
        </w:rPr>
        <w:t>empty</w:t>
      </w:r>
      <w:r>
        <w:rPr>
          <w:spacing w:val="-14"/>
          <w:sz w:val="26"/>
        </w:rPr>
        <w:t xml:space="preserve"> </w:t>
      </w:r>
      <w:r>
        <w:rPr>
          <w:spacing w:val="-4"/>
          <w:sz w:val="26"/>
        </w:rPr>
        <w:t>Version</w:t>
      </w:r>
      <w:r>
        <w:rPr>
          <w:spacing w:val="-6"/>
          <w:sz w:val="26"/>
        </w:rPr>
        <w:t xml:space="preserve"> </w:t>
      </w:r>
      <w:r>
        <w:rPr>
          <w:sz w:val="26"/>
        </w:rPr>
        <w:t>Space. After first two training</w:t>
      </w:r>
      <w:r>
        <w:rPr>
          <w:spacing w:val="-3"/>
          <w:sz w:val="26"/>
        </w:rPr>
        <w:t xml:space="preserve"> </w:t>
      </w:r>
      <w:r>
        <w:rPr>
          <w:sz w:val="26"/>
        </w:rPr>
        <w:t>example</w:t>
      </w:r>
    </w:p>
    <w:p w:rsidR="003C4D46" w:rsidRDefault="00E30994">
      <w:pPr>
        <w:pStyle w:val="BodyText"/>
        <w:spacing w:before="2"/>
        <w:ind w:left="2894"/>
        <w:rPr>
          <w:rFonts w:ascii="Symbol" w:hAnsi="Symbol"/>
        </w:rPr>
      </w:pPr>
      <w:r>
        <w:t xml:space="preserve">S= </w:t>
      </w:r>
      <w:r>
        <w:rPr>
          <w:rFonts w:ascii="Symbol" w:hAnsi="Symbol"/>
        </w:rPr>
        <w:t></w:t>
      </w:r>
      <w:r>
        <w:t>? Warm Normal Strong Cool Change</w:t>
      </w:r>
      <w:r>
        <w:rPr>
          <w:rFonts w:ascii="Symbol" w:hAnsi="Symbol"/>
        </w:rPr>
        <w:t></w:t>
      </w:r>
    </w:p>
    <w:p w:rsidR="003C4D46" w:rsidRDefault="003C4D46">
      <w:pPr>
        <w:pStyle w:val="BodyText"/>
        <w:rPr>
          <w:rFonts w:ascii="Symbol" w:hAnsi="Symbol"/>
          <w:sz w:val="32"/>
        </w:rPr>
      </w:pPr>
    </w:p>
    <w:p w:rsidR="003C4D46" w:rsidRDefault="00E30994">
      <w:pPr>
        <w:pStyle w:val="ListParagraph"/>
        <w:numPr>
          <w:ilvl w:val="1"/>
          <w:numId w:val="9"/>
        </w:numPr>
        <w:tabs>
          <w:tab w:val="left" w:pos="915"/>
        </w:tabs>
        <w:spacing w:line="273" w:lineRule="auto"/>
        <w:ind w:right="130"/>
        <w:jc w:val="both"/>
        <w:rPr>
          <w:sz w:val="26"/>
        </w:rPr>
      </w:pPr>
      <w:r>
        <w:rPr>
          <w:sz w:val="26"/>
        </w:rPr>
        <w:t xml:space="preserve">This new hypothesis is overly general and it </w:t>
      </w:r>
      <w:r>
        <w:rPr>
          <w:sz w:val="26"/>
        </w:rPr>
        <w:t>incorrectly covers the third negative training example! So H does not include the appropriate</w:t>
      </w:r>
      <w:r>
        <w:rPr>
          <w:spacing w:val="-6"/>
          <w:sz w:val="26"/>
        </w:rPr>
        <w:t xml:space="preserve"> </w:t>
      </w:r>
      <w:r>
        <w:rPr>
          <w:sz w:val="26"/>
        </w:rPr>
        <w:t>c.</w:t>
      </w:r>
    </w:p>
    <w:p w:rsidR="003C4D46" w:rsidRDefault="00E30994">
      <w:pPr>
        <w:pStyle w:val="ListParagraph"/>
        <w:numPr>
          <w:ilvl w:val="1"/>
          <w:numId w:val="9"/>
        </w:numPr>
        <w:tabs>
          <w:tab w:val="left" w:pos="914"/>
          <w:tab w:val="left" w:pos="915"/>
        </w:tabs>
        <w:spacing w:before="2"/>
        <w:ind w:hanging="361"/>
        <w:rPr>
          <w:sz w:val="26"/>
        </w:rPr>
      </w:pPr>
      <w:r>
        <w:rPr>
          <w:sz w:val="26"/>
        </w:rPr>
        <w:t>In this case, a more expressive hypothesis space is</w:t>
      </w:r>
      <w:r>
        <w:rPr>
          <w:spacing w:val="1"/>
          <w:sz w:val="26"/>
        </w:rPr>
        <w:t xml:space="preserve"> </w:t>
      </w:r>
      <w:r>
        <w:rPr>
          <w:sz w:val="26"/>
        </w:rPr>
        <w:t>required.</w:t>
      </w:r>
    </w:p>
    <w:p w:rsidR="003C4D46" w:rsidRDefault="003C4D46">
      <w:pPr>
        <w:rPr>
          <w:sz w:val="26"/>
        </w:rPr>
        <w:sectPr w:rsidR="003C4D46">
          <w:pgSz w:w="11910" w:h="16840"/>
          <w:pgMar w:top="1220" w:right="1000" w:bottom="620" w:left="800" w:header="569" w:footer="438" w:gutter="0"/>
          <w:cols w:space="720"/>
        </w:sectPr>
      </w:pPr>
    </w:p>
    <w:p w:rsidR="003C4D46" w:rsidRDefault="003C4D46">
      <w:pPr>
        <w:pStyle w:val="BodyText"/>
        <w:rPr>
          <w:sz w:val="20"/>
        </w:rPr>
      </w:pPr>
    </w:p>
    <w:p w:rsidR="003C4D46" w:rsidRDefault="00E30994">
      <w:pPr>
        <w:pStyle w:val="Heading4"/>
        <w:spacing w:before="209"/>
        <w:rPr>
          <w:u w:val="none"/>
        </w:rPr>
      </w:pPr>
      <w:r>
        <w:rPr>
          <w:u w:val="thick"/>
        </w:rPr>
        <w:t>An Unbiased Learner</w:t>
      </w:r>
    </w:p>
    <w:p w:rsidR="003C4D46" w:rsidRDefault="003C4D46">
      <w:pPr>
        <w:pStyle w:val="BodyText"/>
        <w:spacing w:before="11"/>
        <w:rPr>
          <w:b/>
          <w:sz w:val="20"/>
        </w:rPr>
      </w:pPr>
    </w:p>
    <w:p w:rsidR="003C4D46" w:rsidRDefault="00E30994">
      <w:pPr>
        <w:pStyle w:val="ListParagraph"/>
        <w:numPr>
          <w:ilvl w:val="0"/>
          <w:numId w:val="9"/>
        </w:numPr>
        <w:tabs>
          <w:tab w:val="left" w:pos="622"/>
        </w:tabs>
        <w:spacing w:before="99" w:line="273" w:lineRule="auto"/>
        <w:ind w:left="621" w:right="130" w:hanging="428"/>
        <w:jc w:val="both"/>
        <w:rPr>
          <w:sz w:val="26"/>
        </w:rPr>
      </w:pPr>
      <w:r>
        <w:rPr>
          <w:sz w:val="26"/>
        </w:rPr>
        <w:t>The</w:t>
      </w:r>
      <w:r>
        <w:rPr>
          <w:spacing w:val="-6"/>
          <w:sz w:val="26"/>
        </w:rPr>
        <w:t xml:space="preserve"> </w:t>
      </w:r>
      <w:r>
        <w:rPr>
          <w:sz w:val="26"/>
        </w:rPr>
        <w:t>solution</w:t>
      </w:r>
      <w:r>
        <w:rPr>
          <w:spacing w:val="-6"/>
          <w:sz w:val="26"/>
        </w:rPr>
        <w:t xml:space="preserve"> </w:t>
      </w:r>
      <w:r>
        <w:rPr>
          <w:sz w:val="26"/>
        </w:rPr>
        <w:t>to</w:t>
      </w:r>
      <w:r>
        <w:rPr>
          <w:spacing w:val="-6"/>
          <w:sz w:val="26"/>
        </w:rPr>
        <w:t xml:space="preserve"> </w:t>
      </w:r>
      <w:r>
        <w:rPr>
          <w:sz w:val="26"/>
        </w:rPr>
        <w:t>the</w:t>
      </w:r>
      <w:r>
        <w:rPr>
          <w:spacing w:val="-6"/>
          <w:sz w:val="26"/>
        </w:rPr>
        <w:t xml:space="preserve"> </w:t>
      </w:r>
      <w:r>
        <w:rPr>
          <w:sz w:val="26"/>
        </w:rPr>
        <w:t>problem</w:t>
      </w:r>
      <w:r>
        <w:rPr>
          <w:spacing w:val="-8"/>
          <w:sz w:val="26"/>
        </w:rPr>
        <w:t xml:space="preserve"> </w:t>
      </w:r>
      <w:r>
        <w:rPr>
          <w:sz w:val="26"/>
        </w:rPr>
        <w:t>of</w:t>
      </w:r>
      <w:r>
        <w:rPr>
          <w:spacing w:val="-3"/>
          <w:sz w:val="26"/>
        </w:rPr>
        <w:t xml:space="preserve"> </w:t>
      </w:r>
      <w:r>
        <w:rPr>
          <w:sz w:val="26"/>
        </w:rPr>
        <w:t>assuring</w:t>
      </w:r>
      <w:r>
        <w:rPr>
          <w:spacing w:val="-5"/>
          <w:sz w:val="26"/>
        </w:rPr>
        <w:t xml:space="preserve"> </w:t>
      </w:r>
      <w:r>
        <w:rPr>
          <w:sz w:val="26"/>
        </w:rPr>
        <w:t>that</w:t>
      </w:r>
      <w:r>
        <w:rPr>
          <w:spacing w:val="-6"/>
          <w:sz w:val="26"/>
        </w:rPr>
        <w:t xml:space="preserve"> </w:t>
      </w:r>
      <w:r>
        <w:rPr>
          <w:sz w:val="26"/>
        </w:rPr>
        <w:t>the</w:t>
      </w:r>
      <w:r>
        <w:rPr>
          <w:spacing w:val="-5"/>
          <w:sz w:val="26"/>
        </w:rPr>
        <w:t xml:space="preserve"> </w:t>
      </w:r>
      <w:r>
        <w:rPr>
          <w:sz w:val="26"/>
        </w:rPr>
        <w:t>target</w:t>
      </w:r>
      <w:r>
        <w:rPr>
          <w:spacing w:val="-5"/>
          <w:sz w:val="26"/>
        </w:rPr>
        <w:t xml:space="preserve"> </w:t>
      </w:r>
      <w:r>
        <w:rPr>
          <w:sz w:val="26"/>
        </w:rPr>
        <w:t>concept</w:t>
      </w:r>
      <w:r>
        <w:rPr>
          <w:spacing w:val="-6"/>
          <w:sz w:val="26"/>
        </w:rPr>
        <w:t xml:space="preserve"> </w:t>
      </w:r>
      <w:r>
        <w:rPr>
          <w:sz w:val="26"/>
        </w:rPr>
        <w:t>is</w:t>
      </w:r>
      <w:r>
        <w:rPr>
          <w:spacing w:val="-6"/>
          <w:sz w:val="26"/>
        </w:rPr>
        <w:t xml:space="preserve"> </w:t>
      </w:r>
      <w:r>
        <w:rPr>
          <w:sz w:val="26"/>
        </w:rPr>
        <w:t>in</w:t>
      </w:r>
      <w:r>
        <w:rPr>
          <w:spacing w:val="-6"/>
          <w:sz w:val="26"/>
        </w:rPr>
        <w:t xml:space="preserve"> </w:t>
      </w:r>
      <w:r>
        <w:rPr>
          <w:sz w:val="26"/>
        </w:rPr>
        <w:t>the</w:t>
      </w:r>
      <w:r>
        <w:rPr>
          <w:spacing w:val="-4"/>
          <w:sz w:val="26"/>
        </w:rPr>
        <w:t xml:space="preserve"> </w:t>
      </w:r>
      <w:r>
        <w:rPr>
          <w:sz w:val="26"/>
        </w:rPr>
        <w:t>hypothesis</w:t>
      </w:r>
      <w:r>
        <w:rPr>
          <w:spacing w:val="-7"/>
          <w:sz w:val="26"/>
        </w:rPr>
        <w:t xml:space="preserve"> </w:t>
      </w:r>
      <w:r>
        <w:rPr>
          <w:sz w:val="26"/>
        </w:rPr>
        <w:t>space</w:t>
      </w:r>
      <w:r>
        <w:rPr>
          <w:spacing w:val="-3"/>
          <w:sz w:val="26"/>
        </w:rPr>
        <w:t xml:space="preserve"> </w:t>
      </w:r>
      <w:r>
        <w:rPr>
          <w:sz w:val="26"/>
        </w:rPr>
        <w:t>H is to provide a hypothesis space capable of representing every teachable concept that is representing every possible subset of the instances</w:t>
      </w:r>
      <w:r>
        <w:rPr>
          <w:spacing w:val="-3"/>
          <w:sz w:val="26"/>
        </w:rPr>
        <w:t xml:space="preserve"> </w:t>
      </w:r>
      <w:r>
        <w:rPr>
          <w:sz w:val="26"/>
        </w:rPr>
        <w:t>X.</w:t>
      </w:r>
    </w:p>
    <w:p w:rsidR="003C4D46" w:rsidRDefault="00E30994">
      <w:pPr>
        <w:pStyle w:val="ListParagraph"/>
        <w:numPr>
          <w:ilvl w:val="0"/>
          <w:numId w:val="9"/>
        </w:numPr>
        <w:tabs>
          <w:tab w:val="left" w:pos="622"/>
        </w:tabs>
        <w:spacing w:before="4"/>
        <w:ind w:left="621" w:hanging="429"/>
        <w:jc w:val="both"/>
        <w:rPr>
          <w:sz w:val="26"/>
        </w:rPr>
      </w:pPr>
      <w:r>
        <w:rPr>
          <w:sz w:val="26"/>
        </w:rPr>
        <w:t>The set of all subsets of a set X is called the power set of</w:t>
      </w:r>
      <w:r>
        <w:rPr>
          <w:spacing w:val="-5"/>
          <w:sz w:val="26"/>
        </w:rPr>
        <w:t xml:space="preserve"> </w:t>
      </w:r>
      <w:r>
        <w:rPr>
          <w:sz w:val="26"/>
        </w:rPr>
        <w:t>X</w:t>
      </w:r>
    </w:p>
    <w:p w:rsidR="003C4D46" w:rsidRDefault="003C4D46">
      <w:pPr>
        <w:pStyle w:val="BodyText"/>
        <w:rPr>
          <w:sz w:val="32"/>
        </w:rPr>
      </w:pPr>
    </w:p>
    <w:p w:rsidR="003C4D46" w:rsidRDefault="00E30994">
      <w:pPr>
        <w:pStyle w:val="ListParagraph"/>
        <w:numPr>
          <w:ilvl w:val="1"/>
          <w:numId w:val="9"/>
        </w:numPr>
        <w:tabs>
          <w:tab w:val="left" w:pos="913"/>
          <w:tab w:val="left" w:pos="915"/>
        </w:tabs>
        <w:spacing w:line="273" w:lineRule="auto"/>
        <w:ind w:right="128"/>
        <w:rPr>
          <w:sz w:val="26"/>
        </w:rPr>
      </w:pPr>
      <w:r>
        <w:rPr>
          <w:sz w:val="26"/>
        </w:rPr>
        <w:t xml:space="preserve">In the </w:t>
      </w:r>
      <w:r>
        <w:rPr>
          <w:b/>
          <w:i/>
          <w:sz w:val="26"/>
        </w:rPr>
        <w:t xml:space="preserve">EnjoySport </w:t>
      </w:r>
      <w:r>
        <w:rPr>
          <w:sz w:val="26"/>
        </w:rPr>
        <w:t>learning task the size of the instance space X of days described by the six attributes is 96</w:t>
      </w:r>
      <w:r>
        <w:rPr>
          <w:spacing w:val="-1"/>
          <w:sz w:val="26"/>
        </w:rPr>
        <w:t xml:space="preserve"> </w:t>
      </w:r>
      <w:r>
        <w:rPr>
          <w:sz w:val="26"/>
        </w:rPr>
        <w:t>instances.</w:t>
      </w:r>
    </w:p>
    <w:p w:rsidR="003C4D46" w:rsidRDefault="00E30994">
      <w:pPr>
        <w:pStyle w:val="ListParagraph"/>
        <w:numPr>
          <w:ilvl w:val="1"/>
          <w:numId w:val="9"/>
        </w:numPr>
        <w:tabs>
          <w:tab w:val="left" w:pos="914"/>
          <w:tab w:val="left" w:pos="915"/>
        </w:tabs>
        <w:spacing w:before="2" w:line="273" w:lineRule="auto"/>
        <w:ind w:right="127"/>
        <w:rPr>
          <w:sz w:val="26"/>
        </w:rPr>
      </w:pPr>
      <w:r>
        <w:rPr>
          <w:sz w:val="26"/>
        </w:rPr>
        <w:t>Thus,</w:t>
      </w:r>
      <w:r>
        <w:rPr>
          <w:spacing w:val="-7"/>
          <w:sz w:val="26"/>
        </w:rPr>
        <w:t xml:space="preserve"> </w:t>
      </w:r>
      <w:r>
        <w:rPr>
          <w:sz w:val="26"/>
        </w:rPr>
        <w:t>there</w:t>
      </w:r>
      <w:r>
        <w:rPr>
          <w:spacing w:val="-6"/>
          <w:sz w:val="26"/>
        </w:rPr>
        <w:t xml:space="preserve"> </w:t>
      </w:r>
      <w:r>
        <w:rPr>
          <w:sz w:val="26"/>
        </w:rPr>
        <w:t>are</w:t>
      </w:r>
      <w:r>
        <w:rPr>
          <w:spacing w:val="-6"/>
          <w:sz w:val="26"/>
        </w:rPr>
        <w:t xml:space="preserve"> </w:t>
      </w:r>
      <w:r>
        <w:rPr>
          <w:sz w:val="26"/>
        </w:rPr>
        <w:t>2</w:t>
      </w:r>
      <w:r>
        <w:rPr>
          <w:sz w:val="26"/>
          <w:vertAlign w:val="superscript"/>
        </w:rPr>
        <w:t>96</w:t>
      </w:r>
      <w:r>
        <w:rPr>
          <w:spacing w:val="-27"/>
          <w:sz w:val="26"/>
        </w:rPr>
        <w:t xml:space="preserve"> </w:t>
      </w:r>
      <w:r>
        <w:rPr>
          <w:sz w:val="26"/>
        </w:rPr>
        <w:t>distinct</w:t>
      </w:r>
      <w:r>
        <w:rPr>
          <w:spacing w:val="-7"/>
          <w:sz w:val="26"/>
        </w:rPr>
        <w:t xml:space="preserve"> </w:t>
      </w:r>
      <w:r>
        <w:rPr>
          <w:sz w:val="26"/>
        </w:rPr>
        <w:t>target</w:t>
      </w:r>
      <w:r>
        <w:rPr>
          <w:spacing w:val="-6"/>
          <w:sz w:val="26"/>
        </w:rPr>
        <w:t xml:space="preserve"> </w:t>
      </w:r>
      <w:r>
        <w:rPr>
          <w:sz w:val="26"/>
        </w:rPr>
        <w:t>concepts</w:t>
      </w:r>
      <w:r>
        <w:rPr>
          <w:spacing w:val="-7"/>
          <w:sz w:val="26"/>
        </w:rPr>
        <w:t xml:space="preserve"> </w:t>
      </w:r>
      <w:r>
        <w:rPr>
          <w:sz w:val="26"/>
        </w:rPr>
        <w:t>that</w:t>
      </w:r>
      <w:r>
        <w:rPr>
          <w:spacing w:val="-4"/>
          <w:sz w:val="26"/>
        </w:rPr>
        <w:t xml:space="preserve"> </w:t>
      </w:r>
      <w:r>
        <w:rPr>
          <w:sz w:val="26"/>
        </w:rPr>
        <w:t>could</w:t>
      </w:r>
      <w:r>
        <w:rPr>
          <w:spacing w:val="-6"/>
          <w:sz w:val="26"/>
        </w:rPr>
        <w:t xml:space="preserve"> </w:t>
      </w:r>
      <w:r>
        <w:rPr>
          <w:sz w:val="26"/>
        </w:rPr>
        <w:t>be</w:t>
      </w:r>
      <w:r>
        <w:rPr>
          <w:spacing w:val="-6"/>
          <w:sz w:val="26"/>
        </w:rPr>
        <w:t xml:space="preserve"> </w:t>
      </w:r>
      <w:r>
        <w:rPr>
          <w:sz w:val="26"/>
        </w:rPr>
        <w:t>defined</w:t>
      </w:r>
      <w:r>
        <w:rPr>
          <w:spacing w:val="-6"/>
          <w:sz w:val="26"/>
        </w:rPr>
        <w:t xml:space="preserve"> </w:t>
      </w:r>
      <w:r>
        <w:rPr>
          <w:sz w:val="26"/>
        </w:rPr>
        <w:t>over</w:t>
      </w:r>
      <w:r>
        <w:rPr>
          <w:spacing w:val="-6"/>
          <w:sz w:val="26"/>
        </w:rPr>
        <w:t xml:space="preserve"> </w:t>
      </w:r>
      <w:r>
        <w:rPr>
          <w:sz w:val="26"/>
        </w:rPr>
        <w:t>this</w:t>
      </w:r>
      <w:r>
        <w:rPr>
          <w:spacing w:val="-7"/>
          <w:sz w:val="26"/>
        </w:rPr>
        <w:t xml:space="preserve"> </w:t>
      </w:r>
      <w:r>
        <w:rPr>
          <w:sz w:val="26"/>
        </w:rPr>
        <w:t>instance</w:t>
      </w:r>
      <w:r>
        <w:rPr>
          <w:spacing w:val="-6"/>
          <w:sz w:val="26"/>
        </w:rPr>
        <w:t xml:space="preserve"> </w:t>
      </w:r>
      <w:r>
        <w:rPr>
          <w:sz w:val="26"/>
        </w:rPr>
        <w:t>space and learner might be called upon to</w:t>
      </w:r>
      <w:r>
        <w:rPr>
          <w:spacing w:val="-4"/>
          <w:sz w:val="26"/>
        </w:rPr>
        <w:t xml:space="preserve"> </w:t>
      </w:r>
      <w:r>
        <w:rPr>
          <w:sz w:val="26"/>
        </w:rPr>
        <w:t>learn.</w:t>
      </w:r>
    </w:p>
    <w:p w:rsidR="003C4D46" w:rsidRDefault="00E30994">
      <w:pPr>
        <w:pStyle w:val="ListParagraph"/>
        <w:numPr>
          <w:ilvl w:val="1"/>
          <w:numId w:val="9"/>
        </w:numPr>
        <w:tabs>
          <w:tab w:val="left" w:pos="914"/>
          <w:tab w:val="left" w:pos="915"/>
        </w:tabs>
        <w:spacing w:before="4" w:line="273" w:lineRule="auto"/>
        <w:ind w:right="131"/>
        <w:rPr>
          <w:sz w:val="26"/>
        </w:rPr>
      </w:pPr>
      <w:r>
        <w:rPr>
          <w:sz w:val="26"/>
        </w:rPr>
        <w:t xml:space="preserve">The conjunctive hypothesis space is able to represent only 973 of these - </w:t>
      </w:r>
      <w:r>
        <w:rPr>
          <w:sz w:val="26"/>
          <w:u w:val="single"/>
        </w:rPr>
        <w:t>a biased hypothesis</w:t>
      </w:r>
      <w:r>
        <w:rPr>
          <w:sz w:val="26"/>
        </w:rPr>
        <w:t xml:space="preserve"> space indeed</w:t>
      </w:r>
    </w:p>
    <w:p w:rsidR="003C4D46" w:rsidRDefault="003C4D46">
      <w:pPr>
        <w:pStyle w:val="BodyText"/>
        <w:spacing w:before="4"/>
        <w:rPr>
          <w:sz w:val="21"/>
        </w:rPr>
      </w:pPr>
    </w:p>
    <w:p w:rsidR="003C4D46" w:rsidRDefault="00E30994">
      <w:pPr>
        <w:pStyle w:val="ListParagraph"/>
        <w:numPr>
          <w:ilvl w:val="1"/>
          <w:numId w:val="9"/>
        </w:numPr>
        <w:tabs>
          <w:tab w:val="left" w:pos="913"/>
          <w:tab w:val="left" w:pos="915"/>
        </w:tabs>
        <w:spacing w:before="100" w:line="273" w:lineRule="auto"/>
        <w:ind w:right="132"/>
        <w:rPr>
          <w:sz w:val="26"/>
        </w:rPr>
      </w:pPr>
      <w:r>
        <w:rPr>
          <w:sz w:val="26"/>
        </w:rPr>
        <w:t xml:space="preserve">Let us reformulate the </w:t>
      </w:r>
      <w:r>
        <w:rPr>
          <w:b/>
          <w:i/>
          <w:sz w:val="26"/>
        </w:rPr>
        <w:t xml:space="preserve">EnjoySport </w:t>
      </w:r>
      <w:r>
        <w:rPr>
          <w:sz w:val="26"/>
        </w:rPr>
        <w:t>learning task in an unbiased way by defining a new hypothesis space H' that can represent every subset of</w:t>
      </w:r>
      <w:r>
        <w:rPr>
          <w:spacing w:val="-10"/>
          <w:sz w:val="26"/>
        </w:rPr>
        <w:t xml:space="preserve"> </w:t>
      </w:r>
      <w:r>
        <w:rPr>
          <w:sz w:val="26"/>
        </w:rPr>
        <w:t>i</w:t>
      </w:r>
      <w:r>
        <w:rPr>
          <w:sz w:val="26"/>
        </w:rPr>
        <w:t>nstances</w:t>
      </w:r>
    </w:p>
    <w:p w:rsidR="003C4D46" w:rsidRDefault="00E30994">
      <w:pPr>
        <w:pStyle w:val="ListParagraph"/>
        <w:numPr>
          <w:ilvl w:val="1"/>
          <w:numId w:val="9"/>
        </w:numPr>
        <w:tabs>
          <w:tab w:val="left" w:pos="913"/>
          <w:tab w:val="left" w:pos="915"/>
        </w:tabs>
        <w:spacing w:before="1"/>
        <w:ind w:hanging="361"/>
        <w:rPr>
          <w:sz w:val="26"/>
        </w:rPr>
      </w:pPr>
      <w:r>
        <w:rPr>
          <w:sz w:val="26"/>
        </w:rPr>
        <w:t>The target concept "Sky = Sunny or Sky = Cloudy" could then be described</w:t>
      </w:r>
      <w:r>
        <w:rPr>
          <w:spacing w:val="-15"/>
          <w:sz w:val="26"/>
        </w:rPr>
        <w:t xml:space="preserve"> </w:t>
      </w:r>
      <w:r>
        <w:rPr>
          <w:sz w:val="26"/>
        </w:rPr>
        <w:t>as</w:t>
      </w:r>
    </w:p>
    <w:p w:rsidR="003C4D46" w:rsidRDefault="003C4D46">
      <w:pPr>
        <w:pStyle w:val="BodyText"/>
        <w:rPr>
          <w:sz w:val="32"/>
        </w:rPr>
      </w:pPr>
    </w:p>
    <w:p w:rsidR="003C4D46" w:rsidRDefault="00E30994">
      <w:pPr>
        <w:pStyle w:val="BodyText"/>
        <w:ind w:left="3199"/>
      </w:pPr>
      <w:r>
        <w:t>(Sunny, ?, ?, ?, ?, ?) v (Cloudy, ?, ?, ?, ?, ?)</w:t>
      </w:r>
    </w:p>
    <w:p w:rsidR="003C4D46" w:rsidRDefault="003C4D46">
      <w:pPr>
        <w:pStyle w:val="BodyText"/>
      </w:pPr>
    </w:p>
    <w:p w:rsidR="003C4D46" w:rsidRDefault="003C4D46">
      <w:pPr>
        <w:pStyle w:val="BodyText"/>
        <w:spacing w:before="7"/>
        <w:rPr>
          <w:sz w:val="34"/>
        </w:rPr>
      </w:pPr>
    </w:p>
    <w:p w:rsidR="003C4D46" w:rsidRDefault="00E30994">
      <w:pPr>
        <w:pStyle w:val="Heading4"/>
        <w:rPr>
          <w:u w:val="none"/>
        </w:rPr>
      </w:pPr>
      <w:r>
        <w:rPr>
          <w:u w:val="thick"/>
        </w:rPr>
        <w:t>The Futility of Bias-Free Learning</w:t>
      </w:r>
    </w:p>
    <w:p w:rsidR="003C4D46" w:rsidRDefault="003C4D46">
      <w:pPr>
        <w:pStyle w:val="BodyText"/>
        <w:spacing w:before="6"/>
        <w:rPr>
          <w:b/>
          <w:sz w:val="24"/>
        </w:rPr>
      </w:pPr>
    </w:p>
    <w:p w:rsidR="003C4D46" w:rsidRDefault="00E30994">
      <w:pPr>
        <w:pStyle w:val="BodyText"/>
        <w:spacing w:before="58"/>
        <w:ind w:left="193"/>
      </w:pPr>
      <w:r>
        <w:t>Inductive learning requires some form of prior assumptions, or inductive bias</w:t>
      </w:r>
    </w:p>
    <w:p w:rsidR="003C4D46" w:rsidRDefault="003C4D46">
      <w:pPr>
        <w:pStyle w:val="BodyText"/>
      </w:pPr>
    </w:p>
    <w:p w:rsidR="003C4D46" w:rsidRDefault="00E30994">
      <w:pPr>
        <w:pStyle w:val="Heading5"/>
        <w:spacing w:before="230"/>
        <w:ind w:left="193"/>
      </w:pPr>
      <w:r>
        <w:t>Definition:</w:t>
      </w:r>
    </w:p>
    <w:p w:rsidR="003C4D46" w:rsidRDefault="00E30994">
      <w:pPr>
        <w:pStyle w:val="BodyText"/>
        <w:spacing w:before="164" w:line="284" w:lineRule="exact"/>
        <w:ind w:left="193"/>
      </w:pPr>
      <w:r>
        <w:t>Consider a concept learning algorithm L for the set of instances X.</w:t>
      </w:r>
    </w:p>
    <w:p w:rsidR="003C4D46" w:rsidRDefault="00E30994">
      <w:pPr>
        <w:pStyle w:val="ListParagraph"/>
        <w:numPr>
          <w:ilvl w:val="1"/>
          <w:numId w:val="9"/>
        </w:numPr>
        <w:tabs>
          <w:tab w:val="left" w:pos="913"/>
          <w:tab w:val="left" w:pos="915"/>
        </w:tabs>
        <w:spacing w:line="281" w:lineRule="exact"/>
        <w:ind w:hanging="361"/>
        <w:rPr>
          <w:sz w:val="26"/>
        </w:rPr>
      </w:pPr>
      <w:r>
        <w:rPr>
          <w:sz w:val="26"/>
        </w:rPr>
        <w:t>Let c be an arbitrary concept defined over</w:t>
      </w:r>
      <w:r>
        <w:rPr>
          <w:spacing w:val="-14"/>
          <w:sz w:val="26"/>
        </w:rPr>
        <w:t xml:space="preserve"> </w:t>
      </w:r>
      <w:r>
        <w:rPr>
          <w:sz w:val="26"/>
        </w:rPr>
        <w:t>X</w:t>
      </w:r>
    </w:p>
    <w:p w:rsidR="003C4D46" w:rsidRDefault="003C4D46">
      <w:pPr>
        <w:spacing w:line="281" w:lineRule="exact"/>
        <w:rPr>
          <w:sz w:val="26"/>
        </w:rPr>
        <w:sectPr w:rsidR="003C4D46">
          <w:pgSz w:w="11910" w:h="16840"/>
          <w:pgMar w:top="1220" w:right="1000" w:bottom="620" w:left="800" w:header="569" w:footer="438" w:gutter="0"/>
          <w:cols w:space="720"/>
        </w:sectPr>
      </w:pPr>
    </w:p>
    <w:p w:rsidR="003C4D46" w:rsidRDefault="00E30994">
      <w:pPr>
        <w:pStyle w:val="ListParagraph"/>
        <w:numPr>
          <w:ilvl w:val="1"/>
          <w:numId w:val="9"/>
        </w:numPr>
        <w:tabs>
          <w:tab w:val="left" w:pos="913"/>
          <w:tab w:val="left" w:pos="915"/>
        </w:tabs>
        <w:spacing w:line="275" w:lineRule="exact"/>
        <w:ind w:hanging="361"/>
        <w:rPr>
          <w:sz w:val="26"/>
        </w:rPr>
      </w:pPr>
      <w:r>
        <w:rPr>
          <w:sz w:val="26"/>
        </w:rPr>
        <w:t>Let</w:t>
      </w:r>
      <w:r>
        <w:rPr>
          <w:spacing w:val="-2"/>
          <w:sz w:val="26"/>
        </w:rPr>
        <w:t xml:space="preserve"> </w:t>
      </w:r>
      <w:r>
        <w:rPr>
          <w:sz w:val="26"/>
        </w:rPr>
        <w:t>D</w:t>
      </w:r>
    </w:p>
    <w:p w:rsidR="003C4D46" w:rsidRDefault="00E30994">
      <w:pPr>
        <w:spacing w:line="124" w:lineRule="exact"/>
        <w:jc w:val="right"/>
        <w:rPr>
          <w:sz w:val="17"/>
        </w:rPr>
      </w:pPr>
      <w:r>
        <w:rPr>
          <w:sz w:val="17"/>
        </w:rPr>
        <w:t>c</w:t>
      </w:r>
    </w:p>
    <w:p w:rsidR="003C4D46" w:rsidRDefault="00E30994">
      <w:pPr>
        <w:pStyle w:val="BodyText"/>
        <w:spacing w:before="18"/>
        <w:ind w:left="25"/>
      </w:pPr>
      <w:r>
        <w:br w:type="column"/>
        <w:t>= {(x , c(x))} be an arbitrary set of training examples of c.</w:t>
      </w:r>
    </w:p>
    <w:p w:rsidR="003C4D46" w:rsidRDefault="003C4D46">
      <w:pPr>
        <w:sectPr w:rsidR="003C4D46">
          <w:type w:val="continuous"/>
          <w:pgSz w:w="11910" w:h="16840"/>
          <w:pgMar w:top="1220" w:right="1000" w:bottom="620" w:left="800" w:header="720" w:footer="720" w:gutter="0"/>
          <w:cols w:num="2" w:space="720" w:equalWidth="0">
            <w:col w:w="1588" w:space="40"/>
            <w:col w:w="8482"/>
          </w:cols>
        </w:sectPr>
      </w:pPr>
    </w:p>
    <w:p w:rsidR="003C4D46" w:rsidRDefault="00E30994">
      <w:pPr>
        <w:pStyle w:val="ListParagraph"/>
        <w:numPr>
          <w:ilvl w:val="1"/>
          <w:numId w:val="9"/>
        </w:numPr>
        <w:tabs>
          <w:tab w:val="left" w:pos="913"/>
          <w:tab w:val="left" w:pos="915"/>
        </w:tabs>
        <w:spacing w:line="238" w:lineRule="exact"/>
        <w:ind w:hanging="361"/>
        <w:rPr>
          <w:sz w:val="26"/>
        </w:rPr>
      </w:pPr>
      <w:r>
        <w:rPr>
          <w:sz w:val="26"/>
        </w:rPr>
        <w:t>Let L (x , D )</w:t>
      </w:r>
      <w:r>
        <w:rPr>
          <w:sz w:val="26"/>
        </w:rPr>
        <w:t xml:space="preserve"> denote the classification assigned to the instance</w:t>
      </w:r>
      <w:r>
        <w:rPr>
          <w:spacing w:val="-38"/>
          <w:sz w:val="26"/>
        </w:rPr>
        <w:t xml:space="preserve"> </w:t>
      </w:r>
      <w:r>
        <w:rPr>
          <w:sz w:val="26"/>
        </w:rPr>
        <w:t>x</w:t>
      </w:r>
    </w:p>
    <w:p w:rsidR="003C4D46" w:rsidRDefault="00E30994">
      <w:pPr>
        <w:pStyle w:val="BodyText"/>
        <w:spacing w:before="18" w:line="220" w:lineRule="exact"/>
        <w:ind w:left="74"/>
      </w:pPr>
      <w:r>
        <w:br w:type="column"/>
        <w:t>by L after training on</w:t>
      </w:r>
    </w:p>
    <w:p w:rsidR="003C4D46" w:rsidRDefault="003C4D46">
      <w:pPr>
        <w:spacing w:line="220" w:lineRule="exact"/>
        <w:sectPr w:rsidR="003C4D46">
          <w:type w:val="continuous"/>
          <w:pgSz w:w="11910" w:h="16840"/>
          <w:pgMar w:top="1220" w:right="1000" w:bottom="620" w:left="800" w:header="720" w:footer="720" w:gutter="0"/>
          <w:cols w:num="2" w:space="720" w:equalWidth="0">
            <w:col w:w="7641" w:space="40"/>
            <w:col w:w="2429"/>
          </w:cols>
        </w:sectPr>
      </w:pPr>
    </w:p>
    <w:p w:rsidR="003C4D46" w:rsidRDefault="00E30994">
      <w:pPr>
        <w:tabs>
          <w:tab w:val="left" w:pos="2173"/>
          <w:tab w:val="left" w:pos="7642"/>
        </w:tabs>
        <w:spacing w:line="174" w:lineRule="exact"/>
        <w:ind w:left="1765"/>
        <w:rPr>
          <w:sz w:val="17"/>
        </w:rPr>
      </w:pPr>
      <w:r>
        <w:rPr>
          <w:sz w:val="17"/>
        </w:rPr>
        <w:t>i</w:t>
      </w:r>
      <w:r>
        <w:rPr>
          <w:sz w:val="17"/>
        </w:rPr>
        <w:tab/>
        <w:t>c</w:t>
      </w:r>
      <w:r>
        <w:rPr>
          <w:sz w:val="17"/>
        </w:rPr>
        <w:tab/>
        <w:t>i</w:t>
      </w:r>
    </w:p>
    <w:p w:rsidR="003C4D46" w:rsidRDefault="00E30994">
      <w:pPr>
        <w:pStyle w:val="BodyText"/>
        <w:spacing w:line="241" w:lineRule="exact"/>
        <w:ind w:left="914"/>
      </w:pPr>
      <w:r>
        <w:t>the data D .</w:t>
      </w:r>
    </w:p>
    <w:p w:rsidR="003C4D46" w:rsidRDefault="00E30994">
      <w:pPr>
        <w:spacing w:line="115" w:lineRule="exact"/>
        <w:ind w:left="1979"/>
        <w:rPr>
          <w:sz w:val="17"/>
        </w:rPr>
      </w:pPr>
      <w:r>
        <w:rPr>
          <w:sz w:val="17"/>
        </w:rPr>
        <w:t>c</w:t>
      </w:r>
    </w:p>
    <w:p w:rsidR="003C4D46" w:rsidRDefault="00E30994">
      <w:pPr>
        <w:pStyle w:val="ListParagraph"/>
        <w:numPr>
          <w:ilvl w:val="1"/>
          <w:numId w:val="9"/>
        </w:numPr>
        <w:tabs>
          <w:tab w:val="left" w:pos="914"/>
          <w:tab w:val="left" w:pos="915"/>
        </w:tabs>
        <w:spacing w:before="17" w:line="223" w:lineRule="auto"/>
        <w:ind w:right="132"/>
        <w:rPr>
          <w:sz w:val="26"/>
        </w:rPr>
      </w:pPr>
      <w:r>
        <w:rPr>
          <w:sz w:val="26"/>
        </w:rPr>
        <w:t>The</w:t>
      </w:r>
      <w:r>
        <w:rPr>
          <w:spacing w:val="-17"/>
          <w:sz w:val="26"/>
        </w:rPr>
        <w:t xml:space="preserve"> </w:t>
      </w:r>
      <w:r>
        <w:rPr>
          <w:sz w:val="26"/>
        </w:rPr>
        <w:t>inductive</w:t>
      </w:r>
      <w:r>
        <w:rPr>
          <w:spacing w:val="-17"/>
          <w:sz w:val="26"/>
        </w:rPr>
        <w:t xml:space="preserve"> </w:t>
      </w:r>
      <w:r>
        <w:rPr>
          <w:sz w:val="26"/>
        </w:rPr>
        <w:t>bias</w:t>
      </w:r>
      <w:r>
        <w:rPr>
          <w:spacing w:val="-17"/>
          <w:sz w:val="26"/>
        </w:rPr>
        <w:t xml:space="preserve"> </w:t>
      </w:r>
      <w:r>
        <w:rPr>
          <w:sz w:val="26"/>
        </w:rPr>
        <w:t>of</w:t>
      </w:r>
      <w:r>
        <w:rPr>
          <w:spacing w:val="-14"/>
          <w:sz w:val="26"/>
        </w:rPr>
        <w:t xml:space="preserve"> </w:t>
      </w:r>
      <w:r>
        <w:rPr>
          <w:sz w:val="26"/>
        </w:rPr>
        <w:t>L</w:t>
      </w:r>
      <w:r>
        <w:rPr>
          <w:spacing w:val="-27"/>
          <w:sz w:val="26"/>
        </w:rPr>
        <w:t xml:space="preserve"> </w:t>
      </w:r>
      <w:r>
        <w:rPr>
          <w:sz w:val="26"/>
        </w:rPr>
        <w:t>is</w:t>
      </w:r>
      <w:r>
        <w:rPr>
          <w:spacing w:val="-16"/>
          <w:sz w:val="26"/>
        </w:rPr>
        <w:t xml:space="preserve"> </w:t>
      </w:r>
      <w:r>
        <w:rPr>
          <w:sz w:val="26"/>
        </w:rPr>
        <w:t>any</w:t>
      </w:r>
      <w:r>
        <w:rPr>
          <w:spacing w:val="-20"/>
          <w:sz w:val="26"/>
        </w:rPr>
        <w:t xml:space="preserve"> </w:t>
      </w:r>
      <w:r>
        <w:rPr>
          <w:sz w:val="26"/>
        </w:rPr>
        <w:t>minimal</w:t>
      </w:r>
      <w:r>
        <w:rPr>
          <w:spacing w:val="-17"/>
          <w:sz w:val="26"/>
        </w:rPr>
        <w:t xml:space="preserve"> </w:t>
      </w:r>
      <w:r>
        <w:rPr>
          <w:sz w:val="26"/>
        </w:rPr>
        <w:t>set</w:t>
      </w:r>
      <w:r>
        <w:rPr>
          <w:spacing w:val="-16"/>
          <w:sz w:val="26"/>
        </w:rPr>
        <w:t xml:space="preserve"> </w:t>
      </w:r>
      <w:r>
        <w:rPr>
          <w:sz w:val="26"/>
        </w:rPr>
        <w:t>of</w:t>
      </w:r>
      <w:r>
        <w:rPr>
          <w:spacing w:val="-15"/>
          <w:sz w:val="26"/>
        </w:rPr>
        <w:t xml:space="preserve"> </w:t>
      </w:r>
      <w:r>
        <w:rPr>
          <w:sz w:val="26"/>
        </w:rPr>
        <w:t>assertions</w:t>
      </w:r>
      <w:r>
        <w:rPr>
          <w:spacing w:val="-17"/>
          <w:sz w:val="26"/>
        </w:rPr>
        <w:t xml:space="preserve"> </w:t>
      </w:r>
      <w:r>
        <w:rPr>
          <w:sz w:val="26"/>
        </w:rPr>
        <w:t>B</w:t>
      </w:r>
      <w:r>
        <w:rPr>
          <w:spacing w:val="-17"/>
          <w:sz w:val="26"/>
        </w:rPr>
        <w:t xml:space="preserve"> </w:t>
      </w:r>
      <w:r>
        <w:rPr>
          <w:sz w:val="26"/>
        </w:rPr>
        <w:t>such</w:t>
      </w:r>
      <w:r>
        <w:rPr>
          <w:spacing w:val="-16"/>
          <w:sz w:val="26"/>
        </w:rPr>
        <w:t xml:space="preserve"> </w:t>
      </w:r>
      <w:r>
        <w:rPr>
          <w:sz w:val="26"/>
        </w:rPr>
        <w:t>that</w:t>
      </w:r>
      <w:r>
        <w:rPr>
          <w:spacing w:val="-17"/>
          <w:sz w:val="26"/>
        </w:rPr>
        <w:t xml:space="preserve"> </w:t>
      </w:r>
      <w:r>
        <w:rPr>
          <w:sz w:val="26"/>
        </w:rPr>
        <w:t>for</w:t>
      </w:r>
      <w:r>
        <w:rPr>
          <w:spacing w:val="-17"/>
          <w:sz w:val="26"/>
        </w:rPr>
        <w:t xml:space="preserve"> </w:t>
      </w:r>
      <w:r>
        <w:rPr>
          <w:sz w:val="26"/>
        </w:rPr>
        <w:t>any</w:t>
      </w:r>
      <w:r>
        <w:rPr>
          <w:spacing w:val="-21"/>
          <w:sz w:val="26"/>
        </w:rPr>
        <w:t xml:space="preserve"> </w:t>
      </w:r>
      <w:r>
        <w:rPr>
          <w:sz w:val="26"/>
        </w:rPr>
        <w:t>target</w:t>
      </w:r>
      <w:r>
        <w:rPr>
          <w:spacing w:val="-17"/>
          <w:sz w:val="26"/>
        </w:rPr>
        <w:t xml:space="preserve"> </w:t>
      </w:r>
      <w:r>
        <w:rPr>
          <w:sz w:val="26"/>
        </w:rPr>
        <w:t xml:space="preserve">concept c and corresponding training </w:t>
      </w:r>
      <w:r>
        <w:rPr>
          <w:sz w:val="26"/>
        </w:rPr>
        <w:t>examples</w:t>
      </w:r>
      <w:r>
        <w:rPr>
          <w:spacing w:val="-1"/>
          <w:sz w:val="26"/>
        </w:rPr>
        <w:t xml:space="preserve"> </w:t>
      </w:r>
      <w:r>
        <w:rPr>
          <w:sz w:val="26"/>
        </w:rPr>
        <w:t>D</w:t>
      </w:r>
    </w:p>
    <w:p w:rsidR="003C4D46" w:rsidRDefault="00E30994">
      <w:pPr>
        <w:spacing w:line="114" w:lineRule="exact"/>
        <w:ind w:left="356"/>
        <w:jc w:val="center"/>
        <w:rPr>
          <w:sz w:val="17"/>
        </w:rPr>
      </w:pPr>
      <w:r>
        <w:rPr>
          <w:sz w:val="17"/>
        </w:rPr>
        <w:t>c</w:t>
      </w:r>
    </w:p>
    <w:p w:rsidR="003C4D46" w:rsidRDefault="003C4D46">
      <w:pPr>
        <w:pStyle w:val="BodyText"/>
        <w:spacing w:before="9"/>
        <w:rPr>
          <w:sz w:val="14"/>
        </w:rPr>
      </w:pPr>
    </w:p>
    <w:p w:rsidR="003C4D46" w:rsidRDefault="00E30994">
      <w:pPr>
        <w:pStyle w:val="ListParagraph"/>
        <w:numPr>
          <w:ilvl w:val="2"/>
          <w:numId w:val="9"/>
        </w:numPr>
        <w:tabs>
          <w:tab w:val="left" w:pos="780"/>
          <w:tab w:val="left" w:pos="3413"/>
        </w:tabs>
        <w:ind w:left="3413" w:hanging="2993"/>
        <w:rPr>
          <w:sz w:val="26"/>
        </w:rPr>
      </w:pPr>
      <w:r>
        <w:rPr>
          <w:sz w:val="26"/>
        </w:rPr>
        <w:t>(</w:t>
      </w:r>
      <w:r>
        <w:rPr>
          <w:rFonts w:ascii="Symbol" w:hAnsi="Symbol"/>
        </w:rPr>
        <w:t></w:t>
      </w:r>
      <w:r>
        <w:t xml:space="preserve"> </w:t>
      </w:r>
      <w:r>
        <w:rPr>
          <w:rFonts w:ascii="Symbol" w:hAnsi="Symbol"/>
        </w:rPr>
        <w:t></w:t>
      </w:r>
      <w:r>
        <w:rPr>
          <w:sz w:val="26"/>
        </w:rPr>
        <w:t>x</w:t>
      </w:r>
      <w:r>
        <w:rPr>
          <w:position w:val="-11"/>
          <w:sz w:val="17"/>
        </w:rPr>
        <w:t xml:space="preserve">i </w:t>
      </w:r>
      <w:r>
        <w:rPr>
          <w:rFonts w:ascii="Symbol" w:hAnsi="Symbol"/>
        </w:rPr>
        <w:t></w:t>
      </w:r>
      <w:r>
        <w:t xml:space="preserve"> </w:t>
      </w:r>
      <w:r>
        <w:rPr>
          <w:sz w:val="26"/>
        </w:rPr>
        <w:t xml:space="preserve">X ) [(B </w:t>
      </w:r>
      <w:r>
        <w:rPr>
          <w:rFonts w:ascii="Symbol" w:hAnsi="Symbol"/>
        </w:rPr>
        <w:t></w:t>
      </w:r>
      <w:r>
        <w:t xml:space="preserve"> </w:t>
      </w:r>
      <w:r>
        <w:rPr>
          <w:sz w:val="26"/>
        </w:rPr>
        <w:t>D</w:t>
      </w:r>
      <w:r>
        <w:rPr>
          <w:position w:val="-11"/>
          <w:sz w:val="17"/>
        </w:rPr>
        <w:t xml:space="preserve">c </w:t>
      </w:r>
      <w:r>
        <w:rPr>
          <w:rFonts w:ascii="Symbol" w:hAnsi="Symbol"/>
        </w:rPr>
        <w:t></w:t>
      </w:r>
      <w:r>
        <w:t xml:space="preserve"> </w:t>
      </w:r>
      <w:r>
        <w:rPr>
          <w:sz w:val="26"/>
        </w:rPr>
        <w:t>x</w:t>
      </w:r>
      <w:r>
        <w:rPr>
          <w:position w:val="-11"/>
          <w:sz w:val="17"/>
        </w:rPr>
        <w:t>i</w:t>
      </w:r>
      <w:r>
        <w:rPr>
          <w:sz w:val="26"/>
        </w:rPr>
        <w:t>) ├ L (x</w:t>
      </w:r>
      <w:r>
        <w:rPr>
          <w:position w:val="-11"/>
          <w:sz w:val="17"/>
        </w:rPr>
        <w:t>i</w:t>
      </w:r>
      <w:r>
        <w:rPr>
          <w:sz w:val="26"/>
        </w:rPr>
        <w:t>, D</w:t>
      </w:r>
      <w:r>
        <w:rPr>
          <w:position w:val="-11"/>
          <w:sz w:val="17"/>
        </w:rPr>
        <w:t>c</w:t>
      </w:r>
      <w:r>
        <w:rPr>
          <w:spacing w:val="-9"/>
          <w:position w:val="-11"/>
          <w:sz w:val="17"/>
        </w:rPr>
        <w:t xml:space="preserve"> </w:t>
      </w:r>
      <w:r>
        <w:rPr>
          <w:sz w:val="26"/>
        </w:rPr>
        <w:t>)]</w:t>
      </w:r>
    </w:p>
    <w:p w:rsidR="003C4D46" w:rsidRDefault="003C4D46">
      <w:pPr>
        <w:rPr>
          <w:sz w:val="26"/>
        </w:rPr>
        <w:sectPr w:rsidR="003C4D46">
          <w:type w:val="continuous"/>
          <w:pgSz w:w="11910" w:h="16840"/>
          <w:pgMar w:top="1220" w:right="1000" w:bottom="620" w:left="800" w:header="720" w:footer="720" w:gutter="0"/>
          <w:cols w:space="720"/>
        </w:sectPr>
      </w:pPr>
    </w:p>
    <w:p w:rsidR="003C4D46" w:rsidRDefault="003C4D46">
      <w:pPr>
        <w:pStyle w:val="BodyText"/>
        <w:rPr>
          <w:sz w:val="20"/>
        </w:rPr>
      </w:pPr>
    </w:p>
    <w:p w:rsidR="003C4D46" w:rsidRDefault="00E30994">
      <w:pPr>
        <w:pStyle w:val="BodyText"/>
        <w:spacing w:before="180"/>
        <w:ind w:left="193"/>
      </w:pPr>
      <w:r>
        <w:t>The below figure explains</w:t>
      </w:r>
    </w:p>
    <w:p w:rsidR="003C4D46" w:rsidRDefault="00E30994">
      <w:pPr>
        <w:pStyle w:val="ListParagraph"/>
        <w:numPr>
          <w:ilvl w:val="1"/>
          <w:numId w:val="9"/>
        </w:numPr>
        <w:tabs>
          <w:tab w:val="left" w:pos="914"/>
          <w:tab w:val="left" w:pos="915"/>
        </w:tabs>
        <w:spacing w:before="45"/>
        <w:ind w:hanging="361"/>
        <w:rPr>
          <w:sz w:val="26"/>
        </w:rPr>
      </w:pPr>
      <w:r>
        <w:rPr>
          <w:sz w:val="26"/>
        </w:rPr>
        <w:t>Modelling inductive systems by equivalent deductive</w:t>
      </w:r>
      <w:r>
        <w:rPr>
          <w:spacing w:val="-11"/>
          <w:sz w:val="26"/>
        </w:rPr>
        <w:t xml:space="preserve"> </w:t>
      </w:r>
      <w:r>
        <w:rPr>
          <w:sz w:val="26"/>
        </w:rPr>
        <w:t>systems.</w:t>
      </w:r>
    </w:p>
    <w:p w:rsidR="003C4D46" w:rsidRDefault="00E30994">
      <w:pPr>
        <w:pStyle w:val="ListParagraph"/>
        <w:numPr>
          <w:ilvl w:val="1"/>
          <w:numId w:val="9"/>
        </w:numPr>
        <w:tabs>
          <w:tab w:val="left" w:pos="915"/>
        </w:tabs>
        <w:spacing w:before="44" w:line="276" w:lineRule="auto"/>
        <w:ind w:right="132"/>
        <w:jc w:val="both"/>
        <w:rPr>
          <w:sz w:val="26"/>
        </w:rPr>
      </w:pPr>
      <w:r>
        <w:rPr>
          <w:sz w:val="26"/>
        </w:rPr>
        <w:t xml:space="preserve">The input-output behavior of the CANDIDATE-ELIMINATION algorithm using a hypothesis space H </w:t>
      </w:r>
      <w:r>
        <w:rPr>
          <w:sz w:val="26"/>
        </w:rPr>
        <w:t>is identical to that of a deductive theorem prover utilizing the assertion</w:t>
      </w:r>
      <w:r>
        <w:rPr>
          <w:spacing w:val="-10"/>
          <w:sz w:val="26"/>
        </w:rPr>
        <w:t xml:space="preserve"> </w:t>
      </w:r>
      <w:r>
        <w:rPr>
          <w:sz w:val="26"/>
        </w:rPr>
        <w:t>"H</w:t>
      </w:r>
      <w:r>
        <w:rPr>
          <w:spacing w:val="-9"/>
          <w:sz w:val="26"/>
        </w:rPr>
        <w:t xml:space="preserve"> </w:t>
      </w:r>
      <w:r>
        <w:rPr>
          <w:sz w:val="26"/>
        </w:rPr>
        <w:t>contains</w:t>
      </w:r>
      <w:r>
        <w:rPr>
          <w:spacing w:val="-10"/>
          <w:sz w:val="26"/>
        </w:rPr>
        <w:t xml:space="preserve"> </w:t>
      </w:r>
      <w:r>
        <w:rPr>
          <w:sz w:val="26"/>
        </w:rPr>
        <w:t>the</w:t>
      </w:r>
      <w:r>
        <w:rPr>
          <w:spacing w:val="-9"/>
          <w:sz w:val="26"/>
        </w:rPr>
        <w:t xml:space="preserve"> </w:t>
      </w:r>
      <w:r>
        <w:rPr>
          <w:sz w:val="26"/>
        </w:rPr>
        <w:t>target</w:t>
      </w:r>
      <w:r>
        <w:rPr>
          <w:spacing w:val="-10"/>
          <w:sz w:val="26"/>
        </w:rPr>
        <w:t xml:space="preserve"> </w:t>
      </w:r>
      <w:r>
        <w:rPr>
          <w:sz w:val="26"/>
        </w:rPr>
        <w:t>concept."</w:t>
      </w:r>
      <w:r>
        <w:rPr>
          <w:spacing w:val="-9"/>
          <w:sz w:val="26"/>
        </w:rPr>
        <w:t xml:space="preserve"> </w:t>
      </w:r>
      <w:r>
        <w:rPr>
          <w:sz w:val="26"/>
        </w:rPr>
        <w:t>This</w:t>
      </w:r>
      <w:r>
        <w:rPr>
          <w:spacing w:val="-7"/>
          <w:sz w:val="26"/>
        </w:rPr>
        <w:t xml:space="preserve"> </w:t>
      </w:r>
      <w:r>
        <w:rPr>
          <w:sz w:val="26"/>
        </w:rPr>
        <w:t>assertion</w:t>
      </w:r>
      <w:r>
        <w:rPr>
          <w:spacing w:val="-8"/>
          <w:sz w:val="26"/>
        </w:rPr>
        <w:t xml:space="preserve"> </w:t>
      </w:r>
      <w:r>
        <w:rPr>
          <w:sz w:val="26"/>
        </w:rPr>
        <w:t>is</w:t>
      </w:r>
      <w:r>
        <w:rPr>
          <w:spacing w:val="-9"/>
          <w:sz w:val="26"/>
        </w:rPr>
        <w:t xml:space="preserve"> </w:t>
      </w:r>
      <w:r>
        <w:rPr>
          <w:sz w:val="26"/>
        </w:rPr>
        <w:t>therefore</w:t>
      </w:r>
      <w:r>
        <w:rPr>
          <w:spacing w:val="-10"/>
          <w:sz w:val="26"/>
        </w:rPr>
        <w:t xml:space="preserve"> </w:t>
      </w:r>
      <w:r>
        <w:rPr>
          <w:sz w:val="26"/>
        </w:rPr>
        <w:t>called</w:t>
      </w:r>
      <w:r>
        <w:rPr>
          <w:spacing w:val="-9"/>
          <w:sz w:val="26"/>
        </w:rPr>
        <w:t xml:space="preserve"> </w:t>
      </w:r>
      <w:r>
        <w:rPr>
          <w:sz w:val="26"/>
        </w:rPr>
        <w:t>the</w:t>
      </w:r>
      <w:r>
        <w:rPr>
          <w:spacing w:val="-10"/>
          <w:sz w:val="26"/>
        </w:rPr>
        <w:t xml:space="preserve"> </w:t>
      </w:r>
      <w:r>
        <w:rPr>
          <w:sz w:val="26"/>
        </w:rPr>
        <w:t>inductive bias of the CANDIDATE-ELIMINATION</w:t>
      </w:r>
      <w:r>
        <w:rPr>
          <w:spacing w:val="-2"/>
          <w:sz w:val="26"/>
        </w:rPr>
        <w:t xml:space="preserve"> </w:t>
      </w:r>
      <w:r>
        <w:rPr>
          <w:sz w:val="26"/>
        </w:rPr>
        <w:t>algorithm.</w:t>
      </w:r>
    </w:p>
    <w:p w:rsidR="003C4D46" w:rsidRDefault="00E30994">
      <w:pPr>
        <w:pStyle w:val="ListParagraph"/>
        <w:numPr>
          <w:ilvl w:val="1"/>
          <w:numId w:val="9"/>
        </w:numPr>
        <w:tabs>
          <w:tab w:val="left" w:pos="915"/>
        </w:tabs>
        <w:spacing w:line="276" w:lineRule="auto"/>
        <w:ind w:right="132"/>
        <w:jc w:val="both"/>
        <w:rPr>
          <w:sz w:val="26"/>
        </w:rPr>
      </w:pPr>
      <w:r>
        <w:rPr>
          <w:sz w:val="26"/>
        </w:rPr>
        <w:t>Characterizing</w:t>
      </w:r>
      <w:r>
        <w:rPr>
          <w:spacing w:val="-9"/>
          <w:sz w:val="26"/>
        </w:rPr>
        <w:t xml:space="preserve"> </w:t>
      </w:r>
      <w:r>
        <w:rPr>
          <w:sz w:val="26"/>
        </w:rPr>
        <w:t>inductive</w:t>
      </w:r>
      <w:r>
        <w:rPr>
          <w:spacing w:val="-9"/>
          <w:sz w:val="26"/>
        </w:rPr>
        <w:t xml:space="preserve"> </w:t>
      </w:r>
      <w:r>
        <w:rPr>
          <w:sz w:val="26"/>
        </w:rPr>
        <w:t>systems</w:t>
      </w:r>
      <w:r>
        <w:rPr>
          <w:spacing w:val="-7"/>
          <w:sz w:val="26"/>
        </w:rPr>
        <w:t xml:space="preserve"> </w:t>
      </w:r>
      <w:r>
        <w:rPr>
          <w:sz w:val="26"/>
        </w:rPr>
        <w:t>by</w:t>
      </w:r>
      <w:r>
        <w:rPr>
          <w:spacing w:val="-13"/>
          <w:sz w:val="26"/>
        </w:rPr>
        <w:t xml:space="preserve"> </w:t>
      </w:r>
      <w:r>
        <w:rPr>
          <w:sz w:val="26"/>
        </w:rPr>
        <w:t>their</w:t>
      </w:r>
      <w:r>
        <w:rPr>
          <w:spacing w:val="-9"/>
          <w:sz w:val="26"/>
        </w:rPr>
        <w:t xml:space="preserve"> </w:t>
      </w:r>
      <w:r>
        <w:rPr>
          <w:sz w:val="26"/>
        </w:rPr>
        <w:t>inductive</w:t>
      </w:r>
      <w:r>
        <w:rPr>
          <w:spacing w:val="-8"/>
          <w:sz w:val="26"/>
        </w:rPr>
        <w:t xml:space="preserve"> </w:t>
      </w:r>
      <w:r>
        <w:rPr>
          <w:sz w:val="26"/>
        </w:rPr>
        <w:t>bi</w:t>
      </w:r>
      <w:r>
        <w:rPr>
          <w:sz w:val="26"/>
        </w:rPr>
        <w:t>as</w:t>
      </w:r>
      <w:r>
        <w:rPr>
          <w:spacing w:val="-9"/>
          <w:sz w:val="26"/>
        </w:rPr>
        <w:t xml:space="preserve"> </w:t>
      </w:r>
      <w:r>
        <w:rPr>
          <w:sz w:val="26"/>
        </w:rPr>
        <w:t>allows</w:t>
      </w:r>
      <w:r>
        <w:rPr>
          <w:spacing w:val="-6"/>
          <w:sz w:val="26"/>
        </w:rPr>
        <w:t xml:space="preserve"> </w:t>
      </w:r>
      <w:r>
        <w:rPr>
          <w:sz w:val="26"/>
        </w:rPr>
        <w:t>modelling</w:t>
      </w:r>
      <w:r>
        <w:rPr>
          <w:spacing w:val="-9"/>
          <w:sz w:val="26"/>
        </w:rPr>
        <w:t xml:space="preserve"> </w:t>
      </w:r>
      <w:r>
        <w:rPr>
          <w:sz w:val="26"/>
        </w:rPr>
        <w:t>them</w:t>
      </w:r>
      <w:r>
        <w:rPr>
          <w:spacing w:val="-10"/>
          <w:sz w:val="26"/>
        </w:rPr>
        <w:t xml:space="preserve"> </w:t>
      </w:r>
      <w:r>
        <w:rPr>
          <w:sz w:val="26"/>
        </w:rPr>
        <w:t>by</w:t>
      </w:r>
      <w:r>
        <w:rPr>
          <w:spacing w:val="-14"/>
          <w:sz w:val="26"/>
        </w:rPr>
        <w:t xml:space="preserve"> </w:t>
      </w:r>
      <w:r>
        <w:rPr>
          <w:sz w:val="26"/>
        </w:rPr>
        <w:t>their equivalent deductive systems. This provides a way to compare inductive systems according to their policies for generalizing beyond the observed training</w:t>
      </w:r>
      <w:r>
        <w:rPr>
          <w:spacing w:val="-8"/>
          <w:sz w:val="26"/>
        </w:rPr>
        <w:t xml:space="preserve"> </w:t>
      </w:r>
      <w:r>
        <w:rPr>
          <w:sz w:val="26"/>
        </w:rPr>
        <w:t>data.</w:t>
      </w:r>
    </w:p>
    <w:p w:rsidR="003C4D46" w:rsidRDefault="003C4D46">
      <w:pPr>
        <w:pStyle w:val="BodyText"/>
        <w:rPr>
          <w:sz w:val="20"/>
        </w:rPr>
      </w:pPr>
    </w:p>
    <w:p w:rsidR="003C4D46" w:rsidRDefault="003C4D46">
      <w:pPr>
        <w:pStyle w:val="BodyText"/>
        <w:rPr>
          <w:sz w:val="20"/>
        </w:rPr>
      </w:pPr>
    </w:p>
    <w:p w:rsidR="003C4D46" w:rsidRDefault="00E30994">
      <w:pPr>
        <w:pStyle w:val="BodyText"/>
        <w:spacing w:before="11"/>
        <w:rPr>
          <w:sz w:val="17"/>
        </w:rPr>
      </w:pPr>
      <w:r>
        <w:rPr>
          <w:noProof/>
        </w:rPr>
        <w:drawing>
          <wp:anchor distT="0" distB="0" distL="0" distR="0" simplePos="0" relativeHeight="251659264" behindDoc="0" locked="0" layoutInCell="1" allowOverlap="1">
            <wp:simplePos x="0" y="0"/>
            <wp:positionH relativeFrom="page">
              <wp:posOffset>871855</wp:posOffset>
            </wp:positionH>
            <wp:positionV relativeFrom="paragraph">
              <wp:posOffset>155575</wp:posOffset>
            </wp:positionV>
            <wp:extent cx="5639435" cy="552767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22" cstate="print"/>
                    <a:stretch>
                      <a:fillRect/>
                    </a:stretch>
                  </pic:blipFill>
                  <pic:spPr>
                    <a:xfrm>
                      <a:off x="0" y="0"/>
                      <a:ext cx="5639309" cy="5527548"/>
                    </a:xfrm>
                    <a:prstGeom prst="rect">
                      <a:avLst/>
                    </a:prstGeom>
                  </pic:spPr>
                </pic:pic>
              </a:graphicData>
            </a:graphic>
          </wp:anchor>
        </w:drawing>
      </w:r>
    </w:p>
    <w:sectPr w:rsidR="003C4D46">
      <w:pgSz w:w="11910" w:h="16840"/>
      <w:pgMar w:top="1220" w:right="1000" w:bottom="620" w:left="800" w:header="569" w:footer="4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4D46" w:rsidRDefault="00E30994">
      <w:r>
        <w:separator/>
      </w:r>
    </w:p>
  </w:endnote>
  <w:endnote w:type="continuationSeparator" w:id="0">
    <w:p w:rsidR="003C4D46" w:rsidRDefault="00E3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D46" w:rsidRDefault="00E3099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630555</wp:posOffset>
              </wp:positionH>
              <wp:positionV relativeFrom="page">
                <wp:posOffset>10236200</wp:posOffset>
              </wp:positionV>
              <wp:extent cx="6211570" cy="215265"/>
              <wp:effectExtent l="0" t="0" r="0" b="0"/>
              <wp:wrapNone/>
              <wp:docPr id="18"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1570" cy="215265"/>
                      </a:xfrm>
                      <a:custGeom>
                        <a:avLst/>
                        <a:gdLst>
                          <a:gd name="T0" fmla="+- 0 10775 994"/>
                          <a:gd name="T1" fmla="*/ T0 w 9782"/>
                          <a:gd name="T2" fmla="+- 0 16120 16120"/>
                          <a:gd name="T3" fmla="*/ 16120 h 339"/>
                          <a:gd name="T4" fmla="+- 0 2031 994"/>
                          <a:gd name="T5" fmla="*/ T4 w 9782"/>
                          <a:gd name="T6" fmla="+- 0 16120 16120"/>
                          <a:gd name="T7" fmla="*/ 16120 h 339"/>
                          <a:gd name="T8" fmla="+- 0 1988 994"/>
                          <a:gd name="T9" fmla="*/ T8 w 9782"/>
                          <a:gd name="T10" fmla="+- 0 16120 16120"/>
                          <a:gd name="T11" fmla="*/ 16120 h 339"/>
                          <a:gd name="T12" fmla="+- 0 994 994"/>
                          <a:gd name="T13" fmla="*/ T12 w 9782"/>
                          <a:gd name="T14" fmla="+- 0 16120 16120"/>
                          <a:gd name="T15" fmla="*/ 16120 h 339"/>
                          <a:gd name="T16" fmla="+- 0 994 994"/>
                          <a:gd name="T17" fmla="*/ T16 w 9782"/>
                          <a:gd name="T18" fmla="+- 0 16164 16120"/>
                          <a:gd name="T19" fmla="*/ 16164 h 339"/>
                          <a:gd name="T20" fmla="+- 0 1988 994"/>
                          <a:gd name="T21" fmla="*/ T20 w 9782"/>
                          <a:gd name="T22" fmla="+- 0 16164 16120"/>
                          <a:gd name="T23" fmla="*/ 16164 h 339"/>
                          <a:gd name="T24" fmla="+- 0 1988 994"/>
                          <a:gd name="T25" fmla="*/ T24 w 9782"/>
                          <a:gd name="T26" fmla="+- 0 16459 16120"/>
                          <a:gd name="T27" fmla="*/ 16459 h 339"/>
                          <a:gd name="T28" fmla="+- 0 2031 994"/>
                          <a:gd name="T29" fmla="*/ T28 w 9782"/>
                          <a:gd name="T30" fmla="+- 0 16459 16120"/>
                          <a:gd name="T31" fmla="*/ 16459 h 339"/>
                          <a:gd name="T32" fmla="+- 0 2031 994"/>
                          <a:gd name="T33" fmla="*/ T32 w 9782"/>
                          <a:gd name="T34" fmla="+- 0 16164 16120"/>
                          <a:gd name="T35" fmla="*/ 16164 h 339"/>
                          <a:gd name="T36" fmla="+- 0 10775 994"/>
                          <a:gd name="T37" fmla="*/ T36 w 9782"/>
                          <a:gd name="T38" fmla="+- 0 16164 16120"/>
                          <a:gd name="T39" fmla="*/ 16164 h 339"/>
                          <a:gd name="T40" fmla="+- 0 10775 994"/>
                          <a:gd name="T41" fmla="*/ T40 w 9782"/>
                          <a:gd name="T42" fmla="+- 0 16120 16120"/>
                          <a:gd name="T43" fmla="*/ 16120 h 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782" h="339">
                            <a:moveTo>
                              <a:pt x="9781" y="0"/>
                            </a:moveTo>
                            <a:lnTo>
                              <a:pt x="1037" y="0"/>
                            </a:lnTo>
                            <a:lnTo>
                              <a:pt x="994" y="0"/>
                            </a:lnTo>
                            <a:lnTo>
                              <a:pt x="0" y="0"/>
                            </a:lnTo>
                            <a:lnTo>
                              <a:pt x="0" y="44"/>
                            </a:lnTo>
                            <a:lnTo>
                              <a:pt x="994" y="44"/>
                            </a:lnTo>
                            <a:lnTo>
                              <a:pt x="994" y="339"/>
                            </a:lnTo>
                            <a:lnTo>
                              <a:pt x="1037" y="339"/>
                            </a:lnTo>
                            <a:lnTo>
                              <a:pt x="1037" y="44"/>
                            </a:lnTo>
                            <a:lnTo>
                              <a:pt x="9781" y="44"/>
                            </a:lnTo>
                            <a:lnTo>
                              <a:pt x="9781"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C7F9F" id=" 4" o:spid="_x0000_s1026" style="position:absolute;margin-left:49.65pt;margin-top:806pt;width:489.1pt;height:16.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82,33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" path="m9781,l1037,,994,,,,,44r994,l994,339r43,l1037,44r8744,l9781,xe" fillcolor="#7f7f7f" stroked="f">
              <v:path arrowok="t" o:connecttype="custom" o:connectlocs="6210935,10236200;658495,10236200;631190,10236200;0,10236200;0,10264140;631190,10264140;631190,10451465;658495,10451465;658495,10264140;6210935,10264140;6210935,10236200" o:connectangles="0,0,0,0,0,0,0,0,0,0,0"/>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1013460</wp:posOffset>
              </wp:positionH>
              <wp:positionV relativeFrom="page">
                <wp:posOffset>10282555</wp:posOffset>
              </wp:positionV>
              <wp:extent cx="231775" cy="177800"/>
              <wp:effectExtent l="0" t="0" r="0" b="0"/>
              <wp:wrapNone/>
              <wp:docPr id="16"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46" w:rsidRDefault="00E30994">
                          <w:pPr>
                            <w:spacing w:line="251" w:lineRule="exact"/>
                            <w:ind w:left="60"/>
                            <w:rPr>
                              <w:rFonts w:ascii="Arial"/>
                              <w:b/>
                              <w:sz w:val="24"/>
                            </w:rPr>
                          </w:pPr>
                          <w:r>
                            <w:fldChar w:fldCharType="begin"/>
                          </w:r>
                          <w:r>
                            <w:rPr>
                              <w:rFonts w:ascii="Arial"/>
                              <w:b/>
                              <w:color w:val="006FC0"/>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5" o:spid="_x0000_s1027" type="#_x0000_t202" style="position:absolute;margin-left:79.8pt;margin-top:809.65pt;width:18.2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" filled="f" stroked="f">
              <v:path arrowok="t"/>
              <v:textbox inset="0,0,0,0">
                <w:txbxContent>
                  <w:p w:rsidR="003C4D46" w:rsidRDefault="00E30994">
                    <w:pPr>
                      <w:spacing w:line="251" w:lineRule="exact"/>
                      <w:ind w:left="60"/>
                      <w:rPr>
                        <w:rFonts w:ascii="Arial"/>
                        <w:b/>
                        <w:sz w:val="24"/>
                      </w:rPr>
                    </w:pPr>
                    <w:r>
                      <w:fldChar w:fldCharType="begin"/>
                    </w:r>
                    <w:r>
                      <w:rPr>
                        <w:rFonts w:ascii="Arial"/>
                        <w:b/>
                        <w:color w:val="006FC0"/>
                        <w:sz w:val="24"/>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page">
                <wp:posOffset>1538605</wp:posOffset>
              </wp:positionH>
              <wp:positionV relativeFrom="page">
                <wp:posOffset>10282555</wp:posOffset>
              </wp:positionV>
              <wp:extent cx="4910455" cy="177800"/>
              <wp:effectExtent l="0" t="0" r="0" b="0"/>
              <wp:wrapNone/>
              <wp:docPr id="14"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1045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46" w:rsidRDefault="003C4D46">
                          <w:pPr>
                            <w:spacing w:line="251" w:lineRule="exact"/>
                            <w:rPr>
                              <w:rFonts w:ascii="Arial"/>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 6" o:spid="_x0000_s1028" type="#_x0000_t202" style="position:absolute;margin-left:121.15pt;margin-top:809.65pt;width:386.65pt;height:1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" filled="f" stroked="f">
              <v:path arrowok="t"/>
              <v:textbox inset="0,0,0,0">
                <w:txbxContent>
                  <w:p w:rsidR="003C4D46" w:rsidRDefault="003C4D46">
                    <w:pPr>
                      <w:spacing w:line="251" w:lineRule="exact"/>
                      <w:rPr>
                        <w:rFonts w:ascii="Arial"/>
                        <w:b/>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4D46" w:rsidRDefault="00E30994">
      <w:r>
        <w:separator/>
      </w:r>
    </w:p>
  </w:footnote>
  <w:footnote w:type="continuationSeparator" w:id="0">
    <w:p w:rsidR="003C4D46" w:rsidRDefault="00E30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4D46" w:rsidRDefault="00E30994">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simplePos x="0" y="0"/>
              <wp:positionH relativeFrom="page">
                <wp:posOffset>621665</wp:posOffset>
              </wp:positionH>
              <wp:positionV relativeFrom="page">
                <wp:posOffset>360680</wp:posOffset>
              </wp:positionV>
              <wp:extent cx="6221095" cy="304800"/>
              <wp:effectExtent l="0" t="0" r="0" b="0"/>
              <wp:wrapNone/>
              <wp:docPr id="22" n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21095" cy="304800"/>
                      </a:xfrm>
                      <a:custGeom>
                        <a:avLst/>
                        <a:gdLst>
                          <a:gd name="T0" fmla="+- 0 10776 979"/>
                          <a:gd name="T1" fmla="*/ T0 w 9797"/>
                          <a:gd name="T2" fmla="+- 0 1006 569"/>
                          <a:gd name="T3" fmla="*/ 1006 h 480"/>
                          <a:gd name="T4" fmla="+- 0 9580 979"/>
                          <a:gd name="T5" fmla="*/ T4 w 9797"/>
                          <a:gd name="T6" fmla="+- 0 1006 569"/>
                          <a:gd name="T7" fmla="*/ 1006 h 480"/>
                          <a:gd name="T8" fmla="+- 0 9580 979"/>
                          <a:gd name="T9" fmla="*/ T8 w 9797"/>
                          <a:gd name="T10" fmla="+- 0 569 569"/>
                          <a:gd name="T11" fmla="*/ 569 h 480"/>
                          <a:gd name="T12" fmla="+- 0 9537 979"/>
                          <a:gd name="T13" fmla="*/ T12 w 9797"/>
                          <a:gd name="T14" fmla="+- 0 569 569"/>
                          <a:gd name="T15" fmla="*/ 569 h 480"/>
                          <a:gd name="T16" fmla="+- 0 9537 979"/>
                          <a:gd name="T17" fmla="*/ T16 w 9797"/>
                          <a:gd name="T18" fmla="+- 0 1006 569"/>
                          <a:gd name="T19" fmla="*/ 1006 h 480"/>
                          <a:gd name="T20" fmla="+- 0 979 979"/>
                          <a:gd name="T21" fmla="*/ T20 w 9797"/>
                          <a:gd name="T22" fmla="+- 0 1006 569"/>
                          <a:gd name="T23" fmla="*/ 1006 h 480"/>
                          <a:gd name="T24" fmla="+- 0 979 979"/>
                          <a:gd name="T25" fmla="*/ T24 w 9797"/>
                          <a:gd name="T26" fmla="+- 0 1049 569"/>
                          <a:gd name="T27" fmla="*/ 1049 h 480"/>
                          <a:gd name="T28" fmla="+- 0 9537 979"/>
                          <a:gd name="T29" fmla="*/ T28 w 9797"/>
                          <a:gd name="T30" fmla="+- 0 1049 569"/>
                          <a:gd name="T31" fmla="*/ 1049 h 480"/>
                          <a:gd name="T32" fmla="+- 0 9580 979"/>
                          <a:gd name="T33" fmla="*/ T32 w 9797"/>
                          <a:gd name="T34" fmla="+- 0 1049 569"/>
                          <a:gd name="T35" fmla="*/ 1049 h 480"/>
                          <a:gd name="T36" fmla="+- 0 10776 979"/>
                          <a:gd name="T37" fmla="*/ T36 w 9797"/>
                          <a:gd name="T38" fmla="+- 0 1049 569"/>
                          <a:gd name="T39" fmla="*/ 1049 h 480"/>
                          <a:gd name="T40" fmla="+- 0 10776 979"/>
                          <a:gd name="T41" fmla="*/ T40 w 9797"/>
                          <a:gd name="T42" fmla="+- 0 1006 569"/>
                          <a:gd name="T43" fmla="*/ 1006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797" h="480">
                            <a:moveTo>
                              <a:pt x="9797" y="437"/>
                            </a:moveTo>
                            <a:lnTo>
                              <a:pt x="8601" y="437"/>
                            </a:lnTo>
                            <a:lnTo>
                              <a:pt x="8601" y="0"/>
                            </a:lnTo>
                            <a:lnTo>
                              <a:pt x="8558" y="0"/>
                            </a:lnTo>
                            <a:lnTo>
                              <a:pt x="8558" y="437"/>
                            </a:lnTo>
                            <a:lnTo>
                              <a:pt x="0" y="437"/>
                            </a:lnTo>
                            <a:lnTo>
                              <a:pt x="0" y="480"/>
                            </a:lnTo>
                            <a:lnTo>
                              <a:pt x="8558" y="480"/>
                            </a:lnTo>
                            <a:lnTo>
                              <a:pt x="8601" y="480"/>
                            </a:lnTo>
                            <a:lnTo>
                              <a:pt x="9797" y="480"/>
                            </a:lnTo>
                            <a:lnTo>
                              <a:pt x="9797" y="437"/>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4BA79" id=" 1" o:spid="_x0000_s1026" style="position:absolute;margin-left:48.95pt;margin-top:28.4pt;width:489.85pt;height:2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97,4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" path="m9797,437r-1196,l8601,r-43,l8558,437,,437r,43l8558,480r43,l9797,480r,-43xe" fillcolor="#7f7f7f" stroked="f">
              <v:path arrowok="t" o:connecttype="custom" o:connectlocs="6221095,638810;5461635,638810;5461635,361315;5434330,361315;5434330,638810;0,638810;0,666115;5434330,666115;5461635,666115;6221095,666115;6221095,638810" o:connectangles="0,0,0,0,0,0,0,0,0,0,0"/>
              <w10:wrap anchorx="page" anchory="page"/>
            </v:shape>
          </w:pict>
        </mc:Fallback>
      </mc:AlternateContent>
    </w:r>
    <w:r>
      <w:rPr>
        <w:noProof/>
      </w:rPr>
      <mc:AlternateContent>
        <mc:Choice Requires="wps">
          <w:drawing>
            <wp:anchor distT="0" distB="0" distL="114300" distR="114300" simplePos="0" relativeHeight="251656704" behindDoc="1" locked="0" layoutInCell="1" allowOverlap="1">
              <wp:simplePos x="0" y="0"/>
              <wp:positionH relativeFrom="page">
                <wp:posOffset>4855845</wp:posOffset>
              </wp:positionH>
              <wp:positionV relativeFrom="page">
                <wp:posOffset>424180</wp:posOffset>
              </wp:positionV>
              <wp:extent cx="1154430" cy="177800"/>
              <wp:effectExtent l="0" t="0" r="0" b="0"/>
              <wp:wrapNone/>
              <wp:docPr id="20"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44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4D46" w:rsidRDefault="00E30994">
                          <w:pPr>
                            <w:spacing w:line="251" w:lineRule="exact"/>
                            <w:ind w:left="20"/>
                            <w:rPr>
                              <w:rFonts w:ascii="Arial"/>
                              <w:b/>
                              <w:sz w:val="24"/>
                            </w:rPr>
                          </w:pPr>
                          <w:r>
                            <w:rPr>
                              <w:rFonts w:ascii="Arial"/>
                              <w:b/>
                              <w:color w:val="006FC0"/>
                              <w:w w:val="85"/>
                              <w:sz w:val="24"/>
                            </w:rPr>
                            <w:t>Machine 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6" type="#_x0000_t202" style="position:absolute;margin-left:382.35pt;margin-top:33.4pt;width:90.9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" filled="f" stroked="f">
              <v:path arrowok="t"/>
              <v:textbox inset="0,0,0,0">
                <w:txbxContent>
                  <w:p w:rsidR="003C4D46" w:rsidRDefault="00E30994">
                    <w:pPr>
                      <w:spacing w:line="251" w:lineRule="exact"/>
                      <w:ind w:left="20"/>
                      <w:rPr>
                        <w:rFonts w:ascii="Arial"/>
                        <w:b/>
                        <w:sz w:val="24"/>
                      </w:rPr>
                    </w:pPr>
                    <w:r>
                      <w:rPr>
                        <w:rFonts w:ascii="Arial"/>
                        <w:b/>
                        <w:color w:val="006FC0"/>
                        <w:w w:val="85"/>
                        <w:sz w:val="24"/>
                      </w:rPr>
                      <w:t>Machine 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474" w:hanging="281"/>
        <w:jc w:val="left"/>
      </w:pPr>
      <w:rPr>
        <w:rFonts w:ascii="Times New Roman" w:eastAsia="Times New Roman" w:hAnsi="Times New Roman" w:cs="Times New Roman" w:hint="default"/>
        <w:w w:val="100"/>
        <w:sz w:val="28"/>
        <w:szCs w:val="28"/>
        <w:lang w:val="en-US" w:eastAsia="en-US" w:bidi="ar-SA"/>
      </w:rPr>
    </w:lvl>
    <w:lvl w:ilvl="1">
      <w:numFmt w:val="bullet"/>
      <w:lvlText w:val=""/>
      <w:lvlJc w:val="left"/>
      <w:pPr>
        <w:ind w:left="914" w:hanging="360"/>
      </w:pPr>
      <w:rPr>
        <w:rFonts w:ascii="Symbol" w:eastAsia="Symbol" w:hAnsi="Symbol" w:cs="Symbol" w:hint="default"/>
        <w:w w:val="99"/>
        <w:sz w:val="26"/>
        <w:szCs w:val="26"/>
        <w:lang w:val="en-US" w:eastAsia="en-US" w:bidi="ar-SA"/>
      </w:rPr>
    </w:lvl>
    <w:lvl w:ilvl="2">
      <w:numFmt w:val="bullet"/>
      <w:lvlText w:val="•"/>
      <w:lvlJc w:val="left"/>
      <w:pPr>
        <w:ind w:left="3440" w:hanging="360"/>
      </w:pPr>
      <w:rPr>
        <w:rFonts w:hint="default"/>
        <w:lang w:val="en-US" w:eastAsia="en-US" w:bidi="ar-SA"/>
      </w:rPr>
    </w:lvl>
    <w:lvl w:ilvl="3">
      <w:numFmt w:val="bullet"/>
      <w:lvlText w:val="•"/>
      <w:lvlJc w:val="left"/>
      <w:pPr>
        <w:ind w:left="4273" w:hanging="360"/>
      </w:pPr>
      <w:rPr>
        <w:rFonts w:hint="default"/>
        <w:lang w:val="en-US" w:eastAsia="en-US" w:bidi="ar-SA"/>
      </w:rPr>
    </w:lvl>
    <w:lvl w:ilvl="4">
      <w:numFmt w:val="bullet"/>
      <w:lvlText w:val="•"/>
      <w:lvlJc w:val="left"/>
      <w:pPr>
        <w:ind w:left="5106" w:hanging="360"/>
      </w:pPr>
      <w:rPr>
        <w:rFonts w:hint="default"/>
        <w:lang w:val="en-US" w:eastAsia="en-US" w:bidi="ar-SA"/>
      </w:rPr>
    </w:lvl>
    <w:lvl w:ilvl="5">
      <w:numFmt w:val="bullet"/>
      <w:lvlText w:val="•"/>
      <w:lvlJc w:val="left"/>
      <w:pPr>
        <w:ind w:left="5939" w:hanging="360"/>
      </w:pPr>
      <w:rPr>
        <w:rFonts w:hint="default"/>
        <w:lang w:val="en-US" w:eastAsia="en-US" w:bidi="ar-SA"/>
      </w:rPr>
    </w:lvl>
    <w:lvl w:ilvl="6">
      <w:numFmt w:val="bullet"/>
      <w:lvlText w:val="•"/>
      <w:lvlJc w:val="left"/>
      <w:pPr>
        <w:ind w:left="6773" w:hanging="360"/>
      </w:pPr>
      <w:rPr>
        <w:rFonts w:hint="default"/>
        <w:lang w:val="en-US" w:eastAsia="en-US" w:bidi="ar-SA"/>
      </w:rPr>
    </w:lvl>
    <w:lvl w:ilvl="7">
      <w:numFmt w:val="bullet"/>
      <w:lvlText w:val="•"/>
      <w:lvlJc w:val="left"/>
      <w:pPr>
        <w:ind w:left="7606" w:hanging="360"/>
      </w:pPr>
      <w:rPr>
        <w:rFonts w:hint="default"/>
        <w:lang w:val="en-US" w:eastAsia="en-US" w:bidi="ar-SA"/>
      </w:rPr>
    </w:lvl>
    <w:lvl w:ilvl="8">
      <w:numFmt w:val="bullet"/>
      <w:lvlText w:val="•"/>
      <w:lvlJc w:val="left"/>
      <w:pPr>
        <w:ind w:left="8439" w:hanging="360"/>
      </w:pPr>
      <w:rPr>
        <w:rFonts w:hint="default"/>
        <w:lang w:val="en-US" w:eastAsia="en-US" w:bidi="ar-SA"/>
      </w:rPr>
    </w:lvl>
  </w:abstractNum>
  <w:abstractNum w:abstractNumId="1" w15:restartNumberingAfterBreak="0">
    <w:nsid w:val="B5E306ED"/>
    <w:multiLevelType w:val="multilevel"/>
    <w:tmpl w:val="B5E306ED"/>
    <w:lvl w:ilvl="0">
      <w:start w:val="1"/>
      <w:numFmt w:val="decimal"/>
      <w:lvlText w:val="%1."/>
      <w:lvlJc w:val="left"/>
      <w:pPr>
        <w:ind w:left="91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757" w:hanging="360"/>
      </w:pPr>
      <w:rPr>
        <w:rFonts w:hint="default"/>
        <w:lang w:val="en-US" w:eastAsia="en-US" w:bidi="ar-SA"/>
      </w:rPr>
    </w:lvl>
    <w:lvl w:ilvl="3">
      <w:numFmt w:val="bullet"/>
      <w:lvlText w:val="•"/>
      <w:lvlJc w:val="left"/>
      <w:pPr>
        <w:ind w:left="3675" w:hanging="360"/>
      </w:pPr>
      <w:rPr>
        <w:rFonts w:hint="default"/>
        <w:lang w:val="en-US" w:eastAsia="en-US" w:bidi="ar-SA"/>
      </w:rPr>
    </w:lvl>
    <w:lvl w:ilvl="4">
      <w:numFmt w:val="bullet"/>
      <w:lvlText w:val="•"/>
      <w:lvlJc w:val="left"/>
      <w:pPr>
        <w:ind w:left="4594" w:hanging="360"/>
      </w:pPr>
      <w:rPr>
        <w:rFonts w:hint="default"/>
        <w:lang w:val="en-US" w:eastAsia="en-US" w:bidi="ar-SA"/>
      </w:rPr>
    </w:lvl>
    <w:lvl w:ilvl="5">
      <w:numFmt w:val="bullet"/>
      <w:lvlText w:val="•"/>
      <w:lvlJc w:val="left"/>
      <w:pPr>
        <w:ind w:left="5513" w:hanging="360"/>
      </w:pPr>
      <w:rPr>
        <w:rFonts w:hint="default"/>
        <w:lang w:val="en-US" w:eastAsia="en-US" w:bidi="ar-SA"/>
      </w:rPr>
    </w:lvl>
    <w:lvl w:ilvl="6">
      <w:numFmt w:val="bullet"/>
      <w:lvlText w:val="•"/>
      <w:lvlJc w:val="left"/>
      <w:pPr>
        <w:ind w:left="6431" w:hanging="360"/>
      </w:pPr>
      <w:rPr>
        <w:rFonts w:hint="default"/>
        <w:lang w:val="en-US" w:eastAsia="en-US" w:bidi="ar-SA"/>
      </w:rPr>
    </w:lvl>
    <w:lvl w:ilvl="7">
      <w:numFmt w:val="bullet"/>
      <w:lvlText w:val="•"/>
      <w:lvlJc w:val="left"/>
      <w:pPr>
        <w:ind w:left="7350" w:hanging="360"/>
      </w:pPr>
      <w:rPr>
        <w:rFonts w:hint="default"/>
        <w:lang w:val="en-US" w:eastAsia="en-US" w:bidi="ar-SA"/>
      </w:rPr>
    </w:lvl>
    <w:lvl w:ilvl="8">
      <w:numFmt w:val="bullet"/>
      <w:lvlText w:val="•"/>
      <w:lvlJc w:val="left"/>
      <w:pPr>
        <w:ind w:left="8269" w:hanging="360"/>
      </w:pPr>
      <w:rPr>
        <w:rFonts w:hint="default"/>
        <w:lang w:val="en-US" w:eastAsia="en-US" w:bidi="ar-SA"/>
      </w:rPr>
    </w:lvl>
  </w:abstractNum>
  <w:abstractNum w:abstractNumId="2" w15:restartNumberingAfterBreak="0">
    <w:nsid w:val="BF205925"/>
    <w:multiLevelType w:val="multilevel"/>
    <w:tmpl w:val="BF205925"/>
    <w:lvl w:ilvl="0">
      <w:start w:val="1"/>
      <w:numFmt w:val="decimal"/>
      <w:lvlText w:val="%1."/>
      <w:lvlJc w:val="left"/>
      <w:pPr>
        <w:ind w:left="452" w:hanging="260"/>
        <w:jc w:val="left"/>
      </w:pPr>
      <w:rPr>
        <w:rFonts w:ascii="Times New Roman" w:eastAsia="Times New Roman" w:hAnsi="Times New Roman" w:cs="Times New Roman" w:hint="default"/>
        <w:b/>
        <w:bCs/>
        <w:i/>
        <w:w w:val="99"/>
        <w:sz w:val="26"/>
        <w:szCs w:val="26"/>
        <w:lang w:val="en-US" w:eastAsia="en-US" w:bidi="ar-SA"/>
      </w:rPr>
    </w:lvl>
    <w:lvl w:ilvl="1">
      <w:numFmt w:val="bullet"/>
      <w:lvlText w:val=""/>
      <w:lvlJc w:val="left"/>
      <w:pPr>
        <w:ind w:left="914" w:hanging="360"/>
      </w:pPr>
      <w:rPr>
        <w:rFonts w:ascii="Symbol" w:eastAsia="Symbol" w:hAnsi="Symbol" w:cs="Symbol" w:hint="default"/>
        <w:w w:val="99"/>
        <w:sz w:val="26"/>
        <w:szCs w:val="26"/>
        <w:lang w:val="en-US" w:eastAsia="en-US" w:bidi="ar-SA"/>
      </w:rPr>
    </w:lvl>
    <w:lvl w:ilvl="2">
      <w:numFmt w:val="bullet"/>
      <w:lvlText w:val="•"/>
      <w:lvlJc w:val="left"/>
      <w:pPr>
        <w:ind w:left="1940" w:hanging="360"/>
      </w:pPr>
      <w:rPr>
        <w:rFonts w:hint="default"/>
        <w:lang w:val="en-US" w:eastAsia="en-US" w:bidi="ar-SA"/>
      </w:rPr>
    </w:lvl>
    <w:lvl w:ilvl="3">
      <w:numFmt w:val="bullet"/>
      <w:lvlText w:val="•"/>
      <w:lvlJc w:val="left"/>
      <w:pPr>
        <w:ind w:left="2961"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5002" w:hanging="360"/>
      </w:pPr>
      <w:rPr>
        <w:rFonts w:hint="default"/>
        <w:lang w:val="en-US" w:eastAsia="en-US" w:bidi="ar-SA"/>
      </w:rPr>
    </w:lvl>
    <w:lvl w:ilvl="6">
      <w:numFmt w:val="bullet"/>
      <w:lvlText w:val="•"/>
      <w:lvlJc w:val="left"/>
      <w:pPr>
        <w:ind w:left="602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8064" w:hanging="360"/>
      </w:pPr>
      <w:rPr>
        <w:rFonts w:hint="default"/>
        <w:lang w:val="en-US" w:eastAsia="en-US" w:bidi="ar-SA"/>
      </w:rPr>
    </w:lvl>
  </w:abstractNum>
  <w:abstractNum w:abstractNumId="3" w15:restartNumberingAfterBreak="0">
    <w:nsid w:val="C8879AEF"/>
    <w:multiLevelType w:val="multilevel"/>
    <w:tmpl w:val="C8879AEF"/>
    <w:lvl w:ilvl="0">
      <w:start w:val="1"/>
      <w:numFmt w:val="decimal"/>
      <w:lvlText w:val="%1."/>
      <w:lvlJc w:val="left"/>
      <w:pPr>
        <w:ind w:left="452" w:hanging="260"/>
        <w:jc w:val="left"/>
      </w:pPr>
      <w:rPr>
        <w:rFonts w:ascii="Times New Roman" w:eastAsia="Times New Roman" w:hAnsi="Times New Roman" w:cs="Times New Roman" w:hint="default"/>
        <w:w w:val="99"/>
        <w:sz w:val="26"/>
        <w:szCs w:val="26"/>
        <w:lang w:val="en-US" w:eastAsia="en-US" w:bidi="ar-SA"/>
      </w:rPr>
    </w:lvl>
    <w:lvl w:ilvl="1">
      <w:start w:val="1"/>
      <w:numFmt w:val="decimal"/>
      <w:lvlText w:val="%2."/>
      <w:lvlJc w:val="left"/>
      <w:pPr>
        <w:ind w:left="914" w:hanging="360"/>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1940" w:hanging="360"/>
      </w:pPr>
      <w:rPr>
        <w:rFonts w:hint="default"/>
        <w:lang w:val="en-US" w:eastAsia="en-US" w:bidi="ar-SA"/>
      </w:rPr>
    </w:lvl>
    <w:lvl w:ilvl="3">
      <w:numFmt w:val="bullet"/>
      <w:lvlText w:val="•"/>
      <w:lvlJc w:val="left"/>
      <w:pPr>
        <w:ind w:left="2961"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5002" w:hanging="360"/>
      </w:pPr>
      <w:rPr>
        <w:rFonts w:hint="default"/>
        <w:lang w:val="en-US" w:eastAsia="en-US" w:bidi="ar-SA"/>
      </w:rPr>
    </w:lvl>
    <w:lvl w:ilvl="6">
      <w:numFmt w:val="bullet"/>
      <w:lvlText w:val="•"/>
      <w:lvlJc w:val="left"/>
      <w:pPr>
        <w:ind w:left="602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8064" w:hanging="360"/>
      </w:pPr>
      <w:rPr>
        <w:rFonts w:hint="default"/>
        <w:lang w:val="en-US" w:eastAsia="en-US" w:bidi="ar-SA"/>
      </w:rPr>
    </w:lvl>
  </w:abstractNum>
  <w:abstractNum w:abstractNumId="4" w15:restartNumberingAfterBreak="0">
    <w:nsid w:val="CF092B84"/>
    <w:multiLevelType w:val="multilevel"/>
    <w:tmpl w:val="CF092B84"/>
    <w:lvl w:ilvl="0">
      <w:start w:val="1"/>
      <w:numFmt w:val="decimal"/>
      <w:lvlText w:val="%1."/>
      <w:lvlJc w:val="left"/>
      <w:pPr>
        <w:ind w:left="914" w:hanging="360"/>
        <w:jc w:val="left"/>
      </w:pPr>
      <w:rPr>
        <w:rFonts w:hint="default"/>
        <w:b/>
        <w:bCs/>
        <w:w w:val="99"/>
        <w:lang w:val="en-US" w:eastAsia="en-US" w:bidi="ar-SA"/>
      </w:rPr>
    </w:lvl>
    <w:lvl w:ilvl="1">
      <w:numFmt w:val="bullet"/>
      <w:lvlText w:val=""/>
      <w:lvlJc w:val="left"/>
      <w:pPr>
        <w:ind w:left="1754" w:hanging="360"/>
      </w:pPr>
      <w:rPr>
        <w:rFonts w:ascii="Symbol" w:eastAsia="Symbol" w:hAnsi="Symbol" w:cs="Symbol" w:hint="default"/>
        <w:w w:val="99"/>
        <w:sz w:val="26"/>
        <w:szCs w:val="26"/>
        <w:lang w:val="en-US" w:eastAsia="en-US" w:bidi="ar-SA"/>
      </w:rPr>
    </w:lvl>
    <w:lvl w:ilvl="2">
      <w:numFmt w:val="bullet"/>
      <w:lvlText w:val="•"/>
      <w:lvlJc w:val="left"/>
      <w:pPr>
        <w:ind w:left="2687" w:hanging="360"/>
      </w:pPr>
      <w:rPr>
        <w:rFonts w:hint="default"/>
        <w:lang w:val="en-US" w:eastAsia="en-US" w:bidi="ar-SA"/>
      </w:rPr>
    </w:lvl>
    <w:lvl w:ilvl="3">
      <w:numFmt w:val="bullet"/>
      <w:lvlText w:val="•"/>
      <w:lvlJc w:val="left"/>
      <w:pPr>
        <w:ind w:left="3614" w:hanging="360"/>
      </w:pPr>
      <w:rPr>
        <w:rFonts w:hint="default"/>
        <w:lang w:val="en-US" w:eastAsia="en-US" w:bidi="ar-SA"/>
      </w:rPr>
    </w:lvl>
    <w:lvl w:ilvl="4">
      <w:numFmt w:val="bullet"/>
      <w:lvlText w:val="•"/>
      <w:lvlJc w:val="left"/>
      <w:pPr>
        <w:ind w:left="4542" w:hanging="360"/>
      </w:pPr>
      <w:rPr>
        <w:rFonts w:hint="default"/>
        <w:lang w:val="en-US" w:eastAsia="en-US" w:bidi="ar-SA"/>
      </w:rPr>
    </w:lvl>
    <w:lvl w:ilvl="5">
      <w:numFmt w:val="bullet"/>
      <w:lvlText w:val="•"/>
      <w:lvlJc w:val="left"/>
      <w:pPr>
        <w:ind w:left="5469" w:hanging="360"/>
      </w:pPr>
      <w:rPr>
        <w:rFonts w:hint="default"/>
        <w:lang w:val="en-US" w:eastAsia="en-US" w:bidi="ar-SA"/>
      </w:rPr>
    </w:lvl>
    <w:lvl w:ilvl="6">
      <w:numFmt w:val="bullet"/>
      <w:lvlText w:val="•"/>
      <w:lvlJc w:val="left"/>
      <w:pPr>
        <w:ind w:left="6396" w:hanging="360"/>
      </w:pPr>
      <w:rPr>
        <w:rFonts w:hint="default"/>
        <w:lang w:val="en-US" w:eastAsia="en-US" w:bidi="ar-SA"/>
      </w:rPr>
    </w:lvl>
    <w:lvl w:ilvl="7">
      <w:numFmt w:val="bullet"/>
      <w:lvlText w:val="•"/>
      <w:lvlJc w:val="left"/>
      <w:pPr>
        <w:ind w:left="7324" w:hanging="360"/>
      </w:pPr>
      <w:rPr>
        <w:rFonts w:hint="default"/>
        <w:lang w:val="en-US" w:eastAsia="en-US" w:bidi="ar-SA"/>
      </w:rPr>
    </w:lvl>
    <w:lvl w:ilvl="8">
      <w:numFmt w:val="bullet"/>
      <w:lvlText w:val="•"/>
      <w:lvlJc w:val="left"/>
      <w:pPr>
        <w:ind w:left="8251" w:hanging="360"/>
      </w:pPr>
      <w:rPr>
        <w:rFonts w:hint="default"/>
        <w:lang w:val="en-US" w:eastAsia="en-US" w:bidi="ar-SA"/>
      </w:rPr>
    </w:lvl>
  </w:abstractNum>
  <w:abstractNum w:abstractNumId="5" w15:restartNumberingAfterBreak="0">
    <w:nsid w:val="DCBA6B53"/>
    <w:multiLevelType w:val="multilevel"/>
    <w:tmpl w:val="DCBA6B53"/>
    <w:lvl w:ilvl="0">
      <w:start w:val="1"/>
      <w:numFmt w:val="decimal"/>
      <w:lvlText w:val="%1."/>
      <w:lvlJc w:val="left"/>
      <w:pPr>
        <w:ind w:left="91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2180" w:hanging="360"/>
      </w:pPr>
      <w:rPr>
        <w:rFonts w:hint="default"/>
        <w:lang w:val="en-US" w:eastAsia="en-US" w:bidi="ar-SA"/>
      </w:rPr>
    </w:lvl>
    <w:lvl w:ilvl="2">
      <w:numFmt w:val="bullet"/>
      <w:lvlText w:val="•"/>
      <w:lvlJc w:val="left"/>
      <w:pPr>
        <w:ind w:left="3060" w:hanging="360"/>
      </w:pPr>
      <w:rPr>
        <w:rFonts w:hint="default"/>
        <w:lang w:val="en-US" w:eastAsia="en-US" w:bidi="ar-SA"/>
      </w:rPr>
    </w:lvl>
    <w:lvl w:ilvl="3">
      <w:numFmt w:val="bullet"/>
      <w:lvlText w:val="•"/>
      <w:lvlJc w:val="left"/>
      <w:pPr>
        <w:ind w:left="3941" w:hanging="360"/>
      </w:pPr>
      <w:rPr>
        <w:rFonts w:hint="default"/>
        <w:lang w:val="en-US" w:eastAsia="en-US" w:bidi="ar-SA"/>
      </w:rPr>
    </w:lvl>
    <w:lvl w:ilvl="4">
      <w:numFmt w:val="bullet"/>
      <w:lvlText w:val="•"/>
      <w:lvlJc w:val="left"/>
      <w:pPr>
        <w:ind w:left="4822" w:hanging="360"/>
      </w:pPr>
      <w:rPr>
        <w:rFonts w:hint="default"/>
        <w:lang w:val="en-US" w:eastAsia="en-US" w:bidi="ar-SA"/>
      </w:rPr>
    </w:lvl>
    <w:lvl w:ilvl="5">
      <w:numFmt w:val="bullet"/>
      <w:lvlText w:val="•"/>
      <w:lvlJc w:val="left"/>
      <w:pPr>
        <w:ind w:left="5702" w:hanging="360"/>
      </w:pPr>
      <w:rPr>
        <w:rFonts w:hint="default"/>
        <w:lang w:val="en-US" w:eastAsia="en-US" w:bidi="ar-SA"/>
      </w:rPr>
    </w:lvl>
    <w:lvl w:ilvl="6">
      <w:numFmt w:val="bullet"/>
      <w:lvlText w:val="•"/>
      <w:lvlJc w:val="left"/>
      <w:pPr>
        <w:ind w:left="6583" w:hanging="360"/>
      </w:pPr>
      <w:rPr>
        <w:rFonts w:hint="default"/>
        <w:lang w:val="en-US" w:eastAsia="en-US" w:bidi="ar-SA"/>
      </w:rPr>
    </w:lvl>
    <w:lvl w:ilvl="7">
      <w:numFmt w:val="bullet"/>
      <w:lvlText w:val="•"/>
      <w:lvlJc w:val="left"/>
      <w:pPr>
        <w:ind w:left="7464" w:hanging="360"/>
      </w:pPr>
      <w:rPr>
        <w:rFonts w:hint="default"/>
        <w:lang w:val="en-US" w:eastAsia="en-US" w:bidi="ar-SA"/>
      </w:rPr>
    </w:lvl>
    <w:lvl w:ilvl="8">
      <w:numFmt w:val="bullet"/>
      <w:lvlText w:val="•"/>
      <w:lvlJc w:val="left"/>
      <w:pPr>
        <w:ind w:left="8344" w:hanging="360"/>
      </w:pPr>
      <w:rPr>
        <w:rFonts w:hint="default"/>
        <w:lang w:val="en-US" w:eastAsia="en-US" w:bidi="ar-SA"/>
      </w:rPr>
    </w:lvl>
  </w:abstractNum>
  <w:abstractNum w:abstractNumId="6" w15:restartNumberingAfterBreak="0">
    <w:nsid w:val="F4B5D9F5"/>
    <w:multiLevelType w:val="multilevel"/>
    <w:tmpl w:val="F4B5D9F5"/>
    <w:lvl w:ilvl="0">
      <w:numFmt w:val="bullet"/>
      <w:lvlText w:val="•"/>
      <w:lvlJc w:val="left"/>
      <w:pPr>
        <w:ind w:left="760" w:hanging="361"/>
      </w:pPr>
      <w:rPr>
        <w:rFonts w:ascii="Arial" w:eastAsia="Arial" w:hAnsi="Arial" w:cs="Arial" w:hint="default"/>
        <w:w w:val="99"/>
        <w:sz w:val="26"/>
        <w:szCs w:val="26"/>
        <w:lang w:val="en-US" w:eastAsia="en-US" w:bidi="ar-SA"/>
      </w:rPr>
    </w:lvl>
    <w:lvl w:ilvl="1">
      <w:numFmt w:val="bullet"/>
      <w:lvlText w:val="•"/>
      <w:lvlJc w:val="left"/>
      <w:pPr>
        <w:ind w:left="1187" w:hanging="360"/>
      </w:pPr>
      <w:rPr>
        <w:rFonts w:ascii="Arial" w:eastAsia="Arial" w:hAnsi="Arial" w:cs="Arial" w:hint="default"/>
        <w:w w:val="99"/>
        <w:sz w:val="26"/>
        <w:szCs w:val="26"/>
        <w:lang w:val="en-US" w:eastAsia="en-US" w:bidi="ar-SA"/>
      </w:rPr>
    </w:lvl>
    <w:lvl w:ilvl="2">
      <w:numFmt w:val="bullet"/>
      <w:lvlText w:val="•"/>
      <w:lvlJc w:val="left"/>
      <w:pPr>
        <w:ind w:left="1612" w:hanging="360"/>
      </w:pPr>
      <w:rPr>
        <w:rFonts w:ascii="Arial" w:eastAsia="Arial" w:hAnsi="Arial" w:cs="Arial" w:hint="default"/>
        <w:w w:val="99"/>
        <w:sz w:val="26"/>
        <w:szCs w:val="26"/>
        <w:lang w:val="en-US" w:eastAsia="en-US" w:bidi="ar-SA"/>
      </w:rPr>
    </w:lvl>
    <w:lvl w:ilvl="3">
      <w:numFmt w:val="bullet"/>
      <w:lvlText w:val="•"/>
      <w:lvlJc w:val="left"/>
      <w:pPr>
        <w:ind w:left="2178" w:hanging="360"/>
      </w:pPr>
      <w:rPr>
        <w:rFonts w:ascii="Arial" w:eastAsia="Arial" w:hAnsi="Arial" w:cs="Arial" w:hint="default"/>
        <w:w w:val="99"/>
        <w:sz w:val="26"/>
        <w:szCs w:val="26"/>
        <w:lang w:val="en-US" w:eastAsia="en-US" w:bidi="ar-SA"/>
      </w:rPr>
    </w:lvl>
    <w:lvl w:ilvl="4">
      <w:numFmt w:val="bullet"/>
      <w:lvlText w:val="•"/>
      <w:lvlJc w:val="left"/>
      <w:pPr>
        <w:ind w:left="3312" w:hanging="360"/>
      </w:pPr>
      <w:rPr>
        <w:rFonts w:hint="default"/>
        <w:lang w:val="en-US" w:eastAsia="en-US" w:bidi="ar-SA"/>
      </w:rPr>
    </w:lvl>
    <w:lvl w:ilvl="5">
      <w:numFmt w:val="bullet"/>
      <w:lvlText w:val="•"/>
      <w:lvlJc w:val="left"/>
      <w:pPr>
        <w:ind w:left="4444" w:hanging="360"/>
      </w:pPr>
      <w:rPr>
        <w:rFonts w:hint="default"/>
        <w:lang w:val="en-US" w:eastAsia="en-US" w:bidi="ar-SA"/>
      </w:rPr>
    </w:lvl>
    <w:lvl w:ilvl="6">
      <w:numFmt w:val="bullet"/>
      <w:lvlText w:val="•"/>
      <w:lvlJc w:val="left"/>
      <w:pPr>
        <w:ind w:left="5577" w:hanging="360"/>
      </w:pPr>
      <w:rPr>
        <w:rFonts w:hint="default"/>
        <w:lang w:val="en-US" w:eastAsia="en-US" w:bidi="ar-SA"/>
      </w:rPr>
    </w:lvl>
    <w:lvl w:ilvl="7">
      <w:numFmt w:val="bullet"/>
      <w:lvlText w:val="•"/>
      <w:lvlJc w:val="left"/>
      <w:pPr>
        <w:ind w:left="6709" w:hanging="360"/>
      </w:pPr>
      <w:rPr>
        <w:rFonts w:hint="default"/>
        <w:lang w:val="en-US" w:eastAsia="en-US" w:bidi="ar-SA"/>
      </w:rPr>
    </w:lvl>
    <w:lvl w:ilvl="8">
      <w:numFmt w:val="bullet"/>
      <w:lvlText w:val="•"/>
      <w:lvlJc w:val="left"/>
      <w:pPr>
        <w:ind w:left="7841" w:hanging="360"/>
      </w:pPr>
      <w:rPr>
        <w:rFonts w:hint="default"/>
        <w:lang w:val="en-US" w:eastAsia="en-US" w:bidi="ar-SA"/>
      </w:rPr>
    </w:lvl>
  </w:abstractNum>
  <w:abstractNum w:abstractNumId="7" w15:restartNumberingAfterBreak="0">
    <w:nsid w:val="0053208E"/>
    <w:multiLevelType w:val="multilevel"/>
    <w:tmpl w:val="0053208E"/>
    <w:lvl w:ilvl="0">
      <w:numFmt w:val="bullet"/>
      <w:lvlText w:val=""/>
      <w:lvlJc w:val="left"/>
      <w:pPr>
        <w:ind w:left="914" w:hanging="360"/>
      </w:pPr>
      <w:rPr>
        <w:rFonts w:ascii="Symbol" w:eastAsia="Symbol" w:hAnsi="Symbol" w:cs="Symbol" w:hint="default"/>
        <w:w w:val="99"/>
        <w:sz w:val="26"/>
        <w:szCs w:val="26"/>
        <w:lang w:val="en-US" w:eastAsia="en-US" w:bidi="ar-SA"/>
      </w:rPr>
    </w:lvl>
    <w:lvl w:ilvl="1">
      <w:start w:val="1"/>
      <w:numFmt w:val="decimal"/>
      <w:lvlText w:val="%2."/>
      <w:lvlJc w:val="left"/>
      <w:pPr>
        <w:ind w:left="1046" w:hanging="360"/>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2047" w:hanging="360"/>
      </w:pPr>
      <w:rPr>
        <w:rFonts w:hint="default"/>
        <w:lang w:val="en-US" w:eastAsia="en-US" w:bidi="ar-SA"/>
      </w:rPr>
    </w:lvl>
    <w:lvl w:ilvl="3">
      <w:numFmt w:val="bullet"/>
      <w:lvlText w:val="•"/>
      <w:lvlJc w:val="left"/>
      <w:pPr>
        <w:ind w:left="3054" w:hanging="360"/>
      </w:pPr>
      <w:rPr>
        <w:rFonts w:hint="default"/>
        <w:lang w:val="en-US" w:eastAsia="en-US" w:bidi="ar-SA"/>
      </w:rPr>
    </w:lvl>
    <w:lvl w:ilvl="4">
      <w:numFmt w:val="bullet"/>
      <w:lvlText w:val="•"/>
      <w:lvlJc w:val="left"/>
      <w:pPr>
        <w:ind w:left="4062" w:hanging="360"/>
      </w:pPr>
      <w:rPr>
        <w:rFonts w:hint="default"/>
        <w:lang w:val="en-US" w:eastAsia="en-US" w:bidi="ar-SA"/>
      </w:rPr>
    </w:lvl>
    <w:lvl w:ilvl="5">
      <w:numFmt w:val="bullet"/>
      <w:lvlText w:val="•"/>
      <w:lvlJc w:val="left"/>
      <w:pPr>
        <w:ind w:left="5069"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091" w:hanging="360"/>
      </w:pPr>
      <w:rPr>
        <w:rFonts w:hint="default"/>
        <w:lang w:val="en-US" w:eastAsia="en-US" w:bidi="ar-SA"/>
      </w:rPr>
    </w:lvl>
  </w:abstractNum>
  <w:abstractNum w:abstractNumId="8" w15:restartNumberingAfterBreak="0">
    <w:nsid w:val="0248C179"/>
    <w:multiLevelType w:val="multilevel"/>
    <w:tmpl w:val="0248C179"/>
    <w:lvl w:ilvl="0">
      <w:numFmt w:val="bullet"/>
      <w:lvlText w:val=""/>
      <w:lvlJc w:val="left"/>
      <w:pPr>
        <w:ind w:left="476" w:hanging="360"/>
      </w:pPr>
      <w:rPr>
        <w:rFonts w:ascii="Symbol" w:eastAsia="Symbol" w:hAnsi="Symbol" w:cs="Symbol" w:hint="default"/>
        <w:w w:val="99"/>
        <w:sz w:val="26"/>
        <w:szCs w:val="26"/>
        <w:lang w:val="en-US" w:eastAsia="en-US" w:bidi="ar-SA"/>
      </w:rPr>
    </w:lvl>
    <w:lvl w:ilvl="1">
      <w:numFmt w:val="bullet"/>
      <w:lvlText w:val=""/>
      <w:lvlJc w:val="left"/>
      <w:pPr>
        <w:ind w:left="914" w:hanging="360"/>
      </w:pPr>
      <w:rPr>
        <w:rFonts w:ascii="Symbol" w:eastAsia="Symbol" w:hAnsi="Symbol" w:cs="Symbol" w:hint="default"/>
        <w:w w:val="99"/>
        <w:sz w:val="26"/>
        <w:szCs w:val="26"/>
        <w:lang w:val="en-US" w:eastAsia="en-US" w:bidi="ar-SA"/>
      </w:rPr>
    </w:lvl>
    <w:lvl w:ilvl="2">
      <w:numFmt w:val="bullet"/>
      <w:lvlText w:val=""/>
      <w:lvlJc w:val="left"/>
      <w:pPr>
        <w:ind w:left="1754" w:hanging="360"/>
      </w:pPr>
      <w:rPr>
        <w:rFonts w:ascii="Symbol" w:eastAsia="Symbol" w:hAnsi="Symbol" w:cs="Symbol" w:hint="default"/>
        <w:w w:val="99"/>
        <w:sz w:val="26"/>
        <w:szCs w:val="26"/>
        <w:lang w:val="en-US" w:eastAsia="en-US" w:bidi="ar-SA"/>
      </w:rPr>
    </w:lvl>
    <w:lvl w:ilvl="3">
      <w:numFmt w:val="bullet"/>
      <w:lvlText w:val="•"/>
      <w:lvlJc w:val="left"/>
      <w:pPr>
        <w:ind w:left="3420" w:hanging="360"/>
      </w:pPr>
      <w:rPr>
        <w:rFonts w:hint="default"/>
        <w:lang w:val="en-US" w:eastAsia="en-US" w:bidi="ar-SA"/>
      </w:rPr>
    </w:lvl>
    <w:lvl w:ilvl="4">
      <w:numFmt w:val="bullet"/>
      <w:lvlText w:val="•"/>
      <w:lvlJc w:val="left"/>
      <w:pPr>
        <w:ind w:left="4375" w:hanging="360"/>
      </w:pPr>
      <w:rPr>
        <w:rFonts w:hint="default"/>
        <w:lang w:val="en-US" w:eastAsia="en-US" w:bidi="ar-SA"/>
      </w:rPr>
    </w:lvl>
    <w:lvl w:ilvl="5">
      <w:numFmt w:val="bullet"/>
      <w:lvlText w:val="•"/>
      <w:lvlJc w:val="left"/>
      <w:pPr>
        <w:ind w:left="5330" w:hanging="360"/>
      </w:pPr>
      <w:rPr>
        <w:rFonts w:hint="default"/>
        <w:lang w:val="en-US" w:eastAsia="en-US" w:bidi="ar-SA"/>
      </w:rPr>
    </w:lvl>
    <w:lvl w:ilvl="6">
      <w:numFmt w:val="bullet"/>
      <w:lvlText w:val="•"/>
      <w:lvlJc w:val="left"/>
      <w:pPr>
        <w:ind w:left="6285"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196" w:hanging="360"/>
      </w:pPr>
      <w:rPr>
        <w:rFonts w:hint="default"/>
        <w:lang w:val="en-US" w:eastAsia="en-US" w:bidi="ar-SA"/>
      </w:rPr>
    </w:lvl>
  </w:abstractNum>
  <w:abstractNum w:abstractNumId="9" w15:restartNumberingAfterBreak="0">
    <w:nsid w:val="03D62ECE"/>
    <w:multiLevelType w:val="multilevel"/>
    <w:tmpl w:val="03D62ECE"/>
    <w:lvl w:ilvl="0">
      <w:start w:val="2"/>
      <w:numFmt w:val="decimal"/>
      <w:lvlText w:val="%1."/>
      <w:lvlJc w:val="left"/>
      <w:pPr>
        <w:ind w:left="452" w:hanging="260"/>
        <w:jc w:val="left"/>
      </w:pPr>
      <w:rPr>
        <w:rFonts w:ascii="Times New Roman" w:eastAsia="Times New Roman" w:hAnsi="Times New Roman" w:cs="Times New Roman" w:hint="default"/>
        <w:b/>
        <w:bCs/>
        <w:i/>
        <w:w w:val="99"/>
        <w:sz w:val="26"/>
        <w:szCs w:val="26"/>
        <w:lang w:val="en-US" w:eastAsia="en-US" w:bidi="ar-SA"/>
      </w:rPr>
    </w:lvl>
    <w:lvl w:ilvl="1">
      <w:start w:val="1"/>
      <w:numFmt w:val="decimal"/>
      <w:lvlText w:val="%2."/>
      <w:lvlJc w:val="left"/>
      <w:pPr>
        <w:ind w:left="914" w:hanging="360"/>
        <w:jc w:val="right"/>
      </w:pPr>
      <w:rPr>
        <w:rFonts w:hint="default"/>
        <w:w w:val="99"/>
        <w:lang w:val="en-US" w:eastAsia="en-US" w:bidi="ar-SA"/>
      </w:rPr>
    </w:lvl>
    <w:lvl w:ilvl="2">
      <w:start w:val="1"/>
      <w:numFmt w:val="decimal"/>
      <w:lvlText w:val="%3."/>
      <w:lvlJc w:val="left"/>
      <w:pPr>
        <w:ind w:left="914" w:hanging="360"/>
        <w:jc w:val="left"/>
      </w:pPr>
      <w:rPr>
        <w:rFonts w:ascii="Times New Roman" w:eastAsia="Times New Roman" w:hAnsi="Times New Roman" w:cs="Times New Roman" w:hint="default"/>
        <w:w w:val="99"/>
        <w:sz w:val="26"/>
        <w:szCs w:val="26"/>
        <w:lang w:val="en-US" w:eastAsia="en-US" w:bidi="ar-SA"/>
      </w:rPr>
    </w:lvl>
    <w:lvl w:ilvl="3">
      <w:numFmt w:val="bullet"/>
      <w:lvlText w:val="•"/>
      <w:lvlJc w:val="left"/>
      <w:pPr>
        <w:ind w:left="5673" w:hanging="360"/>
      </w:pPr>
      <w:rPr>
        <w:rFonts w:hint="default"/>
        <w:lang w:val="en-US" w:eastAsia="en-US" w:bidi="ar-SA"/>
      </w:rPr>
    </w:lvl>
    <w:lvl w:ilvl="4">
      <w:numFmt w:val="bullet"/>
      <w:lvlText w:val="•"/>
      <w:lvlJc w:val="left"/>
      <w:pPr>
        <w:ind w:left="6306" w:hanging="360"/>
      </w:pPr>
      <w:rPr>
        <w:rFonts w:hint="default"/>
        <w:lang w:val="en-US" w:eastAsia="en-US" w:bidi="ar-SA"/>
      </w:rPr>
    </w:lvl>
    <w:lvl w:ilvl="5">
      <w:numFmt w:val="bullet"/>
      <w:lvlText w:val="•"/>
      <w:lvlJc w:val="left"/>
      <w:pPr>
        <w:ind w:left="6939" w:hanging="360"/>
      </w:pPr>
      <w:rPr>
        <w:rFonts w:hint="default"/>
        <w:lang w:val="en-US" w:eastAsia="en-US" w:bidi="ar-SA"/>
      </w:rPr>
    </w:lvl>
    <w:lvl w:ilvl="6">
      <w:numFmt w:val="bullet"/>
      <w:lvlText w:val="•"/>
      <w:lvlJc w:val="left"/>
      <w:pPr>
        <w:ind w:left="7573" w:hanging="360"/>
      </w:pPr>
      <w:rPr>
        <w:rFonts w:hint="default"/>
        <w:lang w:val="en-US" w:eastAsia="en-US" w:bidi="ar-SA"/>
      </w:rPr>
    </w:lvl>
    <w:lvl w:ilvl="7">
      <w:numFmt w:val="bullet"/>
      <w:lvlText w:val="•"/>
      <w:lvlJc w:val="left"/>
      <w:pPr>
        <w:ind w:left="8206" w:hanging="360"/>
      </w:pPr>
      <w:rPr>
        <w:rFonts w:hint="default"/>
        <w:lang w:val="en-US" w:eastAsia="en-US" w:bidi="ar-SA"/>
      </w:rPr>
    </w:lvl>
    <w:lvl w:ilvl="8">
      <w:numFmt w:val="bullet"/>
      <w:lvlText w:val="•"/>
      <w:lvlJc w:val="left"/>
      <w:pPr>
        <w:ind w:left="8839" w:hanging="360"/>
      </w:pPr>
      <w:rPr>
        <w:rFonts w:hint="default"/>
        <w:lang w:val="en-US" w:eastAsia="en-US" w:bidi="ar-SA"/>
      </w:rPr>
    </w:lvl>
  </w:abstractNum>
  <w:abstractNum w:abstractNumId="10" w15:restartNumberingAfterBreak="0">
    <w:nsid w:val="2470EC97"/>
    <w:multiLevelType w:val="multilevel"/>
    <w:tmpl w:val="2470EC97"/>
    <w:lvl w:ilvl="0">
      <w:numFmt w:val="bullet"/>
      <w:lvlText w:val="•"/>
      <w:lvlJc w:val="left"/>
      <w:pPr>
        <w:ind w:left="760" w:hanging="219"/>
      </w:pPr>
      <w:rPr>
        <w:rFonts w:ascii="Arial" w:eastAsia="Arial" w:hAnsi="Arial" w:cs="Arial" w:hint="default"/>
        <w:w w:val="99"/>
        <w:sz w:val="26"/>
        <w:szCs w:val="26"/>
        <w:lang w:val="en-US" w:eastAsia="en-US" w:bidi="ar-SA"/>
      </w:rPr>
    </w:lvl>
    <w:lvl w:ilvl="1">
      <w:numFmt w:val="bullet"/>
      <w:lvlText w:val="•"/>
      <w:lvlJc w:val="left"/>
      <w:pPr>
        <w:ind w:left="1187" w:hanging="360"/>
      </w:pPr>
      <w:rPr>
        <w:rFonts w:ascii="Arial" w:eastAsia="Arial" w:hAnsi="Arial" w:cs="Arial" w:hint="default"/>
        <w:w w:val="99"/>
        <w:sz w:val="26"/>
        <w:szCs w:val="26"/>
        <w:lang w:val="en-US" w:eastAsia="en-US" w:bidi="ar-SA"/>
      </w:rPr>
    </w:lvl>
    <w:lvl w:ilvl="2">
      <w:numFmt w:val="bullet"/>
      <w:lvlText w:val="•"/>
      <w:lvlJc w:val="left"/>
      <w:pPr>
        <w:ind w:left="1612" w:hanging="360"/>
      </w:pPr>
      <w:rPr>
        <w:rFonts w:ascii="Arial" w:eastAsia="Arial" w:hAnsi="Arial" w:cs="Arial" w:hint="default"/>
        <w:w w:val="99"/>
        <w:sz w:val="26"/>
        <w:szCs w:val="26"/>
        <w:lang w:val="en-US" w:eastAsia="en-US" w:bidi="ar-SA"/>
      </w:rPr>
    </w:lvl>
    <w:lvl w:ilvl="3">
      <w:numFmt w:val="bullet"/>
      <w:lvlText w:val="•"/>
      <w:lvlJc w:val="left"/>
      <w:pPr>
        <w:ind w:left="2178" w:hanging="360"/>
      </w:pPr>
      <w:rPr>
        <w:rFonts w:ascii="Arial" w:eastAsia="Arial" w:hAnsi="Arial" w:cs="Arial" w:hint="default"/>
        <w:w w:val="99"/>
        <w:sz w:val="26"/>
        <w:szCs w:val="26"/>
        <w:lang w:val="en-US" w:eastAsia="en-US" w:bidi="ar-SA"/>
      </w:rPr>
    </w:lvl>
    <w:lvl w:ilvl="4">
      <w:numFmt w:val="bullet"/>
      <w:lvlText w:val="•"/>
      <w:lvlJc w:val="left"/>
      <w:pPr>
        <w:ind w:left="3312" w:hanging="360"/>
      </w:pPr>
      <w:rPr>
        <w:rFonts w:hint="default"/>
        <w:lang w:val="en-US" w:eastAsia="en-US" w:bidi="ar-SA"/>
      </w:rPr>
    </w:lvl>
    <w:lvl w:ilvl="5">
      <w:numFmt w:val="bullet"/>
      <w:lvlText w:val="•"/>
      <w:lvlJc w:val="left"/>
      <w:pPr>
        <w:ind w:left="4444" w:hanging="360"/>
      </w:pPr>
      <w:rPr>
        <w:rFonts w:hint="default"/>
        <w:lang w:val="en-US" w:eastAsia="en-US" w:bidi="ar-SA"/>
      </w:rPr>
    </w:lvl>
    <w:lvl w:ilvl="6">
      <w:numFmt w:val="bullet"/>
      <w:lvlText w:val="•"/>
      <w:lvlJc w:val="left"/>
      <w:pPr>
        <w:ind w:left="5577" w:hanging="360"/>
      </w:pPr>
      <w:rPr>
        <w:rFonts w:hint="default"/>
        <w:lang w:val="en-US" w:eastAsia="en-US" w:bidi="ar-SA"/>
      </w:rPr>
    </w:lvl>
    <w:lvl w:ilvl="7">
      <w:numFmt w:val="bullet"/>
      <w:lvlText w:val="•"/>
      <w:lvlJc w:val="left"/>
      <w:pPr>
        <w:ind w:left="6709" w:hanging="360"/>
      </w:pPr>
      <w:rPr>
        <w:rFonts w:hint="default"/>
        <w:lang w:val="en-US" w:eastAsia="en-US" w:bidi="ar-SA"/>
      </w:rPr>
    </w:lvl>
    <w:lvl w:ilvl="8">
      <w:numFmt w:val="bullet"/>
      <w:lvlText w:val="•"/>
      <w:lvlJc w:val="left"/>
      <w:pPr>
        <w:ind w:left="7841" w:hanging="360"/>
      </w:pPr>
      <w:rPr>
        <w:rFonts w:hint="default"/>
        <w:lang w:val="en-US" w:eastAsia="en-US" w:bidi="ar-SA"/>
      </w:rPr>
    </w:lvl>
  </w:abstractNum>
  <w:abstractNum w:abstractNumId="11" w15:restartNumberingAfterBreak="0">
    <w:nsid w:val="25B654F3"/>
    <w:multiLevelType w:val="multilevel"/>
    <w:tmpl w:val="25B654F3"/>
    <w:lvl w:ilvl="0">
      <w:numFmt w:val="bullet"/>
      <w:lvlText w:val=""/>
      <w:lvlJc w:val="left"/>
      <w:pPr>
        <w:ind w:left="914" w:hanging="360"/>
      </w:pPr>
      <w:rPr>
        <w:rFonts w:ascii="Symbol" w:eastAsia="Symbol" w:hAnsi="Symbol" w:cs="Symbol" w:hint="default"/>
        <w:w w:val="99"/>
        <w:sz w:val="26"/>
        <w:szCs w:val="26"/>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757" w:hanging="360"/>
      </w:pPr>
      <w:rPr>
        <w:rFonts w:hint="default"/>
        <w:lang w:val="en-US" w:eastAsia="en-US" w:bidi="ar-SA"/>
      </w:rPr>
    </w:lvl>
    <w:lvl w:ilvl="3">
      <w:numFmt w:val="bullet"/>
      <w:lvlText w:val="•"/>
      <w:lvlJc w:val="left"/>
      <w:pPr>
        <w:ind w:left="3675" w:hanging="360"/>
      </w:pPr>
      <w:rPr>
        <w:rFonts w:hint="default"/>
        <w:lang w:val="en-US" w:eastAsia="en-US" w:bidi="ar-SA"/>
      </w:rPr>
    </w:lvl>
    <w:lvl w:ilvl="4">
      <w:numFmt w:val="bullet"/>
      <w:lvlText w:val="•"/>
      <w:lvlJc w:val="left"/>
      <w:pPr>
        <w:ind w:left="4594" w:hanging="360"/>
      </w:pPr>
      <w:rPr>
        <w:rFonts w:hint="default"/>
        <w:lang w:val="en-US" w:eastAsia="en-US" w:bidi="ar-SA"/>
      </w:rPr>
    </w:lvl>
    <w:lvl w:ilvl="5">
      <w:numFmt w:val="bullet"/>
      <w:lvlText w:val="•"/>
      <w:lvlJc w:val="left"/>
      <w:pPr>
        <w:ind w:left="5513" w:hanging="360"/>
      </w:pPr>
      <w:rPr>
        <w:rFonts w:hint="default"/>
        <w:lang w:val="en-US" w:eastAsia="en-US" w:bidi="ar-SA"/>
      </w:rPr>
    </w:lvl>
    <w:lvl w:ilvl="6">
      <w:numFmt w:val="bullet"/>
      <w:lvlText w:val="•"/>
      <w:lvlJc w:val="left"/>
      <w:pPr>
        <w:ind w:left="6431" w:hanging="360"/>
      </w:pPr>
      <w:rPr>
        <w:rFonts w:hint="default"/>
        <w:lang w:val="en-US" w:eastAsia="en-US" w:bidi="ar-SA"/>
      </w:rPr>
    </w:lvl>
    <w:lvl w:ilvl="7">
      <w:numFmt w:val="bullet"/>
      <w:lvlText w:val="•"/>
      <w:lvlJc w:val="left"/>
      <w:pPr>
        <w:ind w:left="7350" w:hanging="360"/>
      </w:pPr>
      <w:rPr>
        <w:rFonts w:hint="default"/>
        <w:lang w:val="en-US" w:eastAsia="en-US" w:bidi="ar-SA"/>
      </w:rPr>
    </w:lvl>
    <w:lvl w:ilvl="8">
      <w:numFmt w:val="bullet"/>
      <w:lvlText w:val="•"/>
      <w:lvlJc w:val="left"/>
      <w:pPr>
        <w:ind w:left="8269" w:hanging="360"/>
      </w:pPr>
      <w:rPr>
        <w:rFonts w:hint="default"/>
        <w:lang w:val="en-US" w:eastAsia="en-US" w:bidi="ar-SA"/>
      </w:rPr>
    </w:lvl>
  </w:abstractNum>
  <w:abstractNum w:abstractNumId="12" w15:restartNumberingAfterBreak="0">
    <w:nsid w:val="2A8F537B"/>
    <w:multiLevelType w:val="multilevel"/>
    <w:tmpl w:val="2A8F537B"/>
    <w:lvl w:ilvl="0">
      <w:start w:val="1"/>
      <w:numFmt w:val="decimal"/>
      <w:lvlText w:val="%1."/>
      <w:lvlJc w:val="left"/>
      <w:pPr>
        <w:ind w:left="91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757" w:hanging="360"/>
      </w:pPr>
      <w:rPr>
        <w:rFonts w:hint="default"/>
        <w:lang w:val="en-US" w:eastAsia="en-US" w:bidi="ar-SA"/>
      </w:rPr>
    </w:lvl>
    <w:lvl w:ilvl="3">
      <w:numFmt w:val="bullet"/>
      <w:lvlText w:val="•"/>
      <w:lvlJc w:val="left"/>
      <w:pPr>
        <w:ind w:left="3675" w:hanging="360"/>
      </w:pPr>
      <w:rPr>
        <w:rFonts w:hint="default"/>
        <w:lang w:val="en-US" w:eastAsia="en-US" w:bidi="ar-SA"/>
      </w:rPr>
    </w:lvl>
    <w:lvl w:ilvl="4">
      <w:numFmt w:val="bullet"/>
      <w:lvlText w:val="•"/>
      <w:lvlJc w:val="left"/>
      <w:pPr>
        <w:ind w:left="4594" w:hanging="360"/>
      </w:pPr>
      <w:rPr>
        <w:rFonts w:hint="default"/>
        <w:lang w:val="en-US" w:eastAsia="en-US" w:bidi="ar-SA"/>
      </w:rPr>
    </w:lvl>
    <w:lvl w:ilvl="5">
      <w:numFmt w:val="bullet"/>
      <w:lvlText w:val="•"/>
      <w:lvlJc w:val="left"/>
      <w:pPr>
        <w:ind w:left="5513" w:hanging="360"/>
      </w:pPr>
      <w:rPr>
        <w:rFonts w:hint="default"/>
        <w:lang w:val="en-US" w:eastAsia="en-US" w:bidi="ar-SA"/>
      </w:rPr>
    </w:lvl>
    <w:lvl w:ilvl="6">
      <w:numFmt w:val="bullet"/>
      <w:lvlText w:val="•"/>
      <w:lvlJc w:val="left"/>
      <w:pPr>
        <w:ind w:left="6431" w:hanging="360"/>
      </w:pPr>
      <w:rPr>
        <w:rFonts w:hint="default"/>
        <w:lang w:val="en-US" w:eastAsia="en-US" w:bidi="ar-SA"/>
      </w:rPr>
    </w:lvl>
    <w:lvl w:ilvl="7">
      <w:numFmt w:val="bullet"/>
      <w:lvlText w:val="•"/>
      <w:lvlJc w:val="left"/>
      <w:pPr>
        <w:ind w:left="7350" w:hanging="360"/>
      </w:pPr>
      <w:rPr>
        <w:rFonts w:hint="default"/>
        <w:lang w:val="en-US" w:eastAsia="en-US" w:bidi="ar-SA"/>
      </w:rPr>
    </w:lvl>
    <w:lvl w:ilvl="8">
      <w:numFmt w:val="bullet"/>
      <w:lvlText w:val="•"/>
      <w:lvlJc w:val="left"/>
      <w:pPr>
        <w:ind w:left="8269" w:hanging="360"/>
      </w:pPr>
      <w:rPr>
        <w:rFonts w:hint="default"/>
        <w:lang w:val="en-US" w:eastAsia="en-US" w:bidi="ar-SA"/>
      </w:rPr>
    </w:lvl>
  </w:abstractNum>
  <w:abstractNum w:abstractNumId="13" w15:restartNumberingAfterBreak="0">
    <w:nsid w:val="4D4DC07F"/>
    <w:multiLevelType w:val="multilevel"/>
    <w:tmpl w:val="4D4DC07F"/>
    <w:lvl w:ilvl="0">
      <w:numFmt w:val="bullet"/>
      <w:lvlText w:val=""/>
      <w:lvlJc w:val="left"/>
      <w:pPr>
        <w:ind w:left="914" w:hanging="360"/>
      </w:pPr>
      <w:rPr>
        <w:rFonts w:ascii="Symbol" w:eastAsia="Symbol" w:hAnsi="Symbol" w:cs="Symbol" w:hint="default"/>
        <w:w w:val="99"/>
        <w:sz w:val="26"/>
        <w:szCs w:val="26"/>
        <w:lang w:val="en-US" w:eastAsia="en-US" w:bidi="ar-SA"/>
      </w:rPr>
    </w:lvl>
    <w:lvl w:ilvl="1">
      <w:numFmt w:val="bullet"/>
      <w:lvlText w:val="•"/>
      <w:lvlJc w:val="left"/>
      <w:pPr>
        <w:ind w:left="1838" w:hanging="360"/>
      </w:pPr>
      <w:rPr>
        <w:rFonts w:hint="default"/>
        <w:lang w:val="en-US" w:eastAsia="en-US" w:bidi="ar-SA"/>
      </w:rPr>
    </w:lvl>
    <w:lvl w:ilvl="2">
      <w:numFmt w:val="bullet"/>
      <w:lvlText w:val="•"/>
      <w:lvlJc w:val="left"/>
      <w:pPr>
        <w:ind w:left="2757" w:hanging="360"/>
      </w:pPr>
      <w:rPr>
        <w:rFonts w:hint="default"/>
        <w:lang w:val="en-US" w:eastAsia="en-US" w:bidi="ar-SA"/>
      </w:rPr>
    </w:lvl>
    <w:lvl w:ilvl="3">
      <w:numFmt w:val="bullet"/>
      <w:lvlText w:val="•"/>
      <w:lvlJc w:val="left"/>
      <w:pPr>
        <w:ind w:left="3675" w:hanging="360"/>
      </w:pPr>
      <w:rPr>
        <w:rFonts w:hint="default"/>
        <w:lang w:val="en-US" w:eastAsia="en-US" w:bidi="ar-SA"/>
      </w:rPr>
    </w:lvl>
    <w:lvl w:ilvl="4">
      <w:numFmt w:val="bullet"/>
      <w:lvlText w:val="•"/>
      <w:lvlJc w:val="left"/>
      <w:pPr>
        <w:ind w:left="4594" w:hanging="360"/>
      </w:pPr>
      <w:rPr>
        <w:rFonts w:hint="default"/>
        <w:lang w:val="en-US" w:eastAsia="en-US" w:bidi="ar-SA"/>
      </w:rPr>
    </w:lvl>
    <w:lvl w:ilvl="5">
      <w:numFmt w:val="bullet"/>
      <w:lvlText w:val="•"/>
      <w:lvlJc w:val="left"/>
      <w:pPr>
        <w:ind w:left="5513" w:hanging="360"/>
      </w:pPr>
      <w:rPr>
        <w:rFonts w:hint="default"/>
        <w:lang w:val="en-US" w:eastAsia="en-US" w:bidi="ar-SA"/>
      </w:rPr>
    </w:lvl>
    <w:lvl w:ilvl="6">
      <w:numFmt w:val="bullet"/>
      <w:lvlText w:val="•"/>
      <w:lvlJc w:val="left"/>
      <w:pPr>
        <w:ind w:left="6431" w:hanging="360"/>
      </w:pPr>
      <w:rPr>
        <w:rFonts w:hint="default"/>
        <w:lang w:val="en-US" w:eastAsia="en-US" w:bidi="ar-SA"/>
      </w:rPr>
    </w:lvl>
    <w:lvl w:ilvl="7">
      <w:numFmt w:val="bullet"/>
      <w:lvlText w:val="•"/>
      <w:lvlJc w:val="left"/>
      <w:pPr>
        <w:ind w:left="7350" w:hanging="360"/>
      </w:pPr>
      <w:rPr>
        <w:rFonts w:hint="default"/>
        <w:lang w:val="en-US" w:eastAsia="en-US" w:bidi="ar-SA"/>
      </w:rPr>
    </w:lvl>
    <w:lvl w:ilvl="8">
      <w:numFmt w:val="bullet"/>
      <w:lvlText w:val="•"/>
      <w:lvlJc w:val="left"/>
      <w:pPr>
        <w:ind w:left="8269" w:hanging="360"/>
      </w:pPr>
      <w:rPr>
        <w:rFonts w:hint="default"/>
        <w:lang w:val="en-US" w:eastAsia="en-US" w:bidi="ar-SA"/>
      </w:rPr>
    </w:lvl>
  </w:abstractNum>
  <w:abstractNum w:abstractNumId="14" w15:restartNumberingAfterBreak="0">
    <w:nsid w:val="59ADCABA"/>
    <w:multiLevelType w:val="multilevel"/>
    <w:tmpl w:val="59ADCABA"/>
    <w:lvl w:ilvl="0">
      <w:start w:val="1"/>
      <w:numFmt w:val="decimal"/>
      <w:lvlText w:val="%1."/>
      <w:lvlJc w:val="left"/>
      <w:pPr>
        <w:ind w:left="914" w:hanging="360"/>
        <w:jc w:val="left"/>
      </w:pPr>
      <w:rPr>
        <w:rFonts w:ascii="Times New Roman" w:eastAsia="Times New Roman" w:hAnsi="Times New Roman" w:cs="Times New Roman" w:hint="default"/>
        <w:w w:val="99"/>
        <w:sz w:val="26"/>
        <w:szCs w:val="26"/>
        <w:lang w:val="en-US" w:eastAsia="en-US" w:bidi="ar-SA"/>
      </w:rPr>
    </w:lvl>
    <w:lvl w:ilvl="1">
      <w:start w:val="1"/>
      <w:numFmt w:val="decimal"/>
      <w:lvlText w:val="%2."/>
      <w:lvlJc w:val="left"/>
      <w:pPr>
        <w:ind w:left="1274" w:hanging="360"/>
        <w:jc w:val="left"/>
      </w:pPr>
      <w:rPr>
        <w:rFonts w:ascii="Times New Roman" w:eastAsia="Times New Roman" w:hAnsi="Times New Roman" w:cs="Times New Roman" w:hint="default"/>
        <w:w w:val="99"/>
        <w:sz w:val="26"/>
        <w:szCs w:val="26"/>
        <w:lang w:val="en-US" w:eastAsia="en-US" w:bidi="ar-SA"/>
      </w:rPr>
    </w:lvl>
    <w:lvl w:ilvl="2">
      <w:numFmt w:val="bullet"/>
      <w:lvlText w:val="•"/>
      <w:lvlJc w:val="left"/>
      <w:pPr>
        <w:ind w:left="2260" w:hanging="360"/>
      </w:pPr>
      <w:rPr>
        <w:rFonts w:hint="default"/>
        <w:lang w:val="en-US" w:eastAsia="en-US" w:bidi="ar-SA"/>
      </w:rPr>
    </w:lvl>
    <w:lvl w:ilvl="3">
      <w:numFmt w:val="bullet"/>
      <w:lvlText w:val="•"/>
      <w:lvlJc w:val="left"/>
      <w:pPr>
        <w:ind w:left="3241" w:hanging="360"/>
      </w:pPr>
      <w:rPr>
        <w:rFonts w:hint="default"/>
        <w:lang w:val="en-US" w:eastAsia="en-US" w:bidi="ar-SA"/>
      </w:rPr>
    </w:lvl>
    <w:lvl w:ilvl="4">
      <w:numFmt w:val="bullet"/>
      <w:lvlText w:val="•"/>
      <w:lvlJc w:val="left"/>
      <w:pPr>
        <w:ind w:left="4222" w:hanging="360"/>
      </w:pPr>
      <w:rPr>
        <w:rFonts w:hint="default"/>
        <w:lang w:val="en-US" w:eastAsia="en-US" w:bidi="ar-SA"/>
      </w:rPr>
    </w:lvl>
    <w:lvl w:ilvl="5">
      <w:numFmt w:val="bullet"/>
      <w:lvlText w:val="•"/>
      <w:lvlJc w:val="left"/>
      <w:pPr>
        <w:ind w:left="5202" w:hanging="360"/>
      </w:pPr>
      <w:rPr>
        <w:rFonts w:hint="default"/>
        <w:lang w:val="en-US" w:eastAsia="en-US" w:bidi="ar-SA"/>
      </w:rPr>
    </w:lvl>
    <w:lvl w:ilvl="6">
      <w:numFmt w:val="bullet"/>
      <w:lvlText w:val="•"/>
      <w:lvlJc w:val="left"/>
      <w:pPr>
        <w:ind w:left="6183" w:hanging="360"/>
      </w:pPr>
      <w:rPr>
        <w:rFonts w:hint="default"/>
        <w:lang w:val="en-US" w:eastAsia="en-US" w:bidi="ar-SA"/>
      </w:rPr>
    </w:lvl>
    <w:lvl w:ilvl="7">
      <w:numFmt w:val="bullet"/>
      <w:lvlText w:val="•"/>
      <w:lvlJc w:val="left"/>
      <w:pPr>
        <w:ind w:left="7164" w:hanging="360"/>
      </w:pPr>
      <w:rPr>
        <w:rFonts w:hint="default"/>
        <w:lang w:val="en-US" w:eastAsia="en-US" w:bidi="ar-SA"/>
      </w:rPr>
    </w:lvl>
    <w:lvl w:ilvl="8">
      <w:numFmt w:val="bullet"/>
      <w:lvlText w:val="•"/>
      <w:lvlJc w:val="left"/>
      <w:pPr>
        <w:ind w:left="8144" w:hanging="360"/>
      </w:pPr>
      <w:rPr>
        <w:rFonts w:hint="default"/>
        <w:lang w:val="en-US" w:eastAsia="en-US" w:bidi="ar-SA"/>
      </w:rPr>
    </w:lvl>
  </w:abstractNum>
  <w:abstractNum w:abstractNumId="15" w15:restartNumberingAfterBreak="0">
    <w:nsid w:val="5A241D34"/>
    <w:multiLevelType w:val="multilevel"/>
    <w:tmpl w:val="5A241D34"/>
    <w:lvl w:ilvl="0">
      <w:start w:val="1"/>
      <w:numFmt w:val="decimal"/>
      <w:lvlText w:val="%1."/>
      <w:lvlJc w:val="left"/>
      <w:pPr>
        <w:ind w:left="455" w:hanging="262"/>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914" w:hanging="360"/>
      </w:pPr>
      <w:rPr>
        <w:rFonts w:ascii="Symbol" w:eastAsia="Symbol" w:hAnsi="Symbol" w:cs="Symbol" w:hint="default"/>
        <w:w w:val="99"/>
        <w:sz w:val="26"/>
        <w:szCs w:val="26"/>
        <w:lang w:val="en-US" w:eastAsia="en-US" w:bidi="ar-SA"/>
      </w:rPr>
    </w:lvl>
    <w:lvl w:ilvl="2">
      <w:numFmt w:val="bullet"/>
      <w:lvlText w:val="•"/>
      <w:lvlJc w:val="left"/>
      <w:pPr>
        <w:ind w:left="1940" w:hanging="360"/>
      </w:pPr>
      <w:rPr>
        <w:rFonts w:hint="default"/>
        <w:lang w:val="en-US" w:eastAsia="en-US" w:bidi="ar-SA"/>
      </w:rPr>
    </w:lvl>
    <w:lvl w:ilvl="3">
      <w:numFmt w:val="bullet"/>
      <w:lvlText w:val="•"/>
      <w:lvlJc w:val="left"/>
      <w:pPr>
        <w:ind w:left="2961" w:hanging="360"/>
      </w:pPr>
      <w:rPr>
        <w:rFonts w:hint="default"/>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5002" w:hanging="360"/>
      </w:pPr>
      <w:rPr>
        <w:rFonts w:hint="default"/>
        <w:lang w:val="en-US" w:eastAsia="en-US" w:bidi="ar-SA"/>
      </w:rPr>
    </w:lvl>
    <w:lvl w:ilvl="6">
      <w:numFmt w:val="bullet"/>
      <w:lvlText w:val="•"/>
      <w:lvlJc w:val="left"/>
      <w:pPr>
        <w:ind w:left="6023" w:hanging="360"/>
      </w:pPr>
      <w:rPr>
        <w:rFonts w:hint="default"/>
        <w:lang w:val="en-US" w:eastAsia="en-US" w:bidi="ar-SA"/>
      </w:rPr>
    </w:lvl>
    <w:lvl w:ilvl="7">
      <w:numFmt w:val="bullet"/>
      <w:lvlText w:val="•"/>
      <w:lvlJc w:val="left"/>
      <w:pPr>
        <w:ind w:left="7044" w:hanging="360"/>
      </w:pPr>
      <w:rPr>
        <w:rFonts w:hint="default"/>
        <w:lang w:val="en-US" w:eastAsia="en-US" w:bidi="ar-SA"/>
      </w:rPr>
    </w:lvl>
    <w:lvl w:ilvl="8">
      <w:numFmt w:val="bullet"/>
      <w:lvlText w:val="•"/>
      <w:lvlJc w:val="left"/>
      <w:pPr>
        <w:ind w:left="8064" w:hanging="360"/>
      </w:pPr>
      <w:rPr>
        <w:rFonts w:hint="default"/>
        <w:lang w:val="en-US" w:eastAsia="en-US" w:bidi="ar-SA"/>
      </w:rPr>
    </w:lvl>
  </w:abstractNum>
  <w:abstractNum w:abstractNumId="16" w15:restartNumberingAfterBreak="0">
    <w:nsid w:val="72183CF9"/>
    <w:multiLevelType w:val="multilevel"/>
    <w:tmpl w:val="72183CF9"/>
    <w:lvl w:ilvl="0">
      <w:start w:val="1"/>
      <w:numFmt w:val="decimal"/>
      <w:lvlText w:val="%1."/>
      <w:lvlJc w:val="left"/>
      <w:pPr>
        <w:ind w:left="914" w:hanging="360"/>
        <w:jc w:val="left"/>
      </w:pPr>
      <w:rPr>
        <w:rFonts w:ascii="Times New Roman" w:eastAsia="Times New Roman" w:hAnsi="Times New Roman" w:cs="Times New Roman" w:hint="default"/>
        <w:w w:val="99"/>
        <w:sz w:val="26"/>
        <w:szCs w:val="26"/>
        <w:lang w:val="en-US" w:eastAsia="en-US" w:bidi="ar-SA"/>
      </w:rPr>
    </w:lvl>
    <w:lvl w:ilvl="1">
      <w:numFmt w:val="bullet"/>
      <w:lvlText w:val=""/>
      <w:lvlJc w:val="left"/>
      <w:pPr>
        <w:ind w:left="1622" w:hanging="360"/>
      </w:pPr>
      <w:rPr>
        <w:rFonts w:ascii="Symbol" w:eastAsia="Symbol" w:hAnsi="Symbol" w:cs="Symbol" w:hint="default"/>
        <w:w w:val="99"/>
        <w:sz w:val="26"/>
        <w:szCs w:val="26"/>
        <w:lang w:val="en-US" w:eastAsia="en-US" w:bidi="ar-SA"/>
      </w:rPr>
    </w:lvl>
    <w:lvl w:ilvl="2">
      <w:numFmt w:val="bullet"/>
      <w:lvlText w:val="•"/>
      <w:lvlJc w:val="left"/>
      <w:pPr>
        <w:ind w:left="2562" w:hanging="360"/>
      </w:pPr>
      <w:rPr>
        <w:rFonts w:hint="default"/>
        <w:lang w:val="en-US" w:eastAsia="en-US" w:bidi="ar-SA"/>
      </w:rPr>
    </w:lvl>
    <w:lvl w:ilvl="3">
      <w:numFmt w:val="bullet"/>
      <w:lvlText w:val="•"/>
      <w:lvlJc w:val="left"/>
      <w:pPr>
        <w:ind w:left="3505" w:hanging="360"/>
      </w:pPr>
      <w:rPr>
        <w:rFonts w:hint="default"/>
        <w:lang w:val="en-US" w:eastAsia="en-US" w:bidi="ar-SA"/>
      </w:rPr>
    </w:lvl>
    <w:lvl w:ilvl="4">
      <w:numFmt w:val="bullet"/>
      <w:lvlText w:val="•"/>
      <w:lvlJc w:val="left"/>
      <w:pPr>
        <w:ind w:left="4448" w:hanging="360"/>
      </w:pPr>
      <w:rPr>
        <w:rFonts w:hint="default"/>
        <w:lang w:val="en-US" w:eastAsia="en-US" w:bidi="ar-SA"/>
      </w:rPr>
    </w:lvl>
    <w:lvl w:ilvl="5">
      <w:numFmt w:val="bullet"/>
      <w:lvlText w:val="•"/>
      <w:lvlJc w:val="left"/>
      <w:pPr>
        <w:ind w:left="5391" w:hanging="360"/>
      </w:pPr>
      <w:rPr>
        <w:rFonts w:hint="default"/>
        <w:lang w:val="en-US" w:eastAsia="en-US" w:bidi="ar-SA"/>
      </w:rPr>
    </w:lvl>
    <w:lvl w:ilvl="6">
      <w:numFmt w:val="bullet"/>
      <w:lvlText w:val="•"/>
      <w:lvlJc w:val="left"/>
      <w:pPr>
        <w:ind w:left="6334" w:hanging="360"/>
      </w:pPr>
      <w:rPr>
        <w:rFonts w:hint="default"/>
        <w:lang w:val="en-US" w:eastAsia="en-US" w:bidi="ar-SA"/>
      </w:rPr>
    </w:lvl>
    <w:lvl w:ilvl="7">
      <w:numFmt w:val="bullet"/>
      <w:lvlText w:val="•"/>
      <w:lvlJc w:val="left"/>
      <w:pPr>
        <w:ind w:left="7277" w:hanging="360"/>
      </w:pPr>
      <w:rPr>
        <w:rFonts w:hint="default"/>
        <w:lang w:val="en-US" w:eastAsia="en-US" w:bidi="ar-SA"/>
      </w:rPr>
    </w:lvl>
    <w:lvl w:ilvl="8">
      <w:numFmt w:val="bullet"/>
      <w:lvlText w:val="•"/>
      <w:lvlJc w:val="left"/>
      <w:pPr>
        <w:ind w:left="8220" w:hanging="360"/>
      </w:pPr>
      <w:rPr>
        <w:rFonts w:hint="default"/>
        <w:lang w:val="en-US" w:eastAsia="en-US" w:bidi="ar-SA"/>
      </w:rPr>
    </w:lvl>
  </w:abstractNum>
  <w:num w:numId="1" w16cid:durableId="66995479">
    <w:abstractNumId w:val="7"/>
  </w:num>
  <w:num w:numId="2" w16cid:durableId="1353455835">
    <w:abstractNumId w:val="4"/>
  </w:num>
  <w:num w:numId="3" w16cid:durableId="486438055">
    <w:abstractNumId w:val="14"/>
  </w:num>
  <w:num w:numId="4" w16cid:durableId="233053997">
    <w:abstractNumId w:val="2"/>
  </w:num>
  <w:num w:numId="5" w16cid:durableId="1301154034">
    <w:abstractNumId w:val="1"/>
  </w:num>
  <w:num w:numId="6" w16cid:durableId="714238520">
    <w:abstractNumId w:val="9"/>
  </w:num>
  <w:num w:numId="7" w16cid:durableId="2131625822">
    <w:abstractNumId w:val="11"/>
  </w:num>
  <w:num w:numId="8" w16cid:durableId="1874027241">
    <w:abstractNumId w:val="16"/>
  </w:num>
  <w:num w:numId="9" w16cid:durableId="488254529">
    <w:abstractNumId w:val="8"/>
  </w:num>
  <w:num w:numId="10" w16cid:durableId="1941445568">
    <w:abstractNumId w:val="0"/>
  </w:num>
  <w:num w:numId="11" w16cid:durableId="1755586524">
    <w:abstractNumId w:val="12"/>
  </w:num>
  <w:num w:numId="12" w16cid:durableId="1931084429">
    <w:abstractNumId w:val="15"/>
  </w:num>
  <w:num w:numId="13" w16cid:durableId="1026827497">
    <w:abstractNumId w:val="3"/>
  </w:num>
  <w:num w:numId="14" w16cid:durableId="1308319390">
    <w:abstractNumId w:val="13"/>
  </w:num>
  <w:num w:numId="15" w16cid:durableId="1494561890">
    <w:abstractNumId w:val="6"/>
  </w:num>
  <w:num w:numId="16" w16cid:durableId="1423837709">
    <w:abstractNumId w:val="10"/>
  </w:num>
  <w:num w:numId="17" w16cid:durableId="959801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46"/>
    <w:rsid w:val="003C4D46"/>
    <w:rsid w:val="00E30994"/>
    <w:rsid w:val="01F66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EABF4873-CB1F-814F-81A6-43D0E96F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Bullet" w:qFormat="1"/>
    <w:lsdException w:name="List Number 3" w:qFormat="1"/>
    <w:lsdException w:name="List Number 4" w:qFormat="1"/>
    <w:lsdException w:name="Title" w:uiPriority="1" w:qFormat="1"/>
    <w:lsdException w:name="Default Paragraph Font" w:semiHidden="1" w:uiPriority="1" w:unhideWhenUsed="1"/>
    <w:lsdException w:name="Body Text" w:uiPriority="1" w:qFormat="1"/>
    <w:lsdException w:name="List Continue 2" w:qFormat="1"/>
    <w:lsdException w:name="List Continue 3"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qFormat="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qFormat="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1"/>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uiPriority w:val="1"/>
    <w:qFormat/>
    <w:pPr>
      <w:ind w:left="60"/>
      <w:jc w:val="center"/>
      <w:outlineLvl w:val="0"/>
    </w:pPr>
    <w:rPr>
      <w:b/>
      <w:bCs/>
      <w:sz w:val="36"/>
      <w:szCs w:val="36"/>
    </w:rPr>
  </w:style>
  <w:style w:type="paragraph" w:styleId="Heading2">
    <w:name w:val="heading 2"/>
    <w:basedOn w:val="Normal"/>
    <w:next w:val="Normal"/>
    <w:uiPriority w:val="1"/>
    <w:qFormat/>
    <w:pPr>
      <w:ind w:left="193"/>
      <w:outlineLvl w:val="1"/>
    </w:pPr>
    <w:rPr>
      <w:b/>
      <w:bCs/>
      <w:sz w:val="28"/>
      <w:szCs w:val="28"/>
    </w:rPr>
  </w:style>
  <w:style w:type="paragraph" w:styleId="Heading3">
    <w:name w:val="heading 3"/>
    <w:basedOn w:val="Normal"/>
    <w:next w:val="Normal"/>
    <w:uiPriority w:val="1"/>
    <w:qFormat/>
    <w:pPr>
      <w:spacing w:before="40"/>
      <w:ind w:left="474"/>
      <w:outlineLvl w:val="2"/>
    </w:pPr>
    <w:rPr>
      <w:sz w:val="28"/>
      <w:szCs w:val="28"/>
    </w:rPr>
  </w:style>
  <w:style w:type="paragraph" w:styleId="Heading4">
    <w:name w:val="heading 4"/>
    <w:basedOn w:val="Normal"/>
    <w:next w:val="Normal"/>
    <w:uiPriority w:val="1"/>
    <w:qFormat/>
    <w:pPr>
      <w:ind w:left="193"/>
      <w:outlineLvl w:val="3"/>
    </w:pPr>
    <w:rPr>
      <w:b/>
      <w:bCs/>
      <w:sz w:val="26"/>
      <w:szCs w:val="26"/>
      <w:u w:val="single" w:color="000000"/>
    </w:rPr>
  </w:style>
  <w:style w:type="paragraph" w:styleId="Heading5">
    <w:name w:val="heading 5"/>
    <w:basedOn w:val="Normal"/>
    <w:next w:val="Normal"/>
    <w:uiPriority w:val="1"/>
    <w:qFormat/>
    <w:pPr>
      <w:ind w:left="452"/>
      <w:outlineLvl w:val="4"/>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93"/>
      <w:ind w:left="58"/>
      <w:jc w:val="center"/>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914" w:hanging="361"/>
    </w:pPr>
  </w:style>
  <w:style w:type="paragraph" w:customStyle="1" w:styleId="TableParagraph">
    <w:name w:val="Table Paragraph"/>
    <w:basedOn w:val="Normal"/>
    <w:uiPriority w:val="1"/>
    <w:qFormat/>
    <w:pPr>
      <w:spacing w:before="11"/>
      <w:ind w:left="10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image" Target="media/image4.png" /><Relationship Id="rId18" Type="http://schemas.openxmlformats.org/officeDocument/2006/relationships/image" Target="media/image9.png" /><Relationship Id="rId3" Type="http://schemas.openxmlformats.org/officeDocument/2006/relationships/styles" Target="styles.xml" /><Relationship Id="rId21" Type="http://schemas.openxmlformats.org/officeDocument/2006/relationships/image" Target="media/image12.jpeg" /><Relationship Id="rId7" Type="http://schemas.openxmlformats.org/officeDocument/2006/relationships/endnotes" Target="endnotes.xml" /><Relationship Id="rId12" Type="http://schemas.openxmlformats.org/officeDocument/2006/relationships/image" Target="media/image3.png" /><Relationship Id="rId17" Type="http://schemas.openxmlformats.org/officeDocument/2006/relationships/image" Target="media/image8.jpeg" /><Relationship Id="rId2" Type="http://schemas.openxmlformats.org/officeDocument/2006/relationships/numbering" Target="numbering.xml" /><Relationship Id="rId16" Type="http://schemas.openxmlformats.org/officeDocument/2006/relationships/image" Target="media/image7.jpeg" /><Relationship Id="rId20" Type="http://schemas.openxmlformats.org/officeDocument/2006/relationships/image" Target="media/image11.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png" /><Relationship Id="rId24"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image" Target="media/image6.jpeg" /><Relationship Id="rId23" Type="http://schemas.openxmlformats.org/officeDocument/2006/relationships/fontTable" Target="fontTable.xml" /><Relationship Id="rId10" Type="http://schemas.openxmlformats.org/officeDocument/2006/relationships/image" Target="media/image1.jpeg" /><Relationship Id="rId19" Type="http://schemas.openxmlformats.org/officeDocument/2006/relationships/image" Target="media/image10.pn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5.jpeg" /><Relationship Id="rId22"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2"/>
    <customShpInfo spid="_x0000_s2053"/>
    <customShpInfo spid="_x0000_s2054"/>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5102</Words>
  <Characters>29083</Characters>
  <Application>Microsoft Office Word</Application>
  <DocSecurity>0</DocSecurity>
  <Lines>242</Lines>
  <Paragraphs>68</Paragraphs>
  <ScaleCrop>false</ScaleCrop>
  <Company/>
  <LinksUpToDate>false</LinksUpToDate>
  <CharactersWithSpaces>34117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Sirisha Godavari</cp:lastModifiedBy>
  <cp:revision>2</cp:revision>
  <dcterms:created xsi:type="dcterms:W3CDTF">2023-03-20T06:38:00Z</dcterms:created>
  <dcterms:modified xsi:type="dcterms:W3CDTF">2023-03-20T06:38:00Z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2018-09-17T00:00:00Z</vt:filetime>
  </property>
  <property fmtid="{D5CDD505-2E9C-101B-9397-08002B2CF9AE}" pid="3" name="Creator">
    <vt:lpwstr>Online2PDF.com</vt:lpwstr>
  </property>
  <property fmtid="{D5CDD505-2E9C-101B-9397-08002B2CF9AE}" pid="4" name="LastSaved">
    <vt:filetime>2021-07-29T00:00:00Z</vt:filetime>
  </property>
  <property fmtid="{D5CDD505-2E9C-101B-9397-08002B2CF9AE}" pid="5" name="KSOProductBuildVer">
    <vt:lpwstr>1033-11.2.0.10130</vt:lpwstr>
  </property>
</Properties>
</file>