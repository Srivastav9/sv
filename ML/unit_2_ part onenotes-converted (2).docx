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FEA" w:rsidRDefault="00400E39">
      <w:pPr>
        <w:pStyle w:val="Title"/>
      </w:pPr>
      <w:r>
        <w:t>UNIT</w:t>
      </w:r>
      <w:r>
        <w:t xml:space="preserve"> 2</w:t>
      </w:r>
    </w:p>
    <w:p w:rsidR="006E0FEA" w:rsidRDefault="00400E39">
      <w:pPr>
        <w:spacing w:before="407"/>
        <w:ind w:left="1829" w:right="2108"/>
        <w:jc w:val="center"/>
        <w:rPr>
          <w:b/>
          <w:sz w:val="36"/>
        </w:rPr>
      </w:pPr>
      <w:r>
        <w:rPr>
          <w:b/>
          <w:sz w:val="36"/>
        </w:rPr>
        <w:t>DECISION TREE LEARNING</w:t>
      </w:r>
    </w:p>
    <w:p w:rsidR="006E0FEA" w:rsidRDefault="006E0FEA">
      <w:pPr>
        <w:pStyle w:val="BodyText"/>
        <w:rPr>
          <w:b/>
          <w:sz w:val="40"/>
        </w:rPr>
      </w:pPr>
    </w:p>
    <w:p w:rsidR="006E0FEA" w:rsidRDefault="00400E39">
      <w:pPr>
        <w:pStyle w:val="BodyText"/>
        <w:spacing w:before="285" w:line="276" w:lineRule="auto"/>
        <w:ind w:left="133" w:right="313"/>
      </w:pPr>
      <w:r>
        <w:t>Decision</w:t>
      </w:r>
      <w:r>
        <w:rPr>
          <w:spacing w:val="-10"/>
        </w:rPr>
        <w:t xml:space="preserve"> </w:t>
      </w:r>
      <w:r>
        <w:t>tree</w:t>
      </w:r>
      <w:r>
        <w:rPr>
          <w:spacing w:val="-10"/>
        </w:rPr>
        <w:t xml:space="preserve"> </w:t>
      </w:r>
      <w:r>
        <w:t>learning</w:t>
      </w:r>
      <w:r>
        <w:rPr>
          <w:spacing w:val="-9"/>
        </w:rPr>
        <w:t xml:space="preserve"> </w:t>
      </w:r>
      <w:r>
        <w:t>is</w:t>
      </w:r>
      <w:r>
        <w:rPr>
          <w:spacing w:val="-12"/>
        </w:rPr>
        <w:t xml:space="preserve"> </w:t>
      </w:r>
      <w:r>
        <w:t>a</w:t>
      </w:r>
      <w:r>
        <w:rPr>
          <w:spacing w:val="-10"/>
        </w:rPr>
        <w:t xml:space="preserve"> </w:t>
      </w:r>
      <w:r>
        <w:t>method</w:t>
      </w:r>
      <w:r>
        <w:rPr>
          <w:spacing w:val="-9"/>
        </w:rPr>
        <w:t xml:space="preserve"> </w:t>
      </w:r>
      <w:r>
        <w:t>for</w:t>
      </w:r>
      <w:r>
        <w:rPr>
          <w:spacing w:val="-12"/>
        </w:rPr>
        <w:t xml:space="preserve"> </w:t>
      </w:r>
      <w:r>
        <w:t>approximating</w:t>
      </w:r>
      <w:r>
        <w:rPr>
          <w:spacing w:val="-9"/>
        </w:rPr>
        <w:t xml:space="preserve"> </w:t>
      </w:r>
      <w:r>
        <w:t>discrete-valued</w:t>
      </w:r>
      <w:r>
        <w:rPr>
          <w:spacing w:val="-8"/>
        </w:rPr>
        <w:t xml:space="preserve"> </w:t>
      </w:r>
      <w:r>
        <w:t>target</w:t>
      </w:r>
      <w:r>
        <w:rPr>
          <w:spacing w:val="-12"/>
        </w:rPr>
        <w:t xml:space="preserve"> </w:t>
      </w:r>
      <w:r>
        <w:t>functions,</w:t>
      </w:r>
      <w:r>
        <w:rPr>
          <w:spacing w:val="-8"/>
        </w:rPr>
        <w:t xml:space="preserve"> </w:t>
      </w:r>
      <w:r>
        <w:t>in</w:t>
      </w:r>
      <w:r>
        <w:rPr>
          <w:spacing w:val="-10"/>
        </w:rPr>
        <w:t xml:space="preserve"> </w:t>
      </w:r>
      <w:r>
        <w:t>which the learned function is represented by a decision</w:t>
      </w:r>
      <w:r>
        <w:rPr>
          <w:spacing w:val="-4"/>
        </w:rPr>
        <w:t xml:space="preserve"> </w:t>
      </w:r>
      <w:r>
        <w:t>tree.</w:t>
      </w:r>
    </w:p>
    <w:p w:rsidR="006E0FEA" w:rsidRDefault="006E0FEA">
      <w:pPr>
        <w:pStyle w:val="BodyText"/>
        <w:rPr>
          <w:sz w:val="28"/>
        </w:rPr>
      </w:pPr>
    </w:p>
    <w:p w:rsidR="006E0FEA" w:rsidRDefault="006E0FEA">
      <w:pPr>
        <w:pStyle w:val="BodyText"/>
        <w:spacing w:before="3"/>
        <w:rPr>
          <w:sz w:val="32"/>
        </w:rPr>
      </w:pPr>
    </w:p>
    <w:p w:rsidR="006E0FEA" w:rsidRDefault="00400E39">
      <w:pPr>
        <w:pStyle w:val="Heading1"/>
      </w:pPr>
      <w:r>
        <w:t>DECISION TREE REPRESENTATION</w:t>
      </w:r>
    </w:p>
    <w:p w:rsidR="006E0FEA" w:rsidRDefault="006E0FEA">
      <w:pPr>
        <w:pStyle w:val="BodyText"/>
        <w:spacing w:before="7"/>
        <w:rPr>
          <w:b/>
          <w:sz w:val="33"/>
        </w:rPr>
      </w:pPr>
    </w:p>
    <w:p w:rsidR="006E0FEA" w:rsidRDefault="00400E39">
      <w:pPr>
        <w:pStyle w:val="ListParagraph"/>
        <w:numPr>
          <w:ilvl w:val="0"/>
          <w:numId w:val="1"/>
        </w:numPr>
        <w:tabs>
          <w:tab w:val="left" w:pos="855"/>
        </w:tabs>
        <w:spacing w:line="273" w:lineRule="auto"/>
        <w:ind w:right="419"/>
        <w:jc w:val="both"/>
        <w:rPr>
          <w:sz w:val="26"/>
        </w:rPr>
      </w:pPr>
      <w:r>
        <w:rPr>
          <w:sz w:val="26"/>
        </w:rPr>
        <w:t xml:space="preserve">Decision trees </w:t>
      </w:r>
      <w:r>
        <w:rPr>
          <w:sz w:val="26"/>
        </w:rPr>
        <w:t>classify instances by sorting them down the tree from the root to some leaf node, which provides the classification of the</w:t>
      </w:r>
      <w:r>
        <w:rPr>
          <w:spacing w:val="-4"/>
          <w:sz w:val="26"/>
        </w:rPr>
        <w:t xml:space="preserve"> </w:t>
      </w:r>
      <w:r>
        <w:rPr>
          <w:sz w:val="26"/>
        </w:rPr>
        <w:t>instance.</w:t>
      </w:r>
    </w:p>
    <w:p w:rsidR="006E0FEA" w:rsidRDefault="00400E39">
      <w:pPr>
        <w:pStyle w:val="ListParagraph"/>
        <w:numPr>
          <w:ilvl w:val="0"/>
          <w:numId w:val="1"/>
        </w:numPr>
        <w:tabs>
          <w:tab w:val="left" w:pos="855"/>
        </w:tabs>
        <w:spacing w:before="4" w:line="273" w:lineRule="auto"/>
        <w:ind w:right="413"/>
        <w:jc w:val="both"/>
        <w:rPr>
          <w:sz w:val="26"/>
        </w:rPr>
      </w:pPr>
      <w:r>
        <w:rPr>
          <w:sz w:val="26"/>
        </w:rPr>
        <w:t xml:space="preserve">Each node in the tree specifies a test of some attribute of the instance, and each branch descending from that node </w:t>
      </w:r>
      <w:r>
        <w:rPr>
          <w:sz w:val="26"/>
        </w:rPr>
        <w:t>corresponds to one of the possible values for this</w:t>
      </w:r>
      <w:r>
        <w:rPr>
          <w:spacing w:val="-14"/>
          <w:sz w:val="26"/>
        </w:rPr>
        <w:t xml:space="preserve"> </w:t>
      </w:r>
      <w:r>
        <w:rPr>
          <w:sz w:val="26"/>
        </w:rPr>
        <w:t>attribute.</w:t>
      </w:r>
    </w:p>
    <w:p w:rsidR="006E0FEA" w:rsidRDefault="00400E39">
      <w:pPr>
        <w:pStyle w:val="ListParagraph"/>
        <w:numPr>
          <w:ilvl w:val="0"/>
          <w:numId w:val="1"/>
        </w:numPr>
        <w:tabs>
          <w:tab w:val="left" w:pos="855"/>
        </w:tabs>
        <w:spacing w:before="2" w:line="276" w:lineRule="auto"/>
        <w:ind w:right="411"/>
        <w:jc w:val="both"/>
        <w:rPr>
          <w:sz w:val="26"/>
        </w:rPr>
      </w:pPr>
      <w:r>
        <w:rPr>
          <w:sz w:val="26"/>
        </w:rPr>
        <w:t>An instance is classified by starting at the root node of the tree, testing the attribute specified</w:t>
      </w:r>
      <w:r>
        <w:rPr>
          <w:spacing w:val="-4"/>
          <w:sz w:val="26"/>
        </w:rPr>
        <w:t xml:space="preserve"> </w:t>
      </w:r>
      <w:r>
        <w:rPr>
          <w:sz w:val="26"/>
        </w:rPr>
        <w:t>by</w:t>
      </w:r>
      <w:r>
        <w:rPr>
          <w:spacing w:val="-9"/>
          <w:sz w:val="26"/>
        </w:rPr>
        <w:t xml:space="preserve"> </w:t>
      </w:r>
      <w:r>
        <w:rPr>
          <w:sz w:val="26"/>
        </w:rPr>
        <w:t>this</w:t>
      </w:r>
      <w:r>
        <w:rPr>
          <w:spacing w:val="-3"/>
          <w:sz w:val="26"/>
        </w:rPr>
        <w:t xml:space="preserve"> </w:t>
      </w:r>
      <w:r>
        <w:rPr>
          <w:sz w:val="26"/>
        </w:rPr>
        <w:t>node,</w:t>
      </w:r>
      <w:r>
        <w:rPr>
          <w:spacing w:val="-2"/>
          <w:sz w:val="26"/>
        </w:rPr>
        <w:t xml:space="preserve"> </w:t>
      </w:r>
      <w:r>
        <w:rPr>
          <w:sz w:val="26"/>
        </w:rPr>
        <w:t>then</w:t>
      </w:r>
      <w:r>
        <w:rPr>
          <w:spacing w:val="-4"/>
          <w:sz w:val="26"/>
        </w:rPr>
        <w:t xml:space="preserve"> </w:t>
      </w:r>
      <w:r>
        <w:rPr>
          <w:sz w:val="26"/>
        </w:rPr>
        <w:t>moving</w:t>
      </w:r>
      <w:r>
        <w:rPr>
          <w:spacing w:val="-3"/>
          <w:sz w:val="26"/>
        </w:rPr>
        <w:t xml:space="preserve"> </w:t>
      </w:r>
      <w:r>
        <w:rPr>
          <w:sz w:val="26"/>
        </w:rPr>
        <w:t>down</w:t>
      </w:r>
      <w:r>
        <w:rPr>
          <w:spacing w:val="-4"/>
          <w:sz w:val="26"/>
        </w:rPr>
        <w:t xml:space="preserve"> </w:t>
      </w:r>
      <w:r>
        <w:rPr>
          <w:sz w:val="26"/>
        </w:rPr>
        <w:t>the</w:t>
      </w:r>
      <w:r>
        <w:rPr>
          <w:spacing w:val="-2"/>
          <w:sz w:val="26"/>
        </w:rPr>
        <w:t xml:space="preserve"> </w:t>
      </w:r>
      <w:r>
        <w:rPr>
          <w:sz w:val="26"/>
        </w:rPr>
        <w:t>tree</w:t>
      </w:r>
      <w:r>
        <w:rPr>
          <w:spacing w:val="-4"/>
          <w:sz w:val="26"/>
        </w:rPr>
        <w:t xml:space="preserve"> </w:t>
      </w:r>
      <w:r>
        <w:rPr>
          <w:sz w:val="26"/>
        </w:rPr>
        <w:t>branch</w:t>
      </w:r>
      <w:r>
        <w:rPr>
          <w:spacing w:val="-3"/>
          <w:sz w:val="26"/>
        </w:rPr>
        <w:t xml:space="preserve"> </w:t>
      </w:r>
      <w:r>
        <w:rPr>
          <w:sz w:val="26"/>
        </w:rPr>
        <w:t>corresponding</w:t>
      </w:r>
      <w:r>
        <w:rPr>
          <w:spacing w:val="-4"/>
          <w:sz w:val="26"/>
        </w:rPr>
        <w:t xml:space="preserve"> </w:t>
      </w:r>
      <w:r>
        <w:rPr>
          <w:sz w:val="26"/>
        </w:rPr>
        <w:t>to</w:t>
      </w:r>
      <w:r>
        <w:rPr>
          <w:spacing w:val="-4"/>
          <w:sz w:val="26"/>
        </w:rPr>
        <w:t xml:space="preserve"> </w:t>
      </w:r>
      <w:r>
        <w:rPr>
          <w:sz w:val="26"/>
        </w:rPr>
        <w:t>the</w:t>
      </w:r>
      <w:r>
        <w:rPr>
          <w:spacing w:val="-3"/>
          <w:sz w:val="26"/>
        </w:rPr>
        <w:t xml:space="preserve"> </w:t>
      </w:r>
      <w:r>
        <w:rPr>
          <w:sz w:val="26"/>
        </w:rPr>
        <w:t>value</w:t>
      </w:r>
      <w:r>
        <w:rPr>
          <w:spacing w:val="-4"/>
          <w:sz w:val="26"/>
        </w:rPr>
        <w:t xml:space="preserve"> </w:t>
      </w:r>
      <w:r>
        <w:rPr>
          <w:sz w:val="26"/>
        </w:rPr>
        <w:t xml:space="preserve">of the </w:t>
      </w:r>
      <w:r>
        <w:rPr>
          <w:sz w:val="26"/>
        </w:rPr>
        <w:t>attribute in the given example. This process is then repeated for the subtree rooted at the new</w:t>
      </w:r>
      <w:r>
        <w:rPr>
          <w:spacing w:val="-1"/>
          <w:sz w:val="26"/>
        </w:rPr>
        <w:t xml:space="preserve"> </w:t>
      </w:r>
      <w:r>
        <w:rPr>
          <w:sz w:val="26"/>
        </w:rPr>
        <w:t>node.</w:t>
      </w:r>
    </w:p>
    <w:p w:rsidR="006E0FEA" w:rsidRDefault="006E0FEA">
      <w:pPr>
        <w:pStyle w:val="BodyText"/>
        <w:rPr>
          <w:sz w:val="20"/>
        </w:rPr>
      </w:pPr>
    </w:p>
    <w:p w:rsidR="006E0FEA" w:rsidRDefault="006E0FEA">
      <w:pPr>
        <w:pStyle w:val="BodyText"/>
        <w:rPr>
          <w:sz w:val="20"/>
        </w:rPr>
      </w:pPr>
    </w:p>
    <w:p w:rsidR="006E0FEA" w:rsidRDefault="00400E39">
      <w:pPr>
        <w:pStyle w:val="BodyText"/>
        <w:spacing w:before="7"/>
        <w:rPr>
          <w:sz w:val="23"/>
        </w:rPr>
      </w:pPr>
      <w:r>
        <w:rPr>
          <w:noProof/>
        </w:rPr>
        <w:drawing>
          <wp:anchor distT="0" distB="0" distL="0" distR="0" simplePos="0" relativeHeight="251649536" behindDoc="0" locked="0" layoutInCell="1" allowOverlap="1">
            <wp:simplePos x="0" y="0"/>
            <wp:positionH relativeFrom="page">
              <wp:posOffset>1109345</wp:posOffset>
            </wp:positionH>
            <wp:positionV relativeFrom="paragraph">
              <wp:posOffset>196850</wp:posOffset>
            </wp:positionV>
            <wp:extent cx="5223510" cy="31153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5223248" cy="3115437"/>
                    </a:xfrm>
                    <a:prstGeom prst="rect">
                      <a:avLst/>
                    </a:prstGeom>
                  </pic:spPr>
                </pic:pic>
              </a:graphicData>
            </a:graphic>
          </wp:anchor>
        </w:drawing>
      </w:r>
    </w:p>
    <w:p w:rsidR="006E0FEA" w:rsidRDefault="006E0FEA">
      <w:pPr>
        <w:pStyle w:val="BodyText"/>
        <w:rPr>
          <w:sz w:val="28"/>
        </w:rPr>
      </w:pPr>
    </w:p>
    <w:p w:rsidR="006E0FEA" w:rsidRDefault="00400E39">
      <w:pPr>
        <w:pStyle w:val="BodyText"/>
        <w:spacing w:before="204" w:line="276" w:lineRule="auto"/>
        <w:ind w:left="133" w:right="531"/>
      </w:pPr>
      <w:r>
        <w:t xml:space="preserve">FIGURE: A decision tree for the concept </w:t>
      </w:r>
      <w:r>
        <w:rPr>
          <w:b/>
          <w:i/>
        </w:rPr>
        <w:t>PlayTennis</w:t>
      </w:r>
      <w:r>
        <w:t>. An example is classified by sorting it through the tree to the appropriate leaf node, then return</w:t>
      </w:r>
      <w:r>
        <w:t>ing the classification associated with this leaf</w:t>
      </w:r>
    </w:p>
    <w:p w:rsidR="006E0FEA" w:rsidRDefault="006E0FEA">
      <w:pPr>
        <w:spacing w:line="276" w:lineRule="auto"/>
        <w:sectPr w:rsidR="006E0FEA">
          <w:headerReference w:type="default" r:id="rId9"/>
          <w:footerReference w:type="default" r:id="rId10"/>
          <w:type w:val="continuous"/>
          <w:pgSz w:w="11910" w:h="16840"/>
          <w:pgMar w:top="1200" w:right="720" w:bottom="620" w:left="860" w:header="569" w:footer="438" w:gutter="0"/>
          <w:pgNumType w:start="1"/>
          <w:cols w:space="720"/>
        </w:sectPr>
      </w:pPr>
    </w:p>
    <w:p w:rsidR="006E0FEA" w:rsidRDefault="006E0FEA">
      <w:pPr>
        <w:pStyle w:val="BodyText"/>
        <w:rPr>
          <w:sz w:val="20"/>
        </w:rPr>
      </w:pPr>
    </w:p>
    <w:p w:rsidR="006E0FEA" w:rsidRDefault="00400E39">
      <w:pPr>
        <w:pStyle w:val="ListParagraph"/>
        <w:numPr>
          <w:ilvl w:val="0"/>
          <w:numId w:val="1"/>
        </w:numPr>
        <w:tabs>
          <w:tab w:val="left" w:pos="853"/>
          <w:tab w:val="left" w:pos="855"/>
        </w:tabs>
        <w:spacing w:before="217" w:line="273" w:lineRule="auto"/>
        <w:ind w:right="787"/>
        <w:rPr>
          <w:sz w:val="26"/>
        </w:rPr>
      </w:pPr>
      <w:r>
        <w:rPr>
          <w:sz w:val="26"/>
        </w:rPr>
        <w:t xml:space="preserve">Decision trees represent a disjunction of conjunctions of constraints on the attribute </w:t>
      </w:r>
      <w:r>
        <w:rPr>
          <w:sz w:val="26"/>
        </w:rPr>
        <w:t>values of instances.</w:t>
      </w:r>
    </w:p>
    <w:p w:rsidR="006E0FEA" w:rsidRDefault="00400E39">
      <w:pPr>
        <w:pStyle w:val="ListParagraph"/>
        <w:numPr>
          <w:ilvl w:val="0"/>
          <w:numId w:val="1"/>
        </w:numPr>
        <w:tabs>
          <w:tab w:val="left" w:pos="853"/>
          <w:tab w:val="left" w:pos="855"/>
        </w:tabs>
        <w:spacing w:before="1" w:line="273" w:lineRule="auto"/>
        <w:ind w:right="777"/>
        <w:rPr>
          <w:sz w:val="26"/>
        </w:rPr>
      </w:pPr>
      <w:r>
        <w:rPr>
          <w:sz w:val="26"/>
        </w:rPr>
        <w:t>Each path from the tree root to a leaf corresponds to a conjunction of attribute tests, and the tree itself to a disjunction of these</w:t>
      </w:r>
      <w:r>
        <w:rPr>
          <w:spacing w:val="1"/>
          <w:sz w:val="26"/>
        </w:rPr>
        <w:t xml:space="preserve"> </w:t>
      </w:r>
      <w:r>
        <w:rPr>
          <w:sz w:val="26"/>
        </w:rPr>
        <w:t>conjunctions</w:t>
      </w:r>
    </w:p>
    <w:p w:rsidR="006E0FEA" w:rsidRDefault="006E0FEA">
      <w:pPr>
        <w:pStyle w:val="BodyText"/>
        <w:spacing w:before="2"/>
        <w:rPr>
          <w:sz w:val="30"/>
        </w:rPr>
      </w:pPr>
    </w:p>
    <w:p w:rsidR="006E0FEA" w:rsidRDefault="00400E39">
      <w:pPr>
        <w:pStyle w:val="BodyText"/>
        <w:spacing w:line="280" w:lineRule="auto"/>
        <w:ind w:left="1574" w:right="1505" w:hanging="1441"/>
      </w:pPr>
      <w:r>
        <w:t>For example, the decision tree shown in above figure corresponds to the expression (Out</w:t>
      </w:r>
      <w:r>
        <w:t xml:space="preserve">look = Sunny </w:t>
      </w:r>
      <w:r>
        <w:rPr>
          <w:rFonts w:ascii="DejaVu Sans" w:hAnsi="DejaVu Sans"/>
        </w:rPr>
        <w:t xml:space="preserve">∧ </w:t>
      </w:r>
      <w:r>
        <w:t>Humidity = Normal)</w:t>
      </w:r>
    </w:p>
    <w:p w:rsidR="006E0FEA" w:rsidRDefault="00400E39">
      <w:pPr>
        <w:pStyle w:val="BodyText"/>
        <w:tabs>
          <w:tab w:val="left" w:pos="2293"/>
        </w:tabs>
        <w:spacing w:line="300" w:lineRule="exact"/>
        <w:ind w:left="1574"/>
      </w:pPr>
      <w:r>
        <w:rPr>
          <w:rFonts w:ascii="DejaVu Sans" w:hAnsi="DejaVu Sans"/>
        </w:rPr>
        <w:t>∨</w:t>
      </w:r>
      <w:r>
        <w:rPr>
          <w:rFonts w:ascii="DejaVu Sans" w:hAnsi="DejaVu Sans"/>
        </w:rPr>
        <w:tab/>
      </w:r>
      <w:r>
        <w:t>(Outlook = Overcast)</w:t>
      </w:r>
    </w:p>
    <w:p w:rsidR="006E0FEA" w:rsidRDefault="00400E39">
      <w:pPr>
        <w:pStyle w:val="BodyText"/>
        <w:tabs>
          <w:tab w:val="left" w:pos="2293"/>
        </w:tabs>
        <w:spacing w:before="46"/>
        <w:ind w:left="1574"/>
      </w:pPr>
      <w:r>
        <w:rPr>
          <w:rFonts w:ascii="DejaVu Sans" w:hAnsi="DejaVu Sans"/>
        </w:rPr>
        <w:t>∨</w:t>
      </w:r>
      <w:r>
        <w:rPr>
          <w:rFonts w:ascii="DejaVu Sans" w:hAnsi="DejaVu Sans"/>
        </w:rPr>
        <w:tab/>
      </w:r>
      <w:r>
        <w:t xml:space="preserve">(Outlook = Rain </w:t>
      </w:r>
      <w:r>
        <w:rPr>
          <w:rFonts w:ascii="DejaVu Sans" w:hAnsi="DejaVu Sans"/>
        </w:rPr>
        <w:t xml:space="preserve">∧ </w:t>
      </w:r>
      <w:r>
        <w:t>Wind =</w:t>
      </w:r>
      <w:r>
        <w:rPr>
          <w:spacing w:val="-18"/>
        </w:rPr>
        <w:t xml:space="preserve"> </w:t>
      </w:r>
      <w:r>
        <w:t>Weak)</w:t>
      </w:r>
    </w:p>
    <w:p w:rsidR="006E0FEA" w:rsidRDefault="006E0FEA">
      <w:pPr>
        <w:pStyle w:val="BodyText"/>
        <w:rPr>
          <w:sz w:val="28"/>
        </w:rPr>
      </w:pPr>
    </w:p>
    <w:p w:rsidR="006E0FEA" w:rsidRDefault="006E0FEA">
      <w:pPr>
        <w:pStyle w:val="BodyText"/>
        <w:rPr>
          <w:sz w:val="28"/>
        </w:rPr>
      </w:pPr>
    </w:p>
    <w:p w:rsidR="006E0FEA" w:rsidRDefault="006E0FEA">
      <w:pPr>
        <w:pStyle w:val="BodyText"/>
        <w:spacing w:before="8"/>
        <w:rPr>
          <w:sz w:val="37"/>
        </w:rPr>
      </w:pPr>
    </w:p>
    <w:p w:rsidR="006E0FEA" w:rsidRDefault="00400E39">
      <w:pPr>
        <w:pStyle w:val="Heading1"/>
      </w:pPr>
      <w:r>
        <w:t>APPROPRIATE PROBLEMS FOR DECISION TREE LEARNING</w:t>
      </w:r>
    </w:p>
    <w:p w:rsidR="006E0FEA" w:rsidRDefault="006E0FEA">
      <w:pPr>
        <w:pStyle w:val="BodyText"/>
        <w:spacing w:before="8"/>
        <w:rPr>
          <w:b/>
          <w:sz w:val="33"/>
        </w:rPr>
      </w:pPr>
    </w:p>
    <w:p w:rsidR="006E0FEA" w:rsidRDefault="00400E39">
      <w:pPr>
        <w:pStyle w:val="BodyText"/>
        <w:ind w:left="133"/>
      </w:pPr>
      <w:r>
        <w:t>Decision tree learning is generally best suited to problems with the following characteristics:</w:t>
      </w:r>
    </w:p>
    <w:p w:rsidR="006E0FEA" w:rsidRDefault="006E0FEA">
      <w:pPr>
        <w:pStyle w:val="BodyText"/>
        <w:spacing w:before="8"/>
        <w:rPr>
          <w:sz w:val="33"/>
        </w:rPr>
      </w:pPr>
    </w:p>
    <w:p w:rsidR="006E0FEA" w:rsidRDefault="00400E39">
      <w:pPr>
        <w:pStyle w:val="ListParagraph"/>
        <w:numPr>
          <w:ilvl w:val="0"/>
          <w:numId w:val="2"/>
        </w:numPr>
        <w:tabs>
          <w:tab w:val="left" w:pos="855"/>
        </w:tabs>
        <w:spacing w:line="276" w:lineRule="auto"/>
        <w:ind w:right="1003"/>
        <w:rPr>
          <w:sz w:val="26"/>
        </w:rPr>
      </w:pPr>
      <w:r>
        <w:rPr>
          <w:b/>
          <w:i/>
          <w:sz w:val="26"/>
        </w:rPr>
        <w:t xml:space="preserve">Instances are represented by attribute-value pairs </w:t>
      </w:r>
      <w:r>
        <w:rPr>
          <w:sz w:val="26"/>
        </w:rPr>
        <w:t>– Instances are described by a fixed set of attributes and their</w:t>
      </w:r>
      <w:r>
        <w:rPr>
          <w:spacing w:val="-4"/>
          <w:sz w:val="26"/>
        </w:rPr>
        <w:t xml:space="preserve"> </w:t>
      </w:r>
      <w:r>
        <w:rPr>
          <w:sz w:val="26"/>
        </w:rPr>
        <w:t>values</w:t>
      </w:r>
    </w:p>
    <w:p w:rsidR="006E0FEA" w:rsidRDefault="006E0FEA">
      <w:pPr>
        <w:pStyle w:val="BodyText"/>
        <w:rPr>
          <w:sz w:val="30"/>
        </w:rPr>
      </w:pPr>
    </w:p>
    <w:p w:rsidR="006E0FEA" w:rsidRDefault="00400E39">
      <w:pPr>
        <w:pStyle w:val="ListParagraph"/>
        <w:numPr>
          <w:ilvl w:val="0"/>
          <w:numId w:val="2"/>
        </w:numPr>
        <w:tabs>
          <w:tab w:val="left" w:pos="855"/>
        </w:tabs>
        <w:spacing w:line="276" w:lineRule="auto"/>
        <w:ind w:right="500"/>
        <w:rPr>
          <w:sz w:val="26"/>
        </w:rPr>
      </w:pPr>
      <w:r>
        <w:rPr>
          <w:b/>
          <w:i/>
          <w:sz w:val="26"/>
        </w:rPr>
        <w:t xml:space="preserve">The target function has discrete output values </w:t>
      </w:r>
      <w:r>
        <w:rPr>
          <w:sz w:val="26"/>
        </w:rPr>
        <w:t>– The decision tree assigns a Boolean classification (e.g., yes or no) to each exampl</w:t>
      </w:r>
      <w:r>
        <w:rPr>
          <w:sz w:val="26"/>
        </w:rPr>
        <w:t>e. Decision tree methods easily extend</w:t>
      </w:r>
      <w:r>
        <w:rPr>
          <w:spacing w:val="-19"/>
          <w:sz w:val="26"/>
        </w:rPr>
        <w:t xml:space="preserve"> </w:t>
      </w:r>
      <w:r>
        <w:rPr>
          <w:sz w:val="26"/>
        </w:rPr>
        <w:t>to learning functions with more than two possible output</w:t>
      </w:r>
      <w:r>
        <w:rPr>
          <w:spacing w:val="-6"/>
          <w:sz w:val="26"/>
        </w:rPr>
        <w:t xml:space="preserve"> </w:t>
      </w:r>
      <w:r>
        <w:rPr>
          <w:sz w:val="26"/>
        </w:rPr>
        <w:t>values.</w:t>
      </w:r>
    </w:p>
    <w:p w:rsidR="006E0FEA" w:rsidRDefault="006E0FEA">
      <w:pPr>
        <w:pStyle w:val="BodyText"/>
        <w:spacing w:before="6"/>
        <w:rPr>
          <w:sz w:val="30"/>
        </w:rPr>
      </w:pPr>
    </w:p>
    <w:p w:rsidR="006E0FEA" w:rsidRDefault="00400E39">
      <w:pPr>
        <w:pStyle w:val="ListParagraph"/>
        <w:numPr>
          <w:ilvl w:val="0"/>
          <w:numId w:val="2"/>
        </w:numPr>
        <w:tabs>
          <w:tab w:val="left" w:pos="855"/>
        </w:tabs>
        <w:ind w:hanging="361"/>
        <w:rPr>
          <w:b/>
          <w:i/>
          <w:sz w:val="26"/>
        </w:rPr>
      </w:pPr>
      <w:r>
        <w:rPr>
          <w:b/>
          <w:i/>
          <w:sz w:val="26"/>
        </w:rPr>
        <w:t>Disjunctive descriptions may be</w:t>
      </w:r>
      <w:r>
        <w:rPr>
          <w:b/>
          <w:i/>
          <w:spacing w:val="-5"/>
          <w:sz w:val="26"/>
        </w:rPr>
        <w:t xml:space="preserve"> </w:t>
      </w:r>
      <w:r>
        <w:rPr>
          <w:b/>
          <w:i/>
          <w:sz w:val="26"/>
        </w:rPr>
        <w:t>required</w:t>
      </w:r>
    </w:p>
    <w:p w:rsidR="006E0FEA" w:rsidRDefault="006E0FEA">
      <w:pPr>
        <w:pStyle w:val="BodyText"/>
        <w:spacing w:before="1"/>
        <w:rPr>
          <w:b/>
          <w:i/>
          <w:sz w:val="33"/>
        </w:rPr>
      </w:pPr>
    </w:p>
    <w:p w:rsidR="006E0FEA" w:rsidRDefault="00400E39">
      <w:pPr>
        <w:pStyle w:val="ListParagraph"/>
        <w:numPr>
          <w:ilvl w:val="0"/>
          <w:numId w:val="2"/>
        </w:numPr>
        <w:tabs>
          <w:tab w:val="left" w:pos="855"/>
        </w:tabs>
        <w:spacing w:line="276" w:lineRule="auto"/>
        <w:ind w:right="517"/>
        <w:rPr>
          <w:sz w:val="26"/>
        </w:rPr>
      </w:pPr>
      <w:r>
        <w:rPr>
          <w:b/>
          <w:i/>
          <w:sz w:val="26"/>
        </w:rPr>
        <w:t xml:space="preserve">The training data may contain errors </w:t>
      </w:r>
      <w:r>
        <w:rPr>
          <w:sz w:val="26"/>
        </w:rPr>
        <w:t xml:space="preserve">– Decision tree learning methods are robust to errors, both errors in </w:t>
      </w:r>
      <w:r>
        <w:rPr>
          <w:sz w:val="26"/>
        </w:rPr>
        <w:t>classifications of the training examples and errors in the attribute values that describe these</w:t>
      </w:r>
      <w:r>
        <w:rPr>
          <w:spacing w:val="1"/>
          <w:sz w:val="26"/>
        </w:rPr>
        <w:t xml:space="preserve"> </w:t>
      </w:r>
      <w:r>
        <w:rPr>
          <w:sz w:val="26"/>
        </w:rPr>
        <w:t>examples.</w:t>
      </w:r>
    </w:p>
    <w:p w:rsidR="006E0FEA" w:rsidRDefault="006E0FEA">
      <w:pPr>
        <w:pStyle w:val="BodyText"/>
        <w:spacing w:before="9"/>
        <w:rPr>
          <w:sz w:val="22"/>
        </w:rPr>
      </w:pPr>
    </w:p>
    <w:p w:rsidR="006E0FEA" w:rsidRDefault="00400E39">
      <w:pPr>
        <w:pStyle w:val="ListParagraph"/>
        <w:numPr>
          <w:ilvl w:val="0"/>
          <w:numId w:val="2"/>
        </w:numPr>
        <w:tabs>
          <w:tab w:val="left" w:pos="855"/>
        </w:tabs>
        <w:spacing w:line="276" w:lineRule="auto"/>
        <w:ind w:right="590"/>
        <w:rPr>
          <w:sz w:val="26"/>
        </w:rPr>
      </w:pPr>
      <w:r>
        <w:rPr>
          <w:b/>
          <w:i/>
          <w:sz w:val="26"/>
        </w:rPr>
        <w:t xml:space="preserve">The training data may contain missing attribute values </w:t>
      </w:r>
      <w:r>
        <w:rPr>
          <w:b/>
          <w:sz w:val="26"/>
        </w:rPr>
        <w:t xml:space="preserve">– </w:t>
      </w:r>
      <w:r>
        <w:rPr>
          <w:sz w:val="26"/>
        </w:rPr>
        <w:t>Decision tree methods can be used even when some training examples have unknown</w:t>
      </w:r>
      <w:r>
        <w:rPr>
          <w:spacing w:val="-4"/>
          <w:sz w:val="26"/>
        </w:rPr>
        <w:t xml:space="preserve"> </w:t>
      </w:r>
      <w:r>
        <w:rPr>
          <w:sz w:val="26"/>
        </w:rPr>
        <w:t>values</w:t>
      </w:r>
    </w:p>
    <w:p w:rsidR="006E0FEA" w:rsidRDefault="006E0FEA">
      <w:pPr>
        <w:spacing w:line="276" w:lineRule="auto"/>
        <w:rPr>
          <w:sz w:val="26"/>
        </w:rPr>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400E39">
      <w:pPr>
        <w:pStyle w:val="Heading1"/>
        <w:spacing w:before="221"/>
      </w:pPr>
      <w:r>
        <w:t>THE BASIC DECISION TREE LEARNING ALGORITHM</w:t>
      </w:r>
    </w:p>
    <w:p w:rsidR="006E0FEA" w:rsidRDefault="006E0FEA">
      <w:pPr>
        <w:pStyle w:val="BodyText"/>
        <w:spacing w:before="9"/>
        <w:rPr>
          <w:b/>
          <w:sz w:val="33"/>
        </w:rPr>
      </w:pPr>
    </w:p>
    <w:p w:rsidR="006E0FEA" w:rsidRDefault="00400E39">
      <w:pPr>
        <w:pStyle w:val="BodyText"/>
        <w:ind w:left="133"/>
      </w:pPr>
      <w:r>
        <w:t>The basic algorithm is ID3 which learns decision trees by constructing them top-down</w:t>
      </w:r>
    </w:p>
    <w:p w:rsidR="006E0FEA" w:rsidRDefault="006E0FEA">
      <w:pPr>
        <w:pStyle w:val="BodyText"/>
        <w:rPr>
          <w:sz w:val="20"/>
        </w:rPr>
      </w:pPr>
    </w:p>
    <w:p w:rsidR="006E0FEA" w:rsidRDefault="006E0FEA">
      <w:pPr>
        <w:pStyle w:val="BodyText"/>
        <w:rPr>
          <w:sz w:val="20"/>
        </w:rPr>
      </w:pPr>
    </w:p>
    <w:p w:rsidR="006E0FEA" w:rsidRDefault="00400E39">
      <w:pPr>
        <w:pStyle w:val="BodyText"/>
        <w:spacing w:before="9"/>
        <w:rPr>
          <w:sz w:val="20"/>
        </w:rPr>
      </w:pPr>
      <w:r>
        <w:rPr>
          <w:noProof/>
        </w:rPr>
        <mc:AlternateContent>
          <mc:Choice Requires="wps">
            <w:drawing>
              <wp:anchor distT="0" distB="0" distL="0" distR="0" simplePos="0" relativeHeight="251664896" behindDoc="1" locked="0" layoutInCell="1" allowOverlap="1">
                <wp:simplePos x="0" y="0"/>
                <wp:positionH relativeFrom="page">
                  <wp:posOffset>612140</wp:posOffset>
                </wp:positionH>
                <wp:positionV relativeFrom="paragraph">
                  <wp:posOffset>176530</wp:posOffset>
                </wp:positionV>
                <wp:extent cx="6247765" cy="5715"/>
                <wp:effectExtent l="0" t="0" r="0" b="0"/>
                <wp:wrapTopAndBottom/>
                <wp:docPr id="2" name="Rectangles 2"/>
                <wp:cNvGraphicFramePr/>
                <a:graphic xmlns:a="http://schemas.openxmlformats.org/drawingml/2006/main">
                  <a:graphicData uri="http://schemas.microsoft.com/office/word/2010/wordprocessingShape">
                    <wps:wsp>
                      <wps:cNvSpPr/>
                      <wps:spPr>
                        <a:xfrm>
                          <a:off x="0" y="0"/>
                          <a:ext cx="6247765" cy="5715"/>
                        </a:xfrm>
                        <a:prstGeom prst="rect">
                          <a:avLst/>
                        </a:prstGeom>
                        <a:solidFill>
                          <a:srgbClr val="000000"/>
                        </a:solidFill>
                        <a:ln>
                          <a:noFill/>
                        </a:ln>
                      </wps:spPr>
                      <wps:bodyPr upright="1"/>
                    </wps:wsp>
                  </a:graphicData>
                </a:graphic>
              </wp:anchor>
            </w:drawing>
          </mc:Choice>
          <mc:Fallback xmlns:wpsCustomData="http://www.wps.cn/officeDocument/2013/wpsCustomData">
            <w:pict>
              <v:rect id="_x0000_s1026" o:spid="_x0000_s1026" o:spt="1" style="position:absolute;left:0pt;margin-left:48.2pt;margin-top:13.9pt;height:0.45pt;width:491.95pt;mso-position-horizontal-relative:page;mso-wrap-distance-bottom:0pt;mso-wrap-distance-top:0pt;z-index:-251651072;mso-width-relative:page;mso-height-relative:page;" fillcolor="#000000" filled="t" stroked="f" coordsize="21600,21600" o:gfxdata="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sJse9NgAAAAJAQAADwAA&#10;AAAAAAABACAAAAAiAAAAZHJzL2Rvd25yZXYueG1sUEsBAhQAFAAAAAgAh07iQJTVD0SkAQAAYQMA&#10;AA4AAAAAAAAAAQAgAAAAJwEAAGRycy9lMm9Eb2MueG1sUEsFBgAAAAAGAAYAWQEAAD0FAAAAAA==&#10;">
                <v:fill on="t" focussize="0,0"/>
                <v:stroke on="f"/>
                <v:imagedata o:title=""/>
                <o:lock v:ext="edit" aspectratio="f"/>
                <w10:wrap type="topAndBottom"/>
              </v:rect>
            </w:pict>
          </mc:Fallback>
        </mc:AlternateContent>
      </w:r>
    </w:p>
    <w:p w:rsidR="006E0FEA" w:rsidRDefault="00400E39">
      <w:pPr>
        <w:pStyle w:val="BodyText"/>
        <w:ind w:left="133"/>
      </w:pPr>
      <w:r>
        <w:t>ID3(Examples, Target_attribute, Attributes)</w:t>
      </w:r>
    </w:p>
    <w:p w:rsidR="006E0FEA" w:rsidRDefault="006E0FEA">
      <w:pPr>
        <w:pStyle w:val="BodyText"/>
        <w:spacing w:before="2"/>
      </w:pPr>
    </w:p>
    <w:p w:rsidR="006E0FEA" w:rsidRDefault="00400E39">
      <w:pPr>
        <w:pStyle w:val="BodyText"/>
        <w:spacing w:before="89" w:line="276" w:lineRule="auto"/>
        <w:ind w:left="700" w:right="412"/>
        <w:jc w:val="both"/>
      </w:pPr>
      <w:r>
        <w:t xml:space="preserve">Examples are the training examples. </w:t>
      </w:r>
      <w:r>
        <w:t>Target_attribute is the attribute whose value is to</w:t>
      </w:r>
      <w:r>
        <w:rPr>
          <w:spacing w:val="-42"/>
        </w:rPr>
        <w:t xml:space="preserve"> </w:t>
      </w:r>
      <w:r>
        <w:t>be predicted by the tree. Attributes is a list of other attributes that may be tested by the learned</w:t>
      </w:r>
      <w:r>
        <w:rPr>
          <w:spacing w:val="-8"/>
        </w:rPr>
        <w:t xml:space="preserve"> </w:t>
      </w:r>
      <w:r>
        <w:t>decision</w:t>
      </w:r>
      <w:r>
        <w:rPr>
          <w:spacing w:val="-9"/>
        </w:rPr>
        <w:t xml:space="preserve"> </w:t>
      </w:r>
      <w:r>
        <w:t>tree.</w:t>
      </w:r>
      <w:r>
        <w:rPr>
          <w:spacing w:val="-7"/>
        </w:rPr>
        <w:t xml:space="preserve"> </w:t>
      </w:r>
      <w:r>
        <w:t>Returns</w:t>
      </w:r>
      <w:r>
        <w:rPr>
          <w:spacing w:val="-9"/>
        </w:rPr>
        <w:t xml:space="preserve"> </w:t>
      </w:r>
      <w:r>
        <w:t>a</w:t>
      </w:r>
      <w:r>
        <w:rPr>
          <w:spacing w:val="-8"/>
        </w:rPr>
        <w:t xml:space="preserve"> </w:t>
      </w:r>
      <w:r>
        <w:t>decision</w:t>
      </w:r>
      <w:r>
        <w:rPr>
          <w:spacing w:val="-9"/>
        </w:rPr>
        <w:t xml:space="preserve"> </w:t>
      </w:r>
      <w:r>
        <w:t>tree</w:t>
      </w:r>
      <w:r>
        <w:rPr>
          <w:spacing w:val="-9"/>
        </w:rPr>
        <w:t xml:space="preserve"> </w:t>
      </w:r>
      <w:r>
        <w:t>that</w:t>
      </w:r>
      <w:r>
        <w:rPr>
          <w:spacing w:val="-9"/>
        </w:rPr>
        <w:t xml:space="preserve"> </w:t>
      </w:r>
      <w:r>
        <w:t>correctly</w:t>
      </w:r>
      <w:r>
        <w:rPr>
          <w:spacing w:val="-13"/>
        </w:rPr>
        <w:t xml:space="preserve"> </w:t>
      </w:r>
      <w:r>
        <w:t>classifies</w:t>
      </w:r>
      <w:r>
        <w:rPr>
          <w:spacing w:val="-7"/>
        </w:rPr>
        <w:t xml:space="preserve"> </w:t>
      </w:r>
      <w:r>
        <w:t>the</w:t>
      </w:r>
      <w:r>
        <w:rPr>
          <w:spacing w:val="-9"/>
        </w:rPr>
        <w:t xml:space="preserve"> </w:t>
      </w:r>
      <w:r>
        <w:t>given</w:t>
      </w:r>
      <w:r>
        <w:rPr>
          <w:spacing w:val="-9"/>
        </w:rPr>
        <w:t xml:space="preserve"> </w:t>
      </w:r>
      <w:r>
        <w:t>Examples.</w:t>
      </w:r>
    </w:p>
    <w:p w:rsidR="006E0FEA" w:rsidRDefault="006E0FEA">
      <w:pPr>
        <w:pStyle w:val="BodyText"/>
        <w:spacing w:before="11"/>
        <w:rPr>
          <w:sz w:val="29"/>
        </w:rPr>
      </w:pPr>
    </w:p>
    <w:p w:rsidR="006E0FEA" w:rsidRDefault="00400E39">
      <w:pPr>
        <w:pStyle w:val="ListParagraph"/>
        <w:numPr>
          <w:ilvl w:val="0"/>
          <w:numId w:val="3"/>
        </w:numPr>
        <w:tabs>
          <w:tab w:val="left" w:pos="561"/>
          <w:tab w:val="left" w:pos="562"/>
        </w:tabs>
        <w:ind w:hanging="362"/>
        <w:rPr>
          <w:sz w:val="26"/>
        </w:rPr>
      </w:pPr>
      <w:r>
        <w:rPr>
          <w:sz w:val="26"/>
        </w:rPr>
        <w:t>Create a Root nod</w:t>
      </w:r>
      <w:r>
        <w:rPr>
          <w:sz w:val="26"/>
        </w:rPr>
        <w:t>e for the</w:t>
      </w:r>
      <w:r>
        <w:rPr>
          <w:spacing w:val="-4"/>
          <w:sz w:val="26"/>
        </w:rPr>
        <w:t xml:space="preserve"> </w:t>
      </w:r>
      <w:r>
        <w:rPr>
          <w:sz w:val="26"/>
        </w:rPr>
        <w:t>tree</w:t>
      </w:r>
    </w:p>
    <w:p w:rsidR="006E0FEA" w:rsidRDefault="00400E39">
      <w:pPr>
        <w:pStyle w:val="ListParagraph"/>
        <w:numPr>
          <w:ilvl w:val="0"/>
          <w:numId w:val="3"/>
        </w:numPr>
        <w:tabs>
          <w:tab w:val="left" w:pos="561"/>
          <w:tab w:val="left" w:pos="562"/>
        </w:tabs>
        <w:spacing w:before="44"/>
        <w:ind w:hanging="362"/>
        <w:rPr>
          <w:sz w:val="26"/>
        </w:rPr>
      </w:pPr>
      <w:r>
        <w:rPr>
          <w:sz w:val="26"/>
        </w:rPr>
        <w:t>If all Examples are positive, Return the single-node tree Root, with label =</w:t>
      </w:r>
      <w:r>
        <w:rPr>
          <w:spacing w:val="-15"/>
          <w:sz w:val="26"/>
        </w:rPr>
        <w:t xml:space="preserve"> </w:t>
      </w:r>
      <w:r>
        <w:rPr>
          <w:sz w:val="26"/>
        </w:rPr>
        <w:t>+</w:t>
      </w:r>
    </w:p>
    <w:p w:rsidR="006E0FEA" w:rsidRDefault="00400E39">
      <w:pPr>
        <w:pStyle w:val="ListParagraph"/>
        <w:numPr>
          <w:ilvl w:val="0"/>
          <w:numId w:val="3"/>
        </w:numPr>
        <w:tabs>
          <w:tab w:val="left" w:pos="561"/>
          <w:tab w:val="left" w:pos="562"/>
        </w:tabs>
        <w:spacing w:before="44"/>
        <w:ind w:hanging="362"/>
        <w:rPr>
          <w:sz w:val="26"/>
        </w:rPr>
      </w:pPr>
      <w:r>
        <w:rPr>
          <w:sz w:val="26"/>
        </w:rPr>
        <w:t>If all Examples are negative, Return the single-node tree Root, with label =</w:t>
      </w:r>
      <w:r>
        <w:rPr>
          <w:spacing w:val="-13"/>
          <w:sz w:val="26"/>
        </w:rPr>
        <w:t xml:space="preserve"> </w:t>
      </w:r>
      <w:r>
        <w:rPr>
          <w:sz w:val="26"/>
        </w:rPr>
        <w:t>-</w:t>
      </w:r>
    </w:p>
    <w:p w:rsidR="006E0FEA" w:rsidRDefault="00400E39">
      <w:pPr>
        <w:pStyle w:val="ListParagraph"/>
        <w:numPr>
          <w:ilvl w:val="0"/>
          <w:numId w:val="3"/>
        </w:numPr>
        <w:tabs>
          <w:tab w:val="left" w:pos="561"/>
          <w:tab w:val="left" w:pos="562"/>
        </w:tabs>
        <w:spacing w:before="46" w:line="273" w:lineRule="auto"/>
        <w:ind w:right="413"/>
        <w:rPr>
          <w:sz w:val="26"/>
        </w:rPr>
      </w:pPr>
      <w:r>
        <w:rPr>
          <w:sz w:val="26"/>
        </w:rPr>
        <w:t xml:space="preserve">If Attributes is empty, Return the single-node tree Root, with label = most </w:t>
      </w:r>
      <w:r>
        <w:rPr>
          <w:sz w:val="26"/>
        </w:rPr>
        <w:t>common value of Target_attribute in</w:t>
      </w:r>
      <w:r>
        <w:rPr>
          <w:spacing w:val="1"/>
          <w:sz w:val="26"/>
        </w:rPr>
        <w:t xml:space="preserve"> </w:t>
      </w:r>
      <w:r>
        <w:rPr>
          <w:sz w:val="26"/>
        </w:rPr>
        <w:t>Examples</w:t>
      </w:r>
    </w:p>
    <w:p w:rsidR="006E0FEA" w:rsidRDefault="006E0FEA">
      <w:pPr>
        <w:pStyle w:val="BodyText"/>
        <w:rPr>
          <w:sz w:val="30"/>
        </w:rPr>
      </w:pPr>
    </w:p>
    <w:p w:rsidR="006E0FEA" w:rsidRDefault="00400E39">
      <w:pPr>
        <w:pStyle w:val="ListParagraph"/>
        <w:numPr>
          <w:ilvl w:val="0"/>
          <w:numId w:val="3"/>
        </w:numPr>
        <w:tabs>
          <w:tab w:val="left" w:pos="561"/>
          <w:tab w:val="left" w:pos="562"/>
        </w:tabs>
        <w:ind w:hanging="362"/>
        <w:rPr>
          <w:sz w:val="26"/>
        </w:rPr>
      </w:pPr>
      <w:r>
        <w:rPr>
          <w:sz w:val="26"/>
        </w:rPr>
        <w:t>Otherwise Begin</w:t>
      </w:r>
    </w:p>
    <w:p w:rsidR="006E0FEA" w:rsidRDefault="00400E39">
      <w:pPr>
        <w:pStyle w:val="ListParagraph"/>
        <w:numPr>
          <w:ilvl w:val="1"/>
          <w:numId w:val="3"/>
        </w:numPr>
        <w:tabs>
          <w:tab w:val="left" w:pos="985"/>
          <w:tab w:val="left" w:pos="987"/>
        </w:tabs>
        <w:spacing w:before="44"/>
        <w:ind w:hanging="361"/>
        <w:rPr>
          <w:sz w:val="26"/>
        </w:rPr>
      </w:pPr>
      <w:r>
        <w:rPr>
          <w:sz w:val="26"/>
        </w:rPr>
        <w:t>A ← the attribute from Attributes that best* classifies</w:t>
      </w:r>
      <w:r>
        <w:rPr>
          <w:spacing w:val="-9"/>
          <w:sz w:val="26"/>
        </w:rPr>
        <w:t xml:space="preserve"> </w:t>
      </w:r>
      <w:r>
        <w:rPr>
          <w:sz w:val="26"/>
        </w:rPr>
        <w:t>Examples</w:t>
      </w:r>
    </w:p>
    <w:p w:rsidR="006E0FEA" w:rsidRDefault="00400E39">
      <w:pPr>
        <w:pStyle w:val="ListParagraph"/>
        <w:numPr>
          <w:ilvl w:val="1"/>
          <w:numId w:val="3"/>
        </w:numPr>
        <w:tabs>
          <w:tab w:val="left" w:pos="985"/>
          <w:tab w:val="left" w:pos="987"/>
        </w:tabs>
        <w:spacing w:before="44"/>
        <w:ind w:hanging="361"/>
        <w:rPr>
          <w:sz w:val="26"/>
        </w:rPr>
      </w:pPr>
      <w:r>
        <w:rPr>
          <w:sz w:val="26"/>
        </w:rPr>
        <w:t>The decision attribute for Root ←</w:t>
      </w:r>
      <w:r>
        <w:rPr>
          <w:spacing w:val="-5"/>
          <w:sz w:val="26"/>
        </w:rPr>
        <w:t xml:space="preserve"> </w:t>
      </w:r>
      <w:r>
        <w:rPr>
          <w:sz w:val="26"/>
        </w:rPr>
        <w:t>A</w:t>
      </w:r>
    </w:p>
    <w:p w:rsidR="006E0FEA" w:rsidRDefault="00400E39">
      <w:pPr>
        <w:pStyle w:val="ListParagraph"/>
        <w:numPr>
          <w:ilvl w:val="1"/>
          <w:numId w:val="3"/>
        </w:numPr>
        <w:tabs>
          <w:tab w:val="left" w:pos="985"/>
          <w:tab w:val="left" w:pos="987"/>
        </w:tabs>
        <w:spacing w:before="43"/>
        <w:ind w:hanging="361"/>
        <w:rPr>
          <w:sz w:val="26"/>
        </w:rPr>
      </w:pPr>
      <w:r>
        <w:rPr>
          <w:position w:val="2"/>
          <w:sz w:val="26"/>
        </w:rPr>
        <w:t xml:space="preserve">For each possible value, </w:t>
      </w:r>
      <w:r>
        <w:rPr>
          <w:i/>
          <w:position w:val="2"/>
          <w:sz w:val="26"/>
        </w:rPr>
        <w:t>v</w:t>
      </w:r>
      <w:r>
        <w:rPr>
          <w:i/>
          <w:sz w:val="17"/>
        </w:rPr>
        <w:t>i</w:t>
      </w:r>
      <w:r>
        <w:rPr>
          <w:position w:val="2"/>
          <w:sz w:val="26"/>
        </w:rPr>
        <w:t>, of</w:t>
      </w:r>
      <w:r>
        <w:rPr>
          <w:spacing w:val="-2"/>
          <w:position w:val="2"/>
          <w:sz w:val="26"/>
        </w:rPr>
        <w:t xml:space="preserve"> </w:t>
      </w:r>
      <w:r>
        <w:rPr>
          <w:position w:val="2"/>
          <w:sz w:val="26"/>
        </w:rPr>
        <w:t>A,</w:t>
      </w:r>
    </w:p>
    <w:p w:rsidR="006E0FEA" w:rsidRDefault="00400E39">
      <w:pPr>
        <w:pStyle w:val="ListParagraph"/>
        <w:numPr>
          <w:ilvl w:val="2"/>
          <w:numId w:val="3"/>
        </w:numPr>
        <w:tabs>
          <w:tab w:val="left" w:pos="1552"/>
          <w:tab w:val="left" w:pos="1553"/>
        </w:tabs>
        <w:spacing w:before="44"/>
        <w:ind w:hanging="361"/>
        <w:rPr>
          <w:i/>
          <w:sz w:val="17"/>
        </w:rPr>
      </w:pPr>
      <w:r>
        <w:rPr>
          <w:position w:val="2"/>
          <w:sz w:val="26"/>
        </w:rPr>
        <w:t xml:space="preserve">Add a new tree branch below </w:t>
      </w:r>
      <w:r>
        <w:rPr>
          <w:i/>
          <w:position w:val="2"/>
          <w:sz w:val="26"/>
        </w:rPr>
        <w:t>Root</w:t>
      </w:r>
      <w:r>
        <w:rPr>
          <w:position w:val="2"/>
          <w:sz w:val="26"/>
        </w:rPr>
        <w:t xml:space="preserve">, </w:t>
      </w:r>
      <w:r>
        <w:rPr>
          <w:position w:val="2"/>
          <w:sz w:val="26"/>
        </w:rPr>
        <w:t>corresponding to the test A =</w:t>
      </w:r>
      <w:r>
        <w:rPr>
          <w:spacing w:val="-5"/>
          <w:position w:val="2"/>
          <w:sz w:val="26"/>
        </w:rPr>
        <w:t xml:space="preserve"> </w:t>
      </w:r>
      <w:r>
        <w:rPr>
          <w:i/>
          <w:position w:val="2"/>
          <w:sz w:val="26"/>
        </w:rPr>
        <w:t>v</w:t>
      </w:r>
      <w:r>
        <w:rPr>
          <w:i/>
          <w:sz w:val="17"/>
        </w:rPr>
        <w:t>i</w:t>
      </w:r>
    </w:p>
    <w:p w:rsidR="006E0FEA" w:rsidRDefault="00400E39">
      <w:pPr>
        <w:pStyle w:val="ListParagraph"/>
        <w:numPr>
          <w:ilvl w:val="2"/>
          <w:numId w:val="3"/>
        </w:numPr>
        <w:tabs>
          <w:tab w:val="left" w:pos="1552"/>
          <w:tab w:val="left" w:pos="1553"/>
        </w:tabs>
        <w:spacing w:before="44"/>
        <w:ind w:hanging="361"/>
        <w:rPr>
          <w:i/>
          <w:sz w:val="26"/>
        </w:rPr>
      </w:pPr>
      <w:r>
        <w:rPr>
          <w:position w:val="2"/>
          <w:sz w:val="26"/>
        </w:rPr>
        <w:t xml:space="preserve">Let </w:t>
      </w:r>
      <w:r>
        <w:rPr>
          <w:i/>
          <w:position w:val="2"/>
          <w:sz w:val="26"/>
        </w:rPr>
        <w:t xml:space="preserve">Examples </w:t>
      </w:r>
      <w:r>
        <w:rPr>
          <w:i/>
          <w:sz w:val="17"/>
        </w:rPr>
        <w:t>vi</w:t>
      </w:r>
      <w:r>
        <w:rPr>
          <w:position w:val="2"/>
          <w:sz w:val="26"/>
        </w:rPr>
        <w:t xml:space="preserve">, be the subset of Examples that have value </w:t>
      </w:r>
      <w:r>
        <w:rPr>
          <w:i/>
          <w:position w:val="2"/>
          <w:sz w:val="26"/>
        </w:rPr>
        <w:t>v</w:t>
      </w:r>
      <w:r>
        <w:rPr>
          <w:i/>
          <w:sz w:val="17"/>
        </w:rPr>
        <w:t xml:space="preserve">i </w:t>
      </w:r>
      <w:r>
        <w:rPr>
          <w:position w:val="2"/>
          <w:sz w:val="26"/>
        </w:rPr>
        <w:t>for</w:t>
      </w:r>
      <w:r>
        <w:rPr>
          <w:spacing w:val="-22"/>
          <w:position w:val="2"/>
          <w:sz w:val="26"/>
        </w:rPr>
        <w:t xml:space="preserve"> </w:t>
      </w:r>
      <w:r>
        <w:rPr>
          <w:i/>
          <w:position w:val="2"/>
          <w:sz w:val="26"/>
        </w:rPr>
        <w:t>A</w:t>
      </w:r>
    </w:p>
    <w:p w:rsidR="006E0FEA" w:rsidRDefault="00400E39">
      <w:pPr>
        <w:pStyle w:val="ListParagraph"/>
        <w:numPr>
          <w:ilvl w:val="2"/>
          <w:numId w:val="3"/>
        </w:numPr>
        <w:tabs>
          <w:tab w:val="left" w:pos="1552"/>
          <w:tab w:val="left" w:pos="1553"/>
        </w:tabs>
        <w:spacing w:before="44"/>
        <w:ind w:hanging="361"/>
        <w:rPr>
          <w:sz w:val="26"/>
        </w:rPr>
      </w:pPr>
      <w:r>
        <w:rPr>
          <w:position w:val="2"/>
          <w:sz w:val="26"/>
        </w:rPr>
        <w:t xml:space="preserve">If </w:t>
      </w:r>
      <w:r>
        <w:rPr>
          <w:i/>
          <w:position w:val="2"/>
          <w:sz w:val="26"/>
        </w:rPr>
        <w:t xml:space="preserve">Examples </w:t>
      </w:r>
      <w:r>
        <w:rPr>
          <w:i/>
          <w:sz w:val="17"/>
        </w:rPr>
        <w:t xml:space="preserve">vi </w:t>
      </w:r>
      <w:r>
        <w:rPr>
          <w:position w:val="2"/>
          <w:sz w:val="26"/>
        </w:rPr>
        <w:t>, is</w:t>
      </w:r>
      <w:r>
        <w:rPr>
          <w:spacing w:val="-21"/>
          <w:position w:val="2"/>
          <w:sz w:val="26"/>
        </w:rPr>
        <w:t xml:space="preserve"> </w:t>
      </w:r>
      <w:r>
        <w:rPr>
          <w:position w:val="2"/>
          <w:sz w:val="26"/>
        </w:rPr>
        <w:t>empty</w:t>
      </w:r>
    </w:p>
    <w:p w:rsidR="006E0FEA" w:rsidRDefault="00400E39">
      <w:pPr>
        <w:pStyle w:val="ListParagraph"/>
        <w:numPr>
          <w:ilvl w:val="3"/>
          <w:numId w:val="3"/>
        </w:numPr>
        <w:tabs>
          <w:tab w:val="left" w:pos="2260"/>
          <w:tab w:val="left" w:pos="2261"/>
        </w:tabs>
        <w:spacing w:before="44" w:line="273" w:lineRule="auto"/>
        <w:ind w:right="414"/>
        <w:rPr>
          <w:sz w:val="26"/>
        </w:rPr>
      </w:pPr>
      <w:r>
        <w:rPr>
          <w:sz w:val="26"/>
        </w:rPr>
        <w:t>Then below this new branch add a leaf node with label = most common value of Target_attribute in</w:t>
      </w:r>
      <w:r>
        <w:rPr>
          <w:spacing w:val="-2"/>
          <w:sz w:val="26"/>
        </w:rPr>
        <w:t xml:space="preserve"> </w:t>
      </w:r>
      <w:r>
        <w:rPr>
          <w:sz w:val="26"/>
        </w:rPr>
        <w:t>Examples</w:t>
      </w:r>
    </w:p>
    <w:p w:rsidR="006E0FEA" w:rsidRDefault="00400E39">
      <w:pPr>
        <w:pStyle w:val="ListParagraph"/>
        <w:numPr>
          <w:ilvl w:val="3"/>
          <w:numId w:val="3"/>
        </w:numPr>
        <w:tabs>
          <w:tab w:val="left" w:pos="2260"/>
          <w:tab w:val="left" w:pos="2261"/>
        </w:tabs>
        <w:spacing w:before="4" w:line="271" w:lineRule="auto"/>
        <w:ind w:left="2685" w:right="2103" w:hanging="785"/>
        <w:rPr>
          <w:sz w:val="26"/>
        </w:rPr>
      </w:pPr>
      <w:r>
        <w:rPr>
          <w:sz w:val="26"/>
        </w:rPr>
        <w:t>Else below this new bra</w:t>
      </w:r>
      <w:r>
        <w:rPr>
          <w:sz w:val="26"/>
        </w:rPr>
        <w:t>nch add the subtree</w:t>
      </w:r>
      <w:r>
        <w:rPr>
          <w:position w:val="2"/>
          <w:sz w:val="26"/>
        </w:rPr>
        <w:t xml:space="preserve"> ID3(</w:t>
      </w:r>
      <w:r>
        <w:rPr>
          <w:i/>
          <w:position w:val="2"/>
          <w:sz w:val="26"/>
        </w:rPr>
        <w:t xml:space="preserve">Examples </w:t>
      </w:r>
      <w:r>
        <w:rPr>
          <w:i/>
          <w:sz w:val="17"/>
        </w:rPr>
        <w:t>vi</w:t>
      </w:r>
      <w:r>
        <w:rPr>
          <w:position w:val="2"/>
          <w:sz w:val="26"/>
        </w:rPr>
        <w:t>, Targe_tattribute, Attributes –</w:t>
      </w:r>
      <w:r>
        <w:rPr>
          <w:spacing w:val="-1"/>
          <w:position w:val="2"/>
          <w:sz w:val="26"/>
        </w:rPr>
        <w:t xml:space="preserve"> </w:t>
      </w:r>
      <w:r>
        <w:rPr>
          <w:spacing w:val="-3"/>
          <w:position w:val="2"/>
          <w:sz w:val="26"/>
        </w:rPr>
        <w:t>{A}))</w:t>
      </w:r>
    </w:p>
    <w:p w:rsidR="006E0FEA" w:rsidRDefault="00400E39">
      <w:pPr>
        <w:pStyle w:val="ListParagraph"/>
        <w:numPr>
          <w:ilvl w:val="0"/>
          <w:numId w:val="3"/>
        </w:numPr>
        <w:tabs>
          <w:tab w:val="left" w:pos="561"/>
          <w:tab w:val="left" w:pos="562"/>
        </w:tabs>
        <w:spacing w:before="8"/>
        <w:ind w:hanging="362"/>
        <w:rPr>
          <w:sz w:val="26"/>
        </w:rPr>
      </w:pPr>
      <w:r>
        <w:rPr>
          <w:sz w:val="26"/>
        </w:rPr>
        <w:t>End</w:t>
      </w:r>
    </w:p>
    <w:p w:rsidR="006E0FEA" w:rsidRDefault="00400E39">
      <w:pPr>
        <w:pStyle w:val="ListParagraph"/>
        <w:numPr>
          <w:ilvl w:val="0"/>
          <w:numId w:val="3"/>
        </w:numPr>
        <w:tabs>
          <w:tab w:val="left" w:pos="561"/>
          <w:tab w:val="left" w:pos="562"/>
        </w:tabs>
        <w:spacing w:before="44"/>
        <w:ind w:hanging="362"/>
        <w:rPr>
          <w:sz w:val="26"/>
        </w:rPr>
      </w:pPr>
      <w:r>
        <w:rPr>
          <w:noProof/>
        </w:rPr>
        <mc:AlternateContent>
          <mc:Choice Requires="wps">
            <w:drawing>
              <wp:anchor distT="0" distB="0" distL="0" distR="0" simplePos="0" relativeHeight="251665920" behindDoc="1" locked="0" layoutInCell="1" allowOverlap="1">
                <wp:simplePos x="0" y="0"/>
                <wp:positionH relativeFrom="page">
                  <wp:posOffset>654685</wp:posOffset>
                </wp:positionH>
                <wp:positionV relativeFrom="paragraph">
                  <wp:posOffset>274320</wp:posOffset>
                </wp:positionV>
                <wp:extent cx="6205220" cy="5715"/>
                <wp:effectExtent l="0" t="0" r="0" b="0"/>
                <wp:wrapTopAndBottom/>
                <wp:docPr id="4" name="Rectangles 3"/>
                <wp:cNvGraphicFramePr/>
                <a:graphic xmlns:a="http://schemas.openxmlformats.org/drawingml/2006/main">
                  <a:graphicData uri="http://schemas.microsoft.com/office/word/2010/wordprocessingShape">
                    <wps:wsp>
                      <wps:cNvSpPr/>
                      <wps:spPr>
                        <a:xfrm>
                          <a:off x="0" y="0"/>
                          <a:ext cx="6205220" cy="5715"/>
                        </a:xfrm>
                        <a:prstGeom prst="rect">
                          <a:avLst/>
                        </a:prstGeom>
                        <a:solidFill>
                          <a:srgbClr val="000000"/>
                        </a:solidFill>
                        <a:ln>
                          <a:noFill/>
                        </a:ln>
                      </wps:spPr>
                      <wps:bodyPr upright="1"/>
                    </wps:wsp>
                  </a:graphicData>
                </a:graphic>
              </wp:anchor>
            </w:drawing>
          </mc:Choice>
          <mc:Fallback xmlns:wpsCustomData="http://www.wps.cn/officeDocument/2013/wpsCustomData">
            <w:pict>
              <v:rect id="Rectangles 3" o:spid="_x0000_s1026" o:spt="1" style="position:absolute;left:0pt;margin-left:51.55pt;margin-top:21.6pt;height:0.45pt;width:488.6pt;mso-position-horizontal-relative:page;mso-wrap-distance-bottom:0pt;mso-wrap-distance-top:0pt;z-index:-251650048;mso-width-relative:page;mso-height-relative:page;" fillcolor="#000000" filled="t" stroked="f" coordsize="21600,21600" o:gfxdata="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CaSUY1wAAAAoBAAAPAAAA&#10;AAAAAAEAIAAAACIAAABkcnMvZG93bnJldi54bWxQSwECFAAUAAAACACHTuJAma68raQBAABhAwAA&#10;DgAAAAAAAAABACAAAAAmAQAAZHJzL2Uyb0RvYy54bWxQSwUGAAAAAAYABgBZAQAAPAUAAAAA&#10;">
                <v:fill on="t" focussize="0,0"/>
                <v:stroke on="f"/>
                <v:imagedata o:title=""/>
                <o:lock v:ext="edit" aspectratio="f"/>
                <w10:wrap type="topAndBottom"/>
              </v:rect>
            </w:pict>
          </mc:Fallback>
        </mc:AlternateContent>
      </w:r>
      <w:r>
        <w:rPr>
          <w:sz w:val="26"/>
        </w:rPr>
        <w:t>Return</w:t>
      </w:r>
      <w:r>
        <w:rPr>
          <w:spacing w:val="-2"/>
          <w:sz w:val="26"/>
        </w:rPr>
        <w:t xml:space="preserve"> </w:t>
      </w:r>
      <w:r>
        <w:rPr>
          <w:sz w:val="26"/>
        </w:rPr>
        <w:t>Root</w:t>
      </w:r>
    </w:p>
    <w:p w:rsidR="006E0FEA" w:rsidRDefault="006E0FEA">
      <w:pPr>
        <w:pStyle w:val="BodyText"/>
        <w:spacing w:before="2"/>
        <w:rPr>
          <w:sz w:val="19"/>
        </w:rPr>
      </w:pPr>
    </w:p>
    <w:p w:rsidR="006E0FEA" w:rsidRDefault="00400E39">
      <w:pPr>
        <w:pStyle w:val="ListParagraph"/>
        <w:numPr>
          <w:ilvl w:val="0"/>
          <w:numId w:val="4"/>
        </w:numPr>
        <w:tabs>
          <w:tab w:val="left" w:pos="328"/>
        </w:tabs>
        <w:spacing w:before="88"/>
        <w:jc w:val="both"/>
        <w:rPr>
          <w:sz w:val="26"/>
        </w:rPr>
      </w:pPr>
      <w:r>
        <w:rPr>
          <w:sz w:val="26"/>
        </w:rPr>
        <w:t>The best attribute is the one with highest information</w:t>
      </w:r>
      <w:r>
        <w:rPr>
          <w:spacing w:val="-4"/>
          <w:sz w:val="26"/>
        </w:rPr>
        <w:t xml:space="preserve"> </w:t>
      </w:r>
      <w:r>
        <w:rPr>
          <w:sz w:val="26"/>
        </w:rPr>
        <w:t>gain</w:t>
      </w:r>
    </w:p>
    <w:p w:rsidR="006E0FEA" w:rsidRDefault="006E0FEA">
      <w:pPr>
        <w:pStyle w:val="BodyText"/>
        <w:spacing w:before="9"/>
        <w:rPr>
          <w:sz w:val="33"/>
        </w:rPr>
      </w:pPr>
    </w:p>
    <w:p w:rsidR="006E0FEA" w:rsidRDefault="00400E39">
      <w:pPr>
        <w:pStyle w:val="BodyText"/>
        <w:spacing w:line="276" w:lineRule="auto"/>
        <w:ind w:left="133" w:right="407"/>
        <w:jc w:val="both"/>
      </w:pPr>
      <w:r>
        <w:t>TABLE:</w:t>
      </w:r>
      <w:r>
        <w:rPr>
          <w:spacing w:val="-8"/>
        </w:rPr>
        <w:t xml:space="preserve"> </w:t>
      </w:r>
      <w:r>
        <w:t>Summary</w:t>
      </w:r>
      <w:r>
        <w:rPr>
          <w:spacing w:val="-15"/>
        </w:rPr>
        <w:t xml:space="preserve"> </w:t>
      </w:r>
      <w:r>
        <w:t>of</w:t>
      </w:r>
      <w:r>
        <w:rPr>
          <w:spacing w:val="-8"/>
        </w:rPr>
        <w:t xml:space="preserve"> </w:t>
      </w:r>
      <w:r>
        <w:t>the</w:t>
      </w:r>
      <w:r>
        <w:rPr>
          <w:spacing w:val="-10"/>
        </w:rPr>
        <w:t xml:space="preserve"> </w:t>
      </w:r>
      <w:r>
        <w:t>ID3</w:t>
      </w:r>
      <w:r>
        <w:rPr>
          <w:spacing w:val="-9"/>
        </w:rPr>
        <w:t xml:space="preserve"> </w:t>
      </w:r>
      <w:r>
        <w:t>algorithm</w:t>
      </w:r>
      <w:r>
        <w:rPr>
          <w:spacing w:val="-13"/>
        </w:rPr>
        <w:t xml:space="preserve"> </w:t>
      </w:r>
      <w:r>
        <w:t>specialized</w:t>
      </w:r>
      <w:r>
        <w:rPr>
          <w:spacing w:val="-10"/>
        </w:rPr>
        <w:t xml:space="preserve"> </w:t>
      </w:r>
      <w:r>
        <w:t>to</w:t>
      </w:r>
      <w:r>
        <w:rPr>
          <w:spacing w:val="-8"/>
        </w:rPr>
        <w:t xml:space="preserve"> </w:t>
      </w:r>
      <w:r>
        <w:t>learning</w:t>
      </w:r>
      <w:r>
        <w:rPr>
          <w:spacing w:val="-6"/>
        </w:rPr>
        <w:t xml:space="preserve"> </w:t>
      </w:r>
      <w:r>
        <w:t>Boolean-valued</w:t>
      </w:r>
      <w:r>
        <w:rPr>
          <w:spacing w:val="-9"/>
        </w:rPr>
        <w:t xml:space="preserve"> </w:t>
      </w:r>
      <w:r>
        <w:t>functions.</w:t>
      </w:r>
      <w:r>
        <w:rPr>
          <w:spacing w:val="-10"/>
        </w:rPr>
        <w:t xml:space="preserve"> </w:t>
      </w:r>
      <w:r>
        <w:t>ID3 is</w:t>
      </w:r>
      <w:r>
        <w:rPr>
          <w:spacing w:val="-10"/>
        </w:rPr>
        <w:t xml:space="preserve"> </w:t>
      </w:r>
      <w:r>
        <w:t>a</w:t>
      </w:r>
      <w:r>
        <w:rPr>
          <w:spacing w:val="-10"/>
        </w:rPr>
        <w:t xml:space="preserve"> </w:t>
      </w:r>
      <w:r>
        <w:t>greedy</w:t>
      </w:r>
      <w:r>
        <w:rPr>
          <w:spacing w:val="-12"/>
        </w:rPr>
        <w:t xml:space="preserve"> </w:t>
      </w:r>
      <w:r>
        <w:t>algorithm</w:t>
      </w:r>
      <w:r>
        <w:rPr>
          <w:spacing w:val="-13"/>
        </w:rPr>
        <w:t xml:space="preserve"> </w:t>
      </w:r>
      <w:r>
        <w:t>that</w:t>
      </w:r>
      <w:r>
        <w:rPr>
          <w:spacing w:val="-10"/>
        </w:rPr>
        <w:t xml:space="preserve"> </w:t>
      </w:r>
      <w:r>
        <w:t>grows</w:t>
      </w:r>
      <w:r>
        <w:rPr>
          <w:spacing w:val="-8"/>
        </w:rPr>
        <w:t xml:space="preserve"> </w:t>
      </w:r>
      <w:r>
        <w:t>the</w:t>
      </w:r>
      <w:r>
        <w:rPr>
          <w:spacing w:val="-9"/>
        </w:rPr>
        <w:t xml:space="preserve"> </w:t>
      </w:r>
      <w:r>
        <w:t>tree</w:t>
      </w:r>
      <w:r>
        <w:rPr>
          <w:spacing w:val="-8"/>
        </w:rPr>
        <w:t xml:space="preserve"> </w:t>
      </w:r>
      <w:r>
        <w:t>top-down,</w:t>
      </w:r>
      <w:r>
        <w:rPr>
          <w:spacing w:val="-10"/>
        </w:rPr>
        <w:t xml:space="preserve"> </w:t>
      </w:r>
      <w:r>
        <w:t>at</w:t>
      </w:r>
      <w:r>
        <w:rPr>
          <w:spacing w:val="-10"/>
        </w:rPr>
        <w:t xml:space="preserve"> </w:t>
      </w:r>
      <w:r>
        <w:t>each</w:t>
      </w:r>
      <w:r>
        <w:rPr>
          <w:spacing w:val="-10"/>
        </w:rPr>
        <w:t xml:space="preserve"> </w:t>
      </w:r>
      <w:r>
        <w:t>node</w:t>
      </w:r>
      <w:r>
        <w:rPr>
          <w:spacing w:val="-8"/>
        </w:rPr>
        <w:t xml:space="preserve"> </w:t>
      </w:r>
      <w:r>
        <w:t>selecting</w:t>
      </w:r>
      <w:r>
        <w:rPr>
          <w:spacing w:val="-10"/>
        </w:rPr>
        <w:t xml:space="preserve"> </w:t>
      </w:r>
      <w:r>
        <w:t>the</w:t>
      </w:r>
      <w:r>
        <w:rPr>
          <w:spacing w:val="-9"/>
        </w:rPr>
        <w:t xml:space="preserve"> </w:t>
      </w:r>
      <w:r>
        <w:t>attribute</w:t>
      </w:r>
      <w:r>
        <w:rPr>
          <w:spacing w:val="-8"/>
        </w:rPr>
        <w:t xml:space="preserve"> </w:t>
      </w:r>
      <w:r>
        <w:t>that</w:t>
      </w:r>
      <w:r>
        <w:rPr>
          <w:spacing w:val="-10"/>
        </w:rPr>
        <w:t xml:space="preserve"> </w:t>
      </w:r>
      <w:r>
        <w:t>best classifies the local training examples. This process continues until the tree perfectly classifies the training examples, or until all attributes have been</w:t>
      </w:r>
      <w:r>
        <w:rPr>
          <w:spacing w:val="-4"/>
        </w:rPr>
        <w:t xml:space="preserve"> </w:t>
      </w:r>
      <w:r>
        <w:t>used</w:t>
      </w:r>
    </w:p>
    <w:p w:rsidR="006E0FEA" w:rsidRDefault="006E0FEA">
      <w:pPr>
        <w:spacing w:line="276" w:lineRule="auto"/>
        <w:jc w:val="both"/>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400E39">
      <w:pPr>
        <w:pStyle w:val="Heading2"/>
        <w:spacing w:before="223"/>
        <w:rPr>
          <w:u w:val="none"/>
        </w:rPr>
      </w:pPr>
      <w:r>
        <w:rPr>
          <w:u w:val="none"/>
        </w:rPr>
        <w:t>Which Attribute Is the Best Classifier?</w:t>
      </w:r>
    </w:p>
    <w:p w:rsidR="006E0FEA" w:rsidRDefault="006E0FEA">
      <w:pPr>
        <w:pStyle w:val="BodyText"/>
        <w:spacing w:before="4"/>
        <w:rPr>
          <w:b/>
          <w:sz w:val="33"/>
        </w:rPr>
      </w:pPr>
    </w:p>
    <w:p w:rsidR="006E0FEA" w:rsidRDefault="00400E39">
      <w:pPr>
        <w:pStyle w:val="ListParagraph"/>
        <w:numPr>
          <w:ilvl w:val="1"/>
          <w:numId w:val="4"/>
        </w:numPr>
        <w:tabs>
          <w:tab w:val="left" w:pos="853"/>
          <w:tab w:val="left" w:pos="855"/>
        </w:tabs>
        <w:spacing w:line="273" w:lineRule="auto"/>
        <w:ind w:right="437"/>
        <w:rPr>
          <w:sz w:val="26"/>
        </w:rPr>
      </w:pPr>
      <w:r>
        <w:rPr>
          <w:sz w:val="26"/>
        </w:rPr>
        <w:t>The central choice in the ID3 algorithm is selecting which attribute to test at each node in the</w:t>
      </w:r>
      <w:r>
        <w:rPr>
          <w:spacing w:val="-3"/>
          <w:sz w:val="26"/>
        </w:rPr>
        <w:t xml:space="preserve"> </w:t>
      </w:r>
      <w:r>
        <w:rPr>
          <w:sz w:val="26"/>
        </w:rPr>
        <w:t>tree.</w:t>
      </w:r>
    </w:p>
    <w:p w:rsidR="006E0FEA" w:rsidRDefault="00400E39">
      <w:pPr>
        <w:pStyle w:val="ListParagraph"/>
        <w:numPr>
          <w:ilvl w:val="1"/>
          <w:numId w:val="4"/>
        </w:numPr>
        <w:tabs>
          <w:tab w:val="left" w:pos="853"/>
          <w:tab w:val="left" w:pos="855"/>
        </w:tabs>
        <w:spacing w:before="2" w:line="273" w:lineRule="auto"/>
        <w:ind w:right="447"/>
        <w:rPr>
          <w:sz w:val="26"/>
        </w:rPr>
      </w:pPr>
      <w:r>
        <w:rPr>
          <w:sz w:val="26"/>
        </w:rPr>
        <w:t xml:space="preserve">A statistical property called </w:t>
      </w:r>
      <w:r>
        <w:rPr>
          <w:b/>
          <w:i/>
          <w:sz w:val="26"/>
        </w:rPr>
        <w:t xml:space="preserve">information gain </w:t>
      </w:r>
      <w:r>
        <w:rPr>
          <w:sz w:val="26"/>
        </w:rPr>
        <w:t xml:space="preserve">that measures how well a given </w:t>
      </w:r>
      <w:r>
        <w:rPr>
          <w:sz w:val="26"/>
        </w:rPr>
        <w:t>attribute separates the training examples according to their target</w:t>
      </w:r>
      <w:r>
        <w:rPr>
          <w:spacing w:val="-12"/>
          <w:sz w:val="26"/>
        </w:rPr>
        <w:t xml:space="preserve"> </w:t>
      </w:r>
      <w:r>
        <w:rPr>
          <w:sz w:val="26"/>
        </w:rPr>
        <w:t>classification.</w:t>
      </w:r>
    </w:p>
    <w:p w:rsidR="006E0FEA" w:rsidRDefault="00400E39">
      <w:pPr>
        <w:pStyle w:val="ListParagraph"/>
        <w:numPr>
          <w:ilvl w:val="1"/>
          <w:numId w:val="4"/>
        </w:numPr>
        <w:tabs>
          <w:tab w:val="left" w:pos="853"/>
          <w:tab w:val="left" w:pos="855"/>
        </w:tabs>
        <w:spacing w:before="1" w:line="273" w:lineRule="auto"/>
        <w:ind w:right="764"/>
        <w:rPr>
          <w:sz w:val="26"/>
        </w:rPr>
      </w:pPr>
      <w:r>
        <w:rPr>
          <w:sz w:val="26"/>
        </w:rPr>
        <w:t xml:space="preserve">ID3 uses </w:t>
      </w:r>
      <w:r>
        <w:rPr>
          <w:b/>
          <w:i/>
          <w:sz w:val="26"/>
        </w:rPr>
        <w:t xml:space="preserve">information gain </w:t>
      </w:r>
      <w:r>
        <w:rPr>
          <w:sz w:val="26"/>
        </w:rPr>
        <w:t>measure to select among the candidate attributes at each step while growing the</w:t>
      </w:r>
      <w:r>
        <w:rPr>
          <w:spacing w:val="4"/>
          <w:sz w:val="26"/>
        </w:rPr>
        <w:t xml:space="preserve"> </w:t>
      </w:r>
      <w:r>
        <w:rPr>
          <w:sz w:val="26"/>
        </w:rPr>
        <w:t>tree.</w:t>
      </w:r>
    </w:p>
    <w:p w:rsidR="006E0FEA" w:rsidRDefault="006E0FEA">
      <w:pPr>
        <w:pStyle w:val="BodyText"/>
        <w:spacing w:before="8"/>
        <w:rPr>
          <w:sz w:val="30"/>
        </w:rPr>
      </w:pPr>
    </w:p>
    <w:p w:rsidR="006E0FEA" w:rsidRDefault="00400E39">
      <w:pPr>
        <w:spacing w:before="1"/>
        <w:ind w:left="133"/>
        <w:rPr>
          <w:b/>
          <w:sz w:val="24"/>
        </w:rPr>
      </w:pPr>
      <w:r>
        <w:rPr>
          <w:b/>
          <w:sz w:val="24"/>
        </w:rPr>
        <w:t>ENTROPY MEASURES HOMOGENEITY OF EXAMPLES</w:t>
      </w:r>
    </w:p>
    <w:p w:rsidR="006E0FEA" w:rsidRDefault="006E0FEA">
      <w:pPr>
        <w:pStyle w:val="BodyText"/>
        <w:spacing w:before="9"/>
        <w:rPr>
          <w:b/>
          <w:sz w:val="32"/>
        </w:rPr>
      </w:pPr>
    </w:p>
    <w:p w:rsidR="006E0FEA" w:rsidRDefault="00400E39">
      <w:pPr>
        <w:spacing w:before="1" w:line="276" w:lineRule="auto"/>
        <w:ind w:left="133" w:right="1412"/>
        <w:rPr>
          <w:i/>
          <w:sz w:val="26"/>
        </w:rPr>
      </w:pPr>
      <w:r>
        <w:rPr>
          <w:sz w:val="26"/>
        </w:rPr>
        <w:t>To define informa</w:t>
      </w:r>
      <w:r>
        <w:rPr>
          <w:sz w:val="26"/>
        </w:rPr>
        <w:t xml:space="preserve">tion gain, we begin by defining a measure called entropy. </w:t>
      </w:r>
      <w:r>
        <w:rPr>
          <w:i/>
          <w:sz w:val="26"/>
        </w:rPr>
        <w:t>Entropy measures the impurity of a collection of examples.</w:t>
      </w:r>
    </w:p>
    <w:p w:rsidR="006E0FEA" w:rsidRDefault="006E0FEA">
      <w:pPr>
        <w:pStyle w:val="BodyText"/>
        <w:spacing w:before="10"/>
        <w:rPr>
          <w:i/>
          <w:sz w:val="29"/>
        </w:rPr>
      </w:pPr>
    </w:p>
    <w:p w:rsidR="006E0FEA" w:rsidRDefault="00400E39">
      <w:pPr>
        <w:pStyle w:val="BodyText"/>
        <w:spacing w:line="276" w:lineRule="auto"/>
        <w:ind w:left="133" w:right="639"/>
      </w:pPr>
      <w:r>
        <w:t>Given a collection S, containing positive and negative examples of some target concept, the entropy of S relative to this Boolean classifi</w:t>
      </w:r>
      <w:r>
        <w:t>cation is</w:t>
      </w:r>
    </w:p>
    <w:p w:rsidR="006E0FEA" w:rsidRDefault="006E0FEA">
      <w:pPr>
        <w:pStyle w:val="BodyText"/>
        <w:rPr>
          <w:sz w:val="20"/>
        </w:rPr>
      </w:pPr>
    </w:p>
    <w:p w:rsidR="006E0FEA" w:rsidRDefault="00400E39">
      <w:pPr>
        <w:pStyle w:val="BodyText"/>
        <w:spacing w:before="9"/>
        <w:rPr>
          <w:sz w:val="21"/>
        </w:rPr>
      </w:pPr>
      <w:r>
        <w:rPr>
          <w:noProof/>
        </w:rPr>
        <w:drawing>
          <wp:anchor distT="0" distB="0" distL="0" distR="0" simplePos="0" relativeHeight="251650560" behindDoc="0" locked="0" layoutInCell="1" allowOverlap="1">
            <wp:simplePos x="0" y="0"/>
            <wp:positionH relativeFrom="page">
              <wp:posOffset>1651635</wp:posOffset>
            </wp:positionH>
            <wp:positionV relativeFrom="paragraph">
              <wp:posOffset>183515</wp:posOffset>
            </wp:positionV>
            <wp:extent cx="4145280" cy="3733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4145279" cy="373379"/>
                    </a:xfrm>
                    <a:prstGeom prst="rect">
                      <a:avLst/>
                    </a:prstGeom>
                  </pic:spPr>
                </pic:pic>
              </a:graphicData>
            </a:graphic>
          </wp:anchor>
        </w:drawing>
      </w:r>
    </w:p>
    <w:p w:rsidR="006E0FEA" w:rsidRDefault="006E0FEA">
      <w:pPr>
        <w:pStyle w:val="BodyText"/>
        <w:spacing w:before="1"/>
        <w:rPr>
          <w:sz w:val="6"/>
        </w:rPr>
      </w:pPr>
    </w:p>
    <w:p w:rsidR="006E0FEA" w:rsidRDefault="006E0FEA">
      <w:pPr>
        <w:rPr>
          <w:sz w:val="6"/>
        </w:rPr>
        <w:sectPr w:rsidR="006E0FEA">
          <w:pgSz w:w="11910" w:h="16840"/>
          <w:pgMar w:top="1200" w:right="720" w:bottom="620" w:left="860" w:header="569" w:footer="438" w:gutter="0"/>
          <w:cols w:space="720"/>
        </w:sectPr>
      </w:pPr>
    </w:p>
    <w:p w:rsidR="006E0FEA" w:rsidRDefault="00400E39">
      <w:pPr>
        <w:pStyle w:val="BodyText"/>
        <w:spacing w:before="57"/>
        <w:ind w:left="133"/>
      </w:pPr>
      <w:r>
        <w:t>Where,</w:t>
      </w:r>
    </w:p>
    <w:p w:rsidR="006E0FEA" w:rsidRDefault="00400E39">
      <w:pPr>
        <w:pStyle w:val="BodyText"/>
        <w:rPr>
          <w:sz w:val="35"/>
        </w:rPr>
      </w:pPr>
      <w:r>
        <w:br w:type="column"/>
      </w:r>
    </w:p>
    <w:p w:rsidR="006E0FEA" w:rsidRDefault="00400E39">
      <w:pPr>
        <w:pStyle w:val="BodyText"/>
        <w:ind w:left="133"/>
      </w:pPr>
      <w:r>
        <w:rPr>
          <w:i/>
          <w:position w:val="2"/>
        </w:rPr>
        <w:t>p</w:t>
      </w:r>
      <w:r>
        <w:rPr>
          <w:i/>
          <w:sz w:val="17"/>
        </w:rPr>
        <w:t xml:space="preserve">+ </w:t>
      </w:r>
      <w:r>
        <w:rPr>
          <w:position w:val="2"/>
        </w:rPr>
        <w:t>is the proportion of positive examples in S</w:t>
      </w:r>
    </w:p>
    <w:p w:rsidR="006E0FEA" w:rsidRDefault="00400E39">
      <w:pPr>
        <w:pStyle w:val="ListParagraph"/>
        <w:numPr>
          <w:ilvl w:val="0"/>
          <w:numId w:val="5"/>
        </w:numPr>
        <w:tabs>
          <w:tab w:val="left" w:pos="386"/>
        </w:tabs>
        <w:spacing w:before="43"/>
        <w:ind w:hanging="253"/>
        <w:rPr>
          <w:sz w:val="26"/>
        </w:rPr>
      </w:pPr>
      <w:r>
        <w:rPr>
          <w:position w:val="2"/>
          <w:sz w:val="26"/>
        </w:rPr>
        <w:t>is the proportion of negative examples in</w:t>
      </w:r>
      <w:r>
        <w:rPr>
          <w:spacing w:val="-2"/>
          <w:position w:val="2"/>
          <w:sz w:val="26"/>
        </w:rPr>
        <w:t xml:space="preserve"> </w:t>
      </w:r>
      <w:r>
        <w:rPr>
          <w:position w:val="2"/>
          <w:sz w:val="26"/>
        </w:rPr>
        <w:t>S.</w:t>
      </w:r>
    </w:p>
    <w:p w:rsidR="006E0FEA" w:rsidRDefault="006E0FEA">
      <w:pPr>
        <w:rPr>
          <w:sz w:val="26"/>
        </w:rPr>
        <w:sectPr w:rsidR="006E0FEA">
          <w:type w:val="continuous"/>
          <w:pgSz w:w="11910" w:h="16840"/>
          <w:pgMar w:top="1200" w:right="720" w:bottom="620" w:left="860" w:header="720" w:footer="720" w:gutter="0"/>
          <w:cols w:num="2" w:space="720" w:equalWidth="0">
            <w:col w:w="931" w:space="510"/>
            <w:col w:w="8889"/>
          </w:cols>
        </w:sectPr>
      </w:pPr>
    </w:p>
    <w:p w:rsidR="006E0FEA" w:rsidRDefault="006E0FEA">
      <w:pPr>
        <w:pStyle w:val="BodyText"/>
        <w:rPr>
          <w:sz w:val="20"/>
        </w:rPr>
      </w:pPr>
    </w:p>
    <w:p w:rsidR="006E0FEA" w:rsidRDefault="006E0FEA">
      <w:pPr>
        <w:pStyle w:val="BodyText"/>
        <w:rPr>
          <w:sz w:val="20"/>
        </w:rPr>
      </w:pPr>
    </w:p>
    <w:p w:rsidR="006E0FEA" w:rsidRDefault="006E0FEA">
      <w:pPr>
        <w:pStyle w:val="BodyText"/>
        <w:spacing w:before="9"/>
        <w:rPr>
          <w:sz w:val="16"/>
        </w:rPr>
      </w:pPr>
    </w:p>
    <w:p w:rsidR="006E0FEA" w:rsidRDefault="00400E39">
      <w:pPr>
        <w:pStyle w:val="Heading2"/>
        <w:spacing w:before="88"/>
        <w:rPr>
          <w:u w:val="none"/>
        </w:rPr>
      </w:pPr>
      <w:r>
        <w:rPr>
          <w:u w:val="thick"/>
        </w:rPr>
        <w:t>Example:</w:t>
      </w:r>
    </w:p>
    <w:p w:rsidR="006E0FEA" w:rsidRDefault="00400E39">
      <w:pPr>
        <w:pStyle w:val="BodyText"/>
        <w:spacing w:before="37" w:line="276" w:lineRule="auto"/>
        <w:ind w:left="133" w:right="436"/>
      </w:pPr>
      <w:r>
        <w:t xml:space="preserve">Suppose S is a collection of 14 examples of some boolean concept, including 9 </w:t>
      </w:r>
      <w:r>
        <w:t>positive and 5 negative examples. Then the entropy of S relative to this boolean classification is</w:t>
      </w:r>
    </w:p>
    <w:p w:rsidR="006E0FEA" w:rsidRDefault="006E0FEA">
      <w:pPr>
        <w:pStyle w:val="BodyText"/>
        <w:rPr>
          <w:sz w:val="20"/>
        </w:rPr>
      </w:pPr>
    </w:p>
    <w:p w:rsidR="006E0FEA" w:rsidRDefault="00400E39">
      <w:pPr>
        <w:pStyle w:val="BodyText"/>
        <w:spacing w:before="8"/>
        <w:rPr>
          <w:sz w:val="11"/>
        </w:rPr>
      </w:pPr>
      <w:r>
        <w:rPr>
          <w:noProof/>
        </w:rPr>
        <w:drawing>
          <wp:anchor distT="0" distB="0" distL="0" distR="0" simplePos="0" relativeHeight="251651584" behindDoc="0" locked="0" layoutInCell="1" allowOverlap="1">
            <wp:simplePos x="0" y="0"/>
            <wp:positionH relativeFrom="page">
              <wp:posOffset>675005</wp:posOffset>
            </wp:positionH>
            <wp:positionV relativeFrom="paragraph">
              <wp:posOffset>110490</wp:posOffset>
            </wp:positionV>
            <wp:extent cx="6188710" cy="6070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6188588" cy="606932"/>
                    </a:xfrm>
                    <a:prstGeom prst="rect">
                      <a:avLst/>
                    </a:prstGeom>
                  </pic:spPr>
                </pic:pic>
              </a:graphicData>
            </a:graphic>
          </wp:anchor>
        </w:drawing>
      </w:r>
    </w:p>
    <w:p w:rsidR="006E0FEA" w:rsidRDefault="006E0FEA">
      <w:pPr>
        <w:pStyle w:val="BodyText"/>
        <w:rPr>
          <w:sz w:val="28"/>
        </w:rPr>
      </w:pPr>
    </w:p>
    <w:p w:rsidR="006E0FEA" w:rsidRDefault="006E0FEA">
      <w:pPr>
        <w:pStyle w:val="BodyText"/>
        <w:spacing w:before="10"/>
        <w:rPr>
          <w:sz w:val="39"/>
        </w:rPr>
      </w:pPr>
    </w:p>
    <w:p w:rsidR="006E0FEA" w:rsidRDefault="00400E39">
      <w:pPr>
        <w:pStyle w:val="ListParagraph"/>
        <w:numPr>
          <w:ilvl w:val="1"/>
          <w:numId w:val="5"/>
        </w:numPr>
        <w:tabs>
          <w:tab w:val="left" w:pos="853"/>
          <w:tab w:val="left" w:pos="855"/>
        </w:tabs>
        <w:spacing w:before="1"/>
        <w:ind w:hanging="361"/>
        <w:rPr>
          <w:sz w:val="26"/>
        </w:rPr>
      </w:pPr>
      <w:r>
        <w:rPr>
          <w:sz w:val="26"/>
        </w:rPr>
        <w:t>The entropy is 0 if all members of S belong to the same</w:t>
      </w:r>
      <w:r>
        <w:rPr>
          <w:spacing w:val="-9"/>
          <w:sz w:val="26"/>
        </w:rPr>
        <w:t xml:space="preserve"> </w:t>
      </w:r>
      <w:r>
        <w:rPr>
          <w:sz w:val="26"/>
        </w:rPr>
        <w:t>class</w:t>
      </w:r>
    </w:p>
    <w:p w:rsidR="006E0FEA" w:rsidRDefault="00400E39">
      <w:pPr>
        <w:pStyle w:val="ListParagraph"/>
        <w:numPr>
          <w:ilvl w:val="1"/>
          <w:numId w:val="5"/>
        </w:numPr>
        <w:tabs>
          <w:tab w:val="left" w:pos="853"/>
          <w:tab w:val="left" w:pos="855"/>
        </w:tabs>
        <w:spacing w:before="44" w:line="273" w:lineRule="auto"/>
        <w:ind w:right="413"/>
        <w:rPr>
          <w:sz w:val="26"/>
        </w:rPr>
      </w:pPr>
      <w:r>
        <w:rPr>
          <w:sz w:val="26"/>
        </w:rPr>
        <w:t>The entropy is 1 when the collection contains an equal number of positive and</w:t>
      </w:r>
      <w:r>
        <w:rPr>
          <w:spacing w:val="-40"/>
          <w:sz w:val="26"/>
        </w:rPr>
        <w:t xml:space="preserve"> </w:t>
      </w:r>
      <w:r>
        <w:rPr>
          <w:sz w:val="26"/>
        </w:rPr>
        <w:t>negative exa</w:t>
      </w:r>
      <w:r>
        <w:rPr>
          <w:sz w:val="26"/>
        </w:rPr>
        <w:t>mples</w:t>
      </w:r>
    </w:p>
    <w:p w:rsidR="006E0FEA" w:rsidRDefault="00400E39">
      <w:pPr>
        <w:pStyle w:val="ListParagraph"/>
        <w:numPr>
          <w:ilvl w:val="1"/>
          <w:numId w:val="5"/>
        </w:numPr>
        <w:tabs>
          <w:tab w:val="left" w:pos="853"/>
          <w:tab w:val="left" w:pos="855"/>
        </w:tabs>
        <w:spacing w:before="1" w:line="273" w:lineRule="auto"/>
        <w:ind w:right="418"/>
        <w:rPr>
          <w:sz w:val="26"/>
        </w:rPr>
      </w:pPr>
      <w:r>
        <w:rPr>
          <w:sz w:val="26"/>
        </w:rPr>
        <w:t>If the collection contains unequal numbers of positive and negative examples, the entropy is between 0 and</w:t>
      </w:r>
      <w:r>
        <w:rPr>
          <w:spacing w:val="-6"/>
          <w:sz w:val="26"/>
        </w:rPr>
        <w:t xml:space="preserve"> </w:t>
      </w:r>
      <w:r>
        <w:rPr>
          <w:sz w:val="26"/>
        </w:rPr>
        <w:t>1</w:t>
      </w:r>
    </w:p>
    <w:p w:rsidR="006E0FEA" w:rsidRDefault="006E0FEA">
      <w:pPr>
        <w:spacing w:line="273" w:lineRule="auto"/>
        <w:rPr>
          <w:sz w:val="26"/>
        </w:rPr>
        <w:sectPr w:rsidR="006E0FEA">
          <w:type w:val="continuous"/>
          <w:pgSz w:w="11910" w:h="16840"/>
          <w:pgMar w:top="1200" w:right="720" w:bottom="620" w:left="860" w:header="720" w:footer="720" w:gutter="0"/>
          <w:cols w:space="720"/>
        </w:sectPr>
      </w:pPr>
    </w:p>
    <w:p w:rsidR="006E0FEA" w:rsidRDefault="006E0FEA">
      <w:pPr>
        <w:pStyle w:val="BodyText"/>
        <w:rPr>
          <w:sz w:val="20"/>
        </w:rPr>
      </w:pPr>
    </w:p>
    <w:p w:rsidR="006E0FEA" w:rsidRDefault="006E0FEA">
      <w:pPr>
        <w:pStyle w:val="BodyText"/>
        <w:spacing w:before="4"/>
        <w:rPr>
          <w:sz w:val="13"/>
        </w:rPr>
      </w:pPr>
    </w:p>
    <w:p w:rsidR="006E0FEA" w:rsidRDefault="00400E39">
      <w:pPr>
        <w:pStyle w:val="BodyText"/>
        <w:ind w:left="544"/>
        <w:rPr>
          <w:sz w:val="20"/>
        </w:rPr>
      </w:pPr>
      <w:r>
        <w:rPr>
          <w:noProof/>
          <w:sz w:val="20"/>
        </w:rPr>
        <w:drawing>
          <wp:inline distT="0" distB="0" distL="0" distR="0">
            <wp:extent cx="5794375" cy="343598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5794647" cy="3436143"/>
                    </a:xfrm>
                    <a:prstGeom prst="rect">
                      <a:avLst/>
                    </a:prstGeom>
                  </pic:spPr>
                </pic:pic>
              </a:graphicData>
            </a:graphic>
          </wp:inline>
        </w:drawing>
      </w:r>
    </w:p>
    <w:p w:rsidR="006E0FEA" w:rsidRDefault="006E0FEA">
      <w:pPr>
        <w:pStyle w:val="BodyText"/>
        <w:rPr>
          <w:sz w:val="20"/>
        </w:rPr>
      </w:pPr>
    </w:p>
    <w:p w:rsidR="006E0FEA" w:rsidRDefault="006E0FEA">
      <w:pPr>
        <w:pStyle w:val="BodyText"/>
        <w:rPr>
          <w:sz w:val="20"/>
        </w:rPr>
      </w:pPr>
    </w:p>
    <w:p w:rsidR="006E0FEA" w:rsidRDefault="006E0FEA">
      <w:pPr>
        <w:pStyle w:val="BodyText"/>
        <w:spacing w:before="1"/>
        <w:rPr>
          <w:sz w:val="21"/>
        </w:rPr>
      </w:pPr>
    </w:p>
    <w:p w:rsidR="006E0FEA" w:rsidRDefault="00400E39">
      <w:pPr>
        <w:ind w:left="133"/>
        <w:rPr>
          <w:b/>
          <w:sz w:val="24"/>
        </w:rPr>
      </w:pPr>
      <w:r>
        <w:rPr>
          <w:b/>
          <w:sz w:val="24"/>
        </w:rPr>
        <w:t>INFORMATION GAIN MEASURES THE EXPECTED REDUCTION IN ENTROPY</w:t>
      </w:r>
    </w:p>
    <w:p w:rsidR="006E0FEA" w:rsidRDefault="006E0FEA">
      <w:pPr>
        <w:pStyle w:val="BodyText"/>
        <w:spacing w:before="10"/>
        <w:rPr>
          <w:b/>
          <w:sz w:val="32"/>
        </w:rPr>
      </w:pPr>
    </w:p>
    <w:p w:rsidR="006E0FEA" w:rsidRDefault="00400E39">
      <w:pPr>
        <w:pStyle w:val="ListParagraph"/>
        <w:numPr>
          <w:ilvl w:val="1"/>
          <w:numId w:val="5"/>
        </w:numPr>
        <w:tabs>
          <w:tab w:val="left" w:pos="853"/>
          <w:tab w:val="left" w:pos="855"/>
        </w:tabs>
        <w:spacing w:line="273" w:lineRule="auto"/>
        <w:ind w:right="1011"/>
        <w:rPr>
          <w:sz w:val="26"/>
        </w:rPr>
      </w:pPr>
      <w:r>
        <w:rPr>
          <w:b/>
          <w:i/>
          <w:sz w:val="26"/>
        </w:rPr>
        <w:t xml:space="preserve">Information gain, </w:t>
      </w:r>
      <w:r>
        <w:rPr>
          <w:sz w:val="26"/>
        </w:rPr>
        <w:t xml:space="preserve">is the expected reduction in </w:t>
      </w:r>
      <w:r>
        <w:rPr>
          <w:sz w:val="26"/>
        </w:rPr>
        <w:t>entropy caused by partitioning</w:t>
      </w:r>
      <w:r>
        <w:rPr>
          <w:spacing w:val="-19"/>
          <w:sz w:val="26"/>
        </w:rPr>
        <w:t xml:space="preserve"> </w:t>
      </w:r>
      <w:r>
        <w:rPr>
          <w:sz w:val="26"/>
        </w:rPr>
        <w:t>the examples according to this</w:t>
      </w:r>
      <w:r>
        <w:rPr>
          <w:spacing w:val="-1"/>
          <w:sz w:val="26"/>
        </w:rPr>
        <w:t xml:space="preserve"> </w:t>
      </w:r>
      <w:r>
        <w:rPr>
          <w:sz w:val="26"/>
        </w:rPr>
        <w:t>attribute.</w:t>
      </w:r>
    </w:p>
    <w:p w:rsidR="006E0FEA" w:rsidRDefault="00400E39">
      <w:pPr>
        <w:pStyle w:val="ListParagraph"/>
        <w:numPr>
          <w:ilvl w:val="1"/>
          <w:numId w:val="5"/>
        </w:numPr>
        <w:tabs>
          <w:tab w:val="left" w:pos="853"/>
          <w:tab w:val="left" w:pos="855"/>
        </w:tabs>
        <w:spacing w:before="4" w:line="273" w:lineRule="auto"/>
        <w:ind w:right="442"/>
        <w:rPr>
          <w:sz w:val="26"/>
        </w:rPr>
      </w:pPr>
      <w:r>
        <w:rPr>
          <w:noProof/>
        </w:rPr>
        <w:drawing>
          <wp:anchor distT="0" distB="0" distL="0" distR="0" simplePos="0" relativeHeight="251652608" behindDoc="0" locked="0" layoutInCell="1" allowOverlap="1">
            <wp:simplePos x="0" y="0"/>
            <wp:positionH relativeFrom="page">
              <wp:posOffset>981710</wp:posOffset>
            </wp:positionH>
            <wp:positionV relativeFrom="paragraph">
              <wp:posOffset>512445</wp:posOffset>
            </wp:positionV>
            <wp:extent cx="5482590" cy="66802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4" cstate="print"/>
                    <a:stretch>
                      <a:fillRect/>
                    </a:stretch>
                  </pic:blipFill>
                  <pic:spPr>
                    <a:xfrm>
                      <a:off x="0" y="0"/>
                      <a:ext cx="5482896" cy="668178"/>
                    </a:xfrm>
                    <a:prstGeom prst="rect">
                      <a:avLst/>
                    </a:prstGeom>
                  </pic:spPr>
                </pic:pic>
              </a:graphicData>
            </a:graphic>
          </wp:anchor>
        </w:drawing>
      </w:r>
      <w:r>
        <w:rPr>
          <w:sz w:val="26"/>
        </w:rPr>
        <w:t>The information gain, Gain(S, A) of an attribute A, relative to a collection of</w:t>
      </w:r>
      <w:r>
        <w:rPr>
          <w:spacing w:val="-18"/>
          <w:sz w:val="26"/>
        </w:rPr>
        <w:t xml:space="preserve"> </w:t>
      </w:r>
      <w:r>
        <w:rPr>
          <w:sz w:val="26"/>
        </w:rPr>
        <w:t>examples S, is defined</w:t>
      </w:r>
      <w:r>
        <w:rPr>
          <w:spacing w:val="-4"/>
          <w:sz w:val="26"/>
        </w:rPr>
        <w:t xml:space="preserve"> </w:t>
      </w:r>
      <w:r>
        <w:rPr>
          <w:sz w:val="26"/>
        </w:rPr>
        <w:t>as</w:t>
      </w:r>
    </w:p>
    <w:p w:rsidR="006E0FEA" w:rsidRDefault="006E0FEA">
      <w:pPr>
        <w:pStyle w:val="BodyText"/>
        <w:spacing w:before="9"/>
        <w:rPr>
          <w:sz w:val="40"/>
        </w:rPr>
      </w:pPr>
    </w:p>
    <w:p w:rsidR="006E0FEA" w:rsidRDefault="00400E39">
      <w:pPr>
        <w:spacing w:before="1"/>
        <w:ind w:left="133"/>
        <w:rPr>
          <w:sz w:val="26"/>
        </w:rPr>
      </w:pPr>
      <w:r>
        <w:rPr>
          <w:b/>
          <w:sz w:val="26"/>
          <w:u w:val="thick"/>
        </w:rPr>
        <w:t>Example:</w:t>
      </w:r>
      <w:r>
        <w:rPr>
          <w:b/>
          <w:sz w:val="26"/>
        </w:rPr>
        <w:t xml:space="preserve"> </w:t>
      </w:r>
      <w:r>
        <w:rPr>
          <w:sz w:val="26"/>
        </w:rPr>
        <w:t>Information gain</w:t>
      </w:r>
    </w:p>
    <w:p w:rsidR="006E0FEA" w:rsidRDefault="006E0FEA">
      <w:pPr>
        <w:pStyle w:val="BodyText"/>
      </w:pPr>
    </w:p>
    <w:p w:rsidR="006E0FEA" w:rsidRDefault="00400E39">
      <w:pPr>
        <w:tabs>
          <w:tab w:val="left" w:pos="1573"/>
        </w:tabs>
        <w:spacing w:before="88" w:line="278" w:lineRule="auto"/>
        <w:ind w:left="854" w:right="6382" w:hanging="721"/>
        <w:rPr>
          <w:sz w:val="26"/>
        </w:rPr>
      </w:pPr>
      <w:r>
        <w:rPr>
          <w:sz w:val="26"/>
        </w:rPr>
        <w:t xml:space="preserve">Let, </w:t>
      </w:r>
      <w:r>
        <w:rPr>
          <w:i/>
          <w:spacing w:val="-4"/>
          <w:sz w:val="26"/>
        </w:rPr>
        <w:t>Values</w:t>
      </w:r>
      <w:r>
        <w:rPr>
          <w:spacing w:val="-4"/>
          <w:sz w:val="26"/>
        </w:rPr>
        <w:t>(</w:t>
      </w:r>
      <w:r>
        <w:rPr>
          <w:i/>
          <w:spacing w:val="-4"/>
          <w:sz w:val="26"/>
        </w:rPr>
        <w:t>Wind</w:t>
      </w:r>
      <w:r>
        <w:rPr>
          <w:spacing w:val="-4"/>
          <w:sz w:val="26"/>
        </w:rPr>
        <w:t xml:space="preserve">) </w:t>
      </w:r>
      <w:r>
        <w:rPr>
          <w:sz w:val="26"/>
        </w:rPr>
        <w:t xml:space="preserve">= </w:t>
      </w:r>
      <w:r>
        <w:rPr>
          <w:spacing w:val="-4"/>
          <w:sz w:val="26"/>
        </w:rPr>
        <w:t>{</w:t>
      </w:r>
      <w:r>
        <w:rPr>
          <w:i/>
          <w:spacing w:val="-4"/>
          <w:sz w:val="26"/>
        </w:rPr>
        <w:t>Weak</w:t>
      </w:r>
      <w:r>
        <w:rPr>
          <w:spacing w:val="-4"/>
          <w:sz w:val="26"/>
        </w:rPr>
        <w:t xml:space="preserve">, </w:t>
      </w:r>
      <w:r>
        <w:rPr>
          <w:i/>
          <w:sz w:val="26"/>
        </w:rPr>
        <w:t>Strong</w:t>
      </w:r>
      <w:r>
        <w:rPr>
          <w:sz w:val="26"/>
        </w:rPr>
        <w:t xml:space="preserve">} </w:t>
      </w:r>
      <w:r>
        <w:rPr>
          <w:i/>
          <w:sz w:val="26"/>
        </w:rPr>
        <w:t>S</w:t>
      </w:r>
      <w:r>
        <w:rPr>
          <w:i/>
          <w:sz w:val="26"/>
        </w:rPr>
        <w:tab/>
      </w:r>
      <w:r>
        <w:rPr>
          <w:sz w:val="26"/>
        </w:rPr>
        <w:t>= [9+,</w:t>
      </w:r>
      <w:r>
        <w:rPr>
          <w:spacing w:val="-3"/>
          <w:sz w:val="26"/>
        </w:rPr>
        <w:t xml:space="preserve"> </w:t>
      </w:r>
      <w:r>
        <w:rPr>
          <w:sz w:val="26"/>
        </w:rPr>
        <w:t>5−]</w:t>
      </w:r>
    </w:p>
    <w:p w:rsidR="006E0FEA" w:rsidRDefault="00400E39">
      <w:pPr>
        <w:pStyle w:val="BodyText"/>
        <w:tabs>
          <w:tab w:val="left" w:pos="1573"/>
        </w:tabs>
        <w:spacing w:line="256" w:lineRule="exact"/>
        <w:ind w:left="854"/>
      </w:pPr>
      <w:r>
        <w:rPr>
          <w:i/>
        </w:rPr>
        <w:t>S</w:t>
      </w:r>
      <w:r>
        <w:rPr>
          <w:i/>
        </w:rPr>
        <w:tab/>
      </w:r>
      <w:r>
        <w:t>= [6+,</w:t>
      </w:r>
      <w:r>
        <w:rPr>
          <w:spacing w:val="-3"/>
        </w:rPr>
        <w:t xml:space="preserve"> </w:t>
      </w:r>
      <w:r>
        <w:t>2−]</w:t>
      </w:r>
    </w:p>
    <w:p w:rsidR="006E0FEA" w:rsidRDefault="00400E39">
      <w:pPr>
        <w:spacing w:line="158" w:lineRule="exact"/>
        <w:ind w:left="983"/>
        <w:rPr>
          <w:i/>
          <w:sz w:val="17"/>
        </w:rPr>
      </w:pPr>
      <w:r>
        <w:rPr>
          <w:i/>
          <w:sz w:val="17"/>
        </w:rPr>
        <w:t>Weak</w:t>
      </w:r>
    </w:p>
    <w:p w:rsidR="006E0FEA" w:rsidRDefault="00400E39">
      <w:pPr>
        <w:pStyle w:val="BodyText"/>
        <w:tabs>
          <w:tab w:val="left" w:pos="1573"/>
        </w:tabs>
        <w:spacing w:before="45" w:line="261" w:lineRule="exact"/>
        <w:ind w:left="854"/>
      </w:pPr>
      <w:r>
        <w:rPr>
          <w:i/>
        </w:rPr>
        <w:t>S</w:t>
      </w:r>
      <w:r>
        <w:rPr>
          <w:i/>
        </w:rPr>
        <w:tab/>
      </w:r>
      <w:r>
        <w:t>= [3+,</w:t>
      </w:r>
      <w:r>
        <w:rPr>
          <w:spacing w:val="-3"/>
        </w:rPr>
        <w:t xml:space="preserve"> </w:t>
      </w:r>
      <w:r>
        <w:t>3−]</w:t>
      </w:r>
    </w:p>
    <w:p w:rsidR="006E0FEA" w:rsidRDefault="00400E39">
      <w:pPr>
        <w:spacing w:line="158" w:lineRule="exact"/>
        <w:ind w:left="983"/>
        <w:rPr>
          <w:i/>
          <w:sz w:val="17"/>
        </w:rPr>
      </w:pPr>
      <w:r>
        <w:rPr>
          <w:i/>
          <w:sz w:val="17"/>
        </w:rPr>
        <w:t>Strong</w:t>
      </w:r>
    </w:p>
    <w:p w:rsidR="006E0FEA" w:rsidRDefault="006E0FEA">
      <w:pPr>
        <w:pStyle w:val="BodyText"/>
        <w:spacing w:before="8"/>
        <w:rPr>
          <w:i/>
          <w:sz w:val="17"/>
        </w:rPr>
      </w:pPr>
    </w:p>
    <w:p w:rsidR="006E0FEA" w:rsidRDefault="00400E39">
      <w:pPr>
        <w:pStyle w:val="BodyText"/>
        <w:spacing w:before="88"/>
        <w:ind w:left="133"/>
      </w:pPr>
      <w:r>
        <w:t xml:space="preserve">Information gain of attribute </w:t>
      </w:r>
      <w:r>
        <w:rPr>
          <w:i/>
        </w:rPr>
        <w:t>Wind</w:t>
      </w:r>
      <w:r>
        <w:t>:</w:t>
      </w:r>
    </w:p>
    <w:p w:rsidR="006E0FEA" w:rsidRDefault="00400E39">
      <w:pPr>
        <w:tabs>
          <w:tab w:val="left" w:pos="2293"/>
        </w:tabs>
        <w:spacing w:before="150"/>
        <w:ind w:left="133"/>
        <w:rPr>
          <w:sz w:val="26"/>
        </w:rPr>
      </w:pPr>
      <w:r>
        <w:rPr>
          <w:i/>
          <w:sz w:val="26"/>
        </w:rPr>
        <w:t>Gain</w:t>
      </w:r>
      <w:r>
        <w:rPr>
          <w:sz w:val="26"/>
        </w:rPr>
        <w:t>(</w:t>
      </w:r>
      <w:r>
        <w:rPr>
          <w:i/>
          <w:sz w:val="26"/>
        </w:rPr>
        <w:t>S</w:t>
      </w:r>
      <w:r>
        <w:rPr>
          <w:sz w:val="26"/>
        </w:rPr>
        <w:t xml:space="preserve">, </w:t>
      </w:r>
      <w:r>
        <w:rPr>
          <w:i/>
          <w:spacing w:val="-3"/>
          <w:sz w:val="26"/>
        </w:rPr>
        <w:t>Wind</w:t>
      </w:r>
      <w:r>
        <w:rPr>
          <w:spacing w:val="-3"/>
          <w:sz w:val="26"/>
        </w:rPr>
        <w:t>)</w:t>
      </w:r>
      <w:r>
        <w:rPr>
          <w:spacing w:val="-3"/>
          <w:sz w:val="26"/>
        </w:rPr>
        <w:tab/>
      </w:r>
      <w:r>
        <w:rPr>
          <w:sz w:val="26"/>
        </w:rPr>
        <w:t xml:space="preserve">= </w:t>
      </w:r>
      <w:r>
        <w:rPr>
          <w:i/>
          <w:sz w:val="26"/>
        </w:rPr>
        <w:t>Entropy</w:t>
      </w:r>
      <w:r>
        <w:rPr>
          <w:sz w:val="26"/>
        </w:rPr>
        <w:t>(</w:t>
      </w:r>
      <w:r>
        <w:rPr>
          <w:i/>
          <w:sz w:val="26"/>
        </w:rPr>
        <w:t>S</w:t>
      </w:r>
      <w:r>
        <w:rPr>
          <w:sz w:val="26"/>
        </w:rPr>
        <w:t xml:space="preserve">) − 8/14 </w:t>
      </w:r>
      <w:r>
        <w:rPr>
          <w:i/>
          <w:sz w:val="26"/>
        </w:rPr>
        <w:t xml:space="preserve">Entropy </w:t>
      </w:r>
      <w:r>
        <w:rPr>
          <w:sz w:val="26"/>
        </w:rPr>
        <w:t>(</w:t>
      </w:r>
      <w:r>
        <w:rPr>
          <w:i/>
          <w:sz w:val="26"/>
        </w:rPr>
        <w:t>S</w:t>
      </w:r>
      <w:r>
        <w:rPr>
          <w:i/>
          <w:position w:val="-7"/>
          <w:sz w:val="17"/>
        </w:rPr>
        <w:t>Weak</w:t>
      </w:r>
      <w:r>
        <w:rPr>
          <w:sz w:val="26"/>
        </w:rPr>
        <w:t xml:space="preserve">) − 6/14 </w:t>
      </w:r>
      <w:r>
        <w:rPr>
          <w:i/>
          <w:sz w:val="26"/>
        </w:rPr>
        <w:t>Entropy</w:t>
      </w:r>
      <w:r>
        <w:rPr>
          <w:i/>
          <w:spacing w:val="-16"/>
          <w:sz w:val="26"/>
        </w:rPr>
        <w:t xml:space="preserve"> </w:t>
      </w:r>
      <w:r>
        <w:rPr>
          <w:sz w:val="26"/>
        </w:rPr>
        <w:t>(</w:t>
      </w:r>
      <w:r>
        <w:rPr>
          <w:i/>
          <w:sz w:val="26"/>
        </w:rPr>
        <w:t>S</w:t>
      </w:r>
      <w:r>
        <w:rPr>
          <w:i/>
          <w:position w:val="-7"/>
          <w:sz w:val="17"/>
        </w:rPr>
        <w:t>Strong</w:t>
      </w:r>
      <w:r>
        <w:rPr>
          <w:sz w:val="26"/>
        </w:rPr>
        <w:t>)</w:t>
      </w:r>
    </w:p>
    <w:p w:rsidR="006E0FEA" w:rsidRDefault="00400E39">
      <w:pPr>
        <w:pStyle w:val="BodyText"/>
        <w:spacing w:before="137"/>
        <w:ind w:left="2293"/>
      </w:pPr>
      <w:r>
        <w:t>= 0.94 – (8/14)* 0.811 – (6/14) *1.00</w:t>
      </w:r>
    </w:p>
    <w:p w:rsidR="006E0FEA" w:rsidRDefault="00400E39">
      <w:pPr>
        <w:pStyle w:val="BodyText"/>
        <w:spacing w:before="143"/>
        <w:ind w:left="2293"/>
      </w:pPr>
      <w:r>
        <w:t>= 0.048</w:t>
      </w:r>
    </w:p>
    <w:p w:rsidR="006E0FEA" w:rsidRDefault="006E0FEA">
      <w:pPr>
        <w:sectPr w:rsidR="006E0FEA">
          <w:pgSz w:w="11910" w:h="16840"/>
          <w:pgMar w:top="1200" w:right="720" w:bottom="620" w:left="860" w:header="569" w:footer="438" w:gutter="0"/>
          <w:cols w:space="720"/>
        </w:sectPr>
      </w:pPr>
    </w:p>
    <w:p w:rsidR="006E0FEA" w:rsidRDefault="00400E39">
      <w:pPr>
        <w:spacing w:before="81"/>
        <w:ind w:left="133"/>
        <w:rPr>
          <w:b/>
          <w:sz w:val="28"/>
        </w:rPr>
      </w:pPr>
      <w:r>
        <w:rPr>
          <w:spacing w:val="-71"/>
          <w:sz w:val="28"/>
          <w:u w:val="thick"/>
        </w:rPr>
        <w:lastRenderedPageBreak/>
        <w:t xml:space="preserve"> </w:t>
      </w:r>
      <w:r>
        <w:rPr>
          <w:b/>
          <w:sz w:val="28"/>
          <w:u w:val="thick"/>
        </w:rPr>
        <w:t>An Illustrative Example</w:t>
      </w:r>
    </w:p>
    <w:p w:rsidR="006E0FEA" w:rsidRDefault="006E0FEA">
      <w:pPr>
        <w:pStyle w:val="BodyText"/>
        <w:spacing w:before="11"/>
        <w:rPr>
          <w:b/>
          <w:sz w:val="28"/>
        </w:rPr>
      </w:pPr>
    </w:p>
    <w:p w:rsidR="006E0FEA" w:rsidRDefault="00400E39">
      <w:pPr>
        <w:pStyle w:val="ListParagraph"/>
        <w:numPr>
          <w:ilvl w:val="1"/>
          <w:numId w:val="5"/>
        </w:numPr>
        <w:tabs>
          <w:tab w:val="left" w:pos="853"/>
          <w:tab w:val="left" w:pos="855"/>
        </w:tabs>
        <w:spacing w:before="99" w:line="273" w:lineRule="auto"/>
        <w:ind w:right="413"/>
        <w:rPr>
          <w:sz w:val="26"/>
        </w:rPr>
      </w:pPr>
      <w:r>
        <w:rPr>
          <w:spacing w:val="-10"/>
          <w:sz w:val="26"/>
        </w:rPr>
        <w:t xml:space="preserve">To </w:t>
      </w:r>
      <w:r>
        <w:rPr>
          <w:sz w:val="26"/>
        </w:rPr>
        <w:t>illustrate the operation of ID3, consider the learning task represented by the training examples of below</w:t>
      </w:r>
      <w:r>
        <w:rPr>
          <w:spacing w:val="2"/>
          <w:sz w:val="26"/>
        </w:rPr>
        <w:t xml:space="preserve"> </w:t>
      </w:r>
      <w:r>
        <w:rPr>
          <w:sz w:val="26"/>
        </w:rPr>
        <w:t>table.</w:t>
      </w:r>
    </w:p>
    <w:p w:rsidR="006E0FEA" w:rsidRDefault="00400E39">
      <w:pPr>
        <w:pStyle w:val="ListParagraph"/>
        <w:numPr>
          <w:ilvl w:val="1"/>
          <w:numId w:val="5"/>
        </w:numPr>
        <w:tabs>
          <w:tab w:val="left" w:pos="853"/>
          <w:tab w:val="left" w:pos="855"/>
        </w:tabs>
        <w:spacing w:before="2"/>
        <w:ind w:hanging="361"/>
        <w:rPr>
          <w:sz w:val="26"/>
        </w:rPr>
      </w:pPr>
      <w:r>
        <w:rPr>
          <w:sz w:val="26"/>
        </w:rPr>
        <w:t>Here</w:t>
      </w:r>
      <w:r>
        <w:rPr>
          <w:spacing w:val="-10"/>
          <w:sz w:val="26"/>
        </w:rPr>
        <w:t xml:space="preserve"> </w:t>
      </w:r>
      <w:r>
        <w:rPr>
          <w:sz w:val="26"/>
        </w:rPr>
        <w:t>the</w:t>
      </w:r>
      <w:r>
        <w:rPr>
          <w:spacing w:val="-7"/>
          <w:sz w:val="26"/>
        </w:rPr>
        <w:t xml:space="preserve"> </w:t>
      </w:r>
      <w:r>
        <w:rPr>
          <w:sz w:val="26"/>
        </w:rPr>
        <w:t>target</w:t>
      </w:r>
      <w:r>
        <w:rPr>
          <w:spacing w:val="-7"/>
          <w:sz w:val="26"/>
        </w:rPr>
        <w:t xml:space="preserve"> </w:t>
      </w:r>
      <w:r>
        <w:rPr>
          <w:sz w:val="26"/>
        </w:rPr>
        <w:t>attribute</w:t>
      </w:r>
      <w:r>
        <w:rPr>
          <w:spacing w:val="-4"/>
          <w:sz w:val="26"/>
        </w:rPr>
        <w:t xml:space="preserve"> </w:t>
      </w:r>
      <w:r>
        <w:rPr>
          <w:b/>
          <w:i/>
          <w:spacing w:val="-3"/>
          <w:sz w:val="26"/>
        </w:rPr>
        <w:t>PlayTennis</w:t>
      </w:r>
      <w:r>
        <w:rPr>
          <w:spacing w:val="-3"/>
          <w:sz w:val="26"/>
        </w:rPr>
        <w:t>,</w:t>
      </w:r>
      <w:r>
        <w:rPr>
          <w:spacing w:val="-8"/>
          <w:sz w:val="26"/>
        </w:rPr>
        <w:t xml:space="preserve"> </w:t>
      </w:r>
      <w:r>
        <w:rPr>
          <w:sz w:val="26"/>
        </w:rPr>
        <w:t>which</w:t>
      </w:r>
      <w:r>
        <w:rPr>
          <w:spacing w:val="-7"/>
          <w:sz w:val="26"/>
        </w:rPr>
        <w:t xml:space="preserve"> </w:t>
      </w:r>
      <w:r>
        <w:rPr>
          <w:sz w:val="26"/>
        </w:rPr>
        <w:t>can</w:t>
      </w:r>
      <w:r>
        <w:rPr>
          <w:spacing w:val="-7"/>
          <w:sz w:val="26"/>
        </w:rPr>
        <w:t xml:space="preserve"> </w:t>
      </w:r>
      <w:r>
        <w:rPr>
          <w:sz w:val="26"/>
        </w:rPr>
        <w:t>have</w:t>
      </w:r>
      <w:r>
        <w:rPr>
          <w:spacing w:val="-9"/>
          <w:sz w:val="26"/>
        </w:rPr>
        <w:t xml:space="preserve"> </w:t>
      </w:r>
      <w:r>
        <w:rPr>
          <w:sz w:val="26"/>
        </w:rPr>
        <w:t>values</w:t>
      </w:r>
      <w:r>
        <w:rPr>
          <w:spacing w:val="-5"/>
          <w:sz w:val="26"/>
        </w:rPr>
        <w:t xml:space="preserve"> </w:t>
      </w:r>
      <w:r>
        <w:rPr>
          <w:b/>
          <w:i/>
          <w:sz w:val="26"/>
        </w:rPr>
        <w:t>yes</w:t>
      </w:r>
      <w:r>
        <w:rPr>
          <w:b/>
          <w:i/>
          <w:spacing w:val="-9"/>
          <w:sz w:val="26"/>
        </w:rPr>
        <w:t xml:space="preserve"> </w:t>
      </w:r>
      <w:r>
        <w:rPr>
          <w:sz w:val="26"/>
        </w:rPr>
        <w:t>or</w:t>
      </w:r>
      <w:r>
        <w:rPr>
          <w:spacing w:val="-6"/>
          <w:sz w:val="26"/>
        </w:rPr>
        <w:t xml:space="preserve"> </w:t>
      </w:r>
      <w:r>
        <w:rPr>
          <w:b/>
          <w:i/>
          <w:sz w:val="26"/>
        </w:rPr>
        <w:t>no</w:t>
      </w:r>
      <w:r>
        <w:rPr>
          <w:b/>
          <w:i/>
          <w:spacing w:val="-6"/>
          <w:sz w:val="26"/>
        </w:rPr>
        <w:t xml:space="preserve"> </w:t>
      </w:r>
      <w:r>
        <w:rPr>
          <w:sz w:val="26"/>
        </w:rPr>
        <w:t>for</w:t>
      </w:r>
      <w:r>
        <w:rPr>
          <w:spacing w:val="-10"/>
          <w:sz w:val="26"/>
        </w:rPr>
        <w:t xml:space="preserve"> </w:t>
      </w:r>
      <w:r>
        <w:rPr>
          <w:sz w:val="26"/>
        </w:rPr>
        <w:t>different</w:t>
      </w:r>
      <w:r>
        <w:rPr>
          <w:spacing w:val="-9"/>
          <w:sz w:val="26"/>
        </w:rPr>
        <w:t xml:space="preserve"> </w:t>
      </w:r>
      <w:r>
        <w:rPr>
          <w:sz w:val="26"/>
        </w:rPr>
        <w:t>days.</w:t>
      </w:r>
    </w:p>
    <w:p w:rsidR="006E0FEA" w:rsidRDefault="00400E39">
      <w:pPr>
        <w:pStyle w:val="ListParagraph"/>
        <w:numPr>
          <w:ilvl w:val="1"/>
          <w:numId w:val="5"/>
        </w:numPr>
        <w:tabs>
          <w:tab w:val="left" w:pos="853"/>
          <w:tab w:val="left" w:pos="855"/>
        </w:tabs>
        <w:spacing w:before="44" w:line="273" w:lineRule="auto"/>
        <w:ind w:right="409"/>
        <w:rPr>
          <w:sz w:val="26"/>
        </w:rPr>
      </w:pPr>
      <w:r>
        <w:rPr>
          <w:sz w:val="26"/>
        </w:rPr>
        <w:t>Consider</w:t>
      </w:r>
      <w:r>
        <w:rPr>
          <w:spacing w:val="-5"/>
          <w:sz w:val="26"/>
        </w:rPr>
        <w:t xml:space="preserve"> </w:t>
      </w:r>
      <w:r>
        <w:rPr>
          <w:sz w:val="26"/>
        </w:rPr>
        <w:t>the</w:t>
      </w:r>
      <w:r>
        <w:rPr>
          <w:spacing w:val="-5"/>
          <w:sz w:val="26"/>
        </w:rPr>
        <w:t xml:space="preserve"> </w:t>
      </w:r>
      <w:r>
        <w:rPr>
          <w:sz w:val="26"/>
        </w:rPr>
        <w:t>first</w:t>
      </w:r>
      <w:r>
        <w:rPr>
          <w:spacing w:val="-4"/>
          <w:sz w:val="26"/>
        </w:rPr>
        <w:t xml:space="preserve"> </w:t>
      </w:r>
      <w:r>
        <w:rPr>
          <w:sz w:val="26"/>
        </w:rPr>
        <w:t>step</w:t>
      </w:r>
      <w:r>
        <w:rPr>
          <w:spacing w:val="-5"/>
          <w:sz w:val="26"/>
        </w:rPr>
        <w:t xml:space="preserve"> </w:t>
      </w:r>
      <w:r>
        <w:rPr>
          <w:sz w:val="26"/>
        </w:rPr>
        <w:t>through</w:t>
      </w:r>
      <w:r>
        <w:rPr>
          <w:spacing w:val="-5"/>
          <w:sz w:val="26"/>
        </w:rPr>
        <w:t xml:space="preserve"> </w:t>
      </w:r>
      <w:r>
        <w:rPr>
          <w:sz w:val="26"/>
        </w:rPr>
        <w:t>the</w:t>
      </w:r>
      <w:r>
        <w:rPr>
          <w:spacing w:val="-4"/>
          <w:sz w:val="26"/>
        </w:rPr>
        <w:t xml:space="preserve"> </w:t>
      </w:r>
      <w:r>
        <w:rPr>
          <w:sz w:val="26"/>
        </w:rPr>
        <w:t>algorithm,</w:t>
      </w:r>
      <w:r>
        <w:rPr>
          <w:spacing w:val="-5"/>
          <w:sz w:val="26"/>
        </w:rPr>
        <w:t xml:space="preserve"> </w:t>
      </w:r>
      <w:r>
        <w:rPr>
          <w:sz w:val="26"/>
        </w:rPr>
        <w:t>in</w:t>
      </w:r>
      <w:r>
        <w:rPr>
          <w:spacing w:val="-4"/>
          <w:sz w:val="26"/>
        </w:rPr>
        <w:t xml:space="preserve"> </w:t>
      </w:r>
      <w:r>
        <w:rPr>
          <w:sz w:val="26"/>
        </w:rPr>
        <w:t>which</w:t>
      </w:r>
      <w:r>
        <w:rPr>
          <w:spacing w:val="-5"/>
          <w:sz w:val="26"/>
        </w:rPr>
        <w:t xml:space="preserve"> </w:t>
      </w:r>
      <w:r>
        <w:rPr>
          <w:sz w:val="26"/>
        </w:rPr>
        <w:t>the</w:t>
      </w:r>
      <w:r>
        <w:rPr>
          <w:spacing w:val="-5"/>
          <w:sz w:val="26"/>
        </w:rPr>
        <w:t xml:space="preserve"> </w:t>
      </w:r>
      <w:r>
        <w:rPr>
          <w:sz w:val="26"/>
        </w:rPr>
        <w:t>topmost</w:t>
      </w:r>
      <w:r>
        <w:rPr>
          <w:spacing w:val="-4"/>
          <w:sz w:val="26"/>
        </w:rPr>
        <w:t xml:space="preserve"> </w:t>
      </w:r>
      <w:r>
        <w:rPr>
          <w:sz w:val="26"/>
        </w:rPr>
        <w:t>node</w:t>
      </w:r>
      <w:r>
        <w:rPr>
          <w:spacing w:val="-5"/>
          <w:sz w:val="26"/>
        </w:rPr>
        <w:t xml:space="preserve"> </w:t>
      </w:r>
      <w:r>
        <w:rPr>
          <w:sz w:val="26"/>
        </w:rPr>
        <w:t>of</w:t>
      </w:r>
      <w:r>
        <w:rPr>
          <w:spacing w:val="-2"/>
          <w:sz w:val="26"/>
        </w:rPr>
        <w:t xml:space="preserve"> </w:t>
      </w:r>
      <w:r>
        <w:rPr>
          <w:sz w:val="26"/>
        </w:rPr>
        <w:t>the</w:t>
      </w:r>
      <w:r>
        <w:rPr>
          <w:spacing w:val="-5"/>
          <w:sz w:val="26"/>
        </w:rPr>
        <w:t xml:space="preserve"> </w:t>
      </w:r>
      <w:r>
        <w:rPr>
          <w:sz w:val="26"/>
        </w:rPr>
        <w:t>decision tree is</w:t>
      </w:r>
      <w:r>
        <w:rPr>
          <w:spacing w:val="-3"/>
          <w:sz w:val="26"/>
        </w:rPr>
        <w:t xml:space="preserve"> </w:t>
      </w:r>
      <w:r>
        <w:rPr>
          <w:sz w:val="26"/>
        </w:rPr>
        <w:t>created.</w:t>
      </w:r>
    </w:p>
    <w:p w:rsidR="006E0FEA" w:rsidRDefault="006E0FEA">
      <w:pPr>
        <w:pStyle w:val="BodyText"/>
        <w:rPr>
          <w:sz w:val="20"/>
        </w:rPr>
      </w:pPr>
    </w:p>
    <w:p w:rsidR="006E0FEA" w:rsidRDefault="006E0FEA">
      <w:pPr>
        <w:pStyle w:val="BodyText"/>
        <w:spacing w:before="4"/>
        <w:rPr>
          <w:sz w:val="19"/>
        </w:rPr>
      </w:pPr>
    </w:p>
    <w:tbl>
      <w:tblPr>
        <w:tblW w:w="0" w:type="auto"/>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98"/>
        <w:gridCol w:w="1212"/>
        <w:gridCol w:w="1754"/>
        <w:gridCol w:w="1337"/>
        <w:gridCol w:w="996"/>
        <w:gridCol w:w="1517"/>
      </w:tblGrid>
      <w:tr w:rsidR="006E0FEA">
        <w:trPr>
          <w:trHeight w:val="302"/>
        </w:trPr>
        <w:tc>
          <w:tcPr>
            <w:tcW w:w="998" w:type="dxa"/>
          </w:tcPr>
          <w:p w:rsidR="006E0FEA" w:rsidRDefault="00400E39">
            <w:pPr>
              <w:pStyle w:val="TableParagraph"/>
              <w:spacing w:line="274" w:lineRule="exact"/>
              <w:ind w:right="247"/>
              <w:rPr>
                <w:b/>
                <w:sz w:val="26"/>
              </w:rPr>
            </w:pPr>
            <w:r>
              <w:rPr>
                <w:b/>
                <w:sz w:val="26"/>
              </w:rPr>
              <w:t>Day</w:t>
            </w:r>
          </w:p>
        </w:tc>
        <w:tc>
          <w:tcPr>
            <w:tcW w:w="1212" w:type="dxa"/>
          </w:tcPr>
          <w:p w:rsidR="006E0FEA" w:rsidRDefault="00400E39">
            <w:pPr>
              <w:pStyle w:val="TableParagraph"/>
              <w:spacing w:line="274" w:lineRule="exact"/>
              <w:ind w:left="86"/>
              <w:rPr>
                <w:b/>
                <w:i/>
                <w:sz w:val="26"/>
              </w:rPr>
            </w:pPr>
            <w:r>
              <w:rPr>
                <w:b/>
                <w:i/>
                <w:sz w:val="26"/>
              </w:rPr>
              <w:t>Outlook</w:t>
            </w:r>
          </w:p>
        </w:tc>
        <w:tc>
          <w:tcPr>
            <w:tcW w:w="1754" w:type="dxa"/>
          </w:tcPr>
          <w:p w:rsidR="006E0FEA" w:rsidRDefault="00400E39">
            <w:pPr>
              <w:pStyle w:val="TableParagraph"/>
              <w:spacing w:line="274" w:lineRule="exact"/>
              <w:ind w:left="165" w:right="152"/>
              <w:rPr>
                <w:b/>
                <w:i/>
                <w:sz w:val="26"/>
              </w:rPr>
            </w:pPr>
            <w:r>
              <w:rPr>
                <w:b/>
                <w:i/>
                <w:sz w:val="26"/>
              </w:rPr>
              <w:t>Temperature</w:t>
            </w:r>
          </w:p>
        </w:tc>
        <w:tc>
          <w:tcPr>
            <w:tcW w:w="1337" w:type="dxa"/>
          </w:tcPr>
          <w:p w:rsidR="006E0FEA" w:rsidRDefault="00400E39">
            <w:pPr>
              <w:pStyle w:val="TableParagraph"/>
              <w:spacing w:line="274" w:lineRule="exact"/>
              <w:ind w:left="144" w:right="130"/>
              <w:rPr>
                <w:b/>
                <w:i/>
                <w:sz w:val="26"/>
              </w:rPr>
            </w:pPr>
            <w:r>
              <w:rPr>
                <w:b/>
                <w:i/>
                <w:sz w:val="26"/>
              </w:rPr>
              <w:t>Humidity</w:t>
            </w:r>
          </w:p>
        </w:tc>
        <w:tc>
          <w:tcPr>
            <w:tcW w:w="996" w:type="dxa"/>
          </w:tcPr>
          <w:p w:rsidR="006E0FEA" w:rsidRDefault="00400E39">
            <w:pPr>
              <w:pStyle w:val="TableParagraph"/>
              <w:spacing w:line="274" w:lineRule="exact"/>
              <w:ind w:left="103" w:right="93"/>
              <w:rPr>
                <w:b/>
                <w:i/>
                <w:sz w:val="26"/>
              </w:rPr>
            </w:pPr>
            <w:r>
              <w:rPr>
                <w:b/>
                <w:i/>
                <w:sz w:val="26"/>
              </w:rPr>
              <w:t>Wind</w:t>
            </w:r>
          </w:p>
        </w:tc>
        <w:tc>
          <w:tcPr>
            <w:tcW w:w="1517" w:type="dxa"/>
          </w:tcPr>
          <w:p w:rsidR="006E0FEA" w:rsidRDefault="00400E39">
            <w:pPr>
              <w:pStyle w:val="TableParagraph"/>
              <w:spacing w:line="274" w:lineRule="exact"/>
              <w:ind w:left="131" w:right="122"/>
              <w:rPr>
                <w:b/>
                <w:i/>
                <w:sz w:val="26"/>
              </w:rPr>
            </w:pPr>
            <w:r>
              <w:rPr>
                <w:b/>
                <w:i/>
                <w:sz w:val="26"/>
              </w:rPr>
              <w:t>PlayTennis</w:t>
            </w:r>
          </w:p>
        </w:tc>
      </w:tr>
      <w:tr w:rsidR="006E0FEA">
        <w:trPr>
          <w:trHeight w:val="304"/>
        </w:trPr>
        <w:tc>
          <w:tcPr>
            <w:tcW w:w="998" w:type="dxa"/>
          </w:tcPr>
          <w:p w:rsidR="006E0FEA" w:rsidRDefault="00400E39">
            <w:pPr>
              <w:pStyle w:val="TableParagraph"/>
              <w:spacing w:line="277" w:lineRule="exact"/>
              <w:ind w:right="247"/>
              <w:rPr>
                <w:b/>
                <w:sz w:val="26"/>
              </w:rPr>
            </w:pPr>
            <w:r>
              <w:rPr>
                <w:b/>
                <w:sz w:val="26"/>
              </w:rPr>
              <w:t>D1</w:t>
            </w:r>
          </w:p>
        </w:tc>
        <w:tc>
          <w:tcPr>
            <w:tcW w:w="1212" w:type="dxa"/>
          </w:tcPr>
          <w:p w:rsidR="006E0FEA" w:rsidRDefault="00400E39">
            <w:pPr>
              <w:pStyle w:val="TableParagraph"/>
              <w:ind w:left="88"/>
              <w:rPr>
                <w:sz w:val="28"/>
              </w:rPr>
            </w:pPr>
            <w:r>
              <w:rPr>
                <w:sz w:val="28"/>
              </w:rPr>
              <w:t>Sunny</w:t>
            </w:r>
          </w:p>
        </w:tc>
        <w:tc>
          <w:tcPr>
            <w:tcW w:w="1754" w:type="dxa"/>
          </w:tcPr>
          <w:p w:rsidR="006E0FEA" w:rsidRDefault="00400E39">
            <w:pPr>
              <w:pStyle w:val="TableParagraph"/>
              <w:ind w:left="164" w:right="152"/>
              <w:rPr>
                <w:sz w:val="28"/>
              </w:rPr>
            </w:pPr>
            <w:r>
              <w:rPr>
                <w:sz w:val="28"/>
              </w:rPr>
              <w:t>Hot</w:t>
            </w:r>
          </w:p>
        </w:tc>
        <w:tc>
          <w:tcPr>
            <w:tcW w:w="1337" w:type="dxa"/>
          </w:tcPr>
          <w:p w:rsidR="006E0FEA" w:rsidRDefault="00400E39">
            <w:pPr>
              <w:pStyle w:val="TableParagraph"/>
              <w:ind w:left="143" w:right="130"/>
              <w:rPr>
                <w:sz w:val="28"/>
              </w:rPr>
            </w:pPr>
            <w:r>
              <w:rPr>
                <w:sz w:val="28"/>
              </w:rPr>
              <w:t>High</w:t>
            </w:r>
          </w:p>
        </w:tc>
        <w:tc>
          <w:tcPr>
            <w:tcW w:w="996" w:type="dxa"/>
          </w:tcPr>
          <w:p w:rsidR="006E0FEA" w:rsidRDefault="00400E39">
            <w:pPr>
              <w:pStyle w:val="TableParagraph"/>
              <w:ind w:left="101" w:right="93"/>
              <w:rPr>
                <w:sz w:val="28"/>
              </w:rPr>
            </w:pPr>
            <w:r>
              <w:rPr>
                <w:sz w:val="28"/>
              </w:rPr>
              <w:t>Weak</w:t>
            </w:r>
          </w:p>
        </w:tc>
        <w:tc>
          <w:tcPr>
            <w:tcW w:w="1517" w:type="dxa"/>
          </w:tcPr>
          <w:p w:rsidR="006E0FEA" w:rsidRDefault="00400E39">
            <w:pPr>
              <w:pStyle w:val="TableParagraph"/>
              <w:ind w:left="129" w:right="122"/>
              <w:rPr>
                <w:sz w:val="28"/>
              </w:rPr>
            </w:pPr>
            <w:r>
              <w:rPr>
                <w:sz w:val="28"/>
              </w:rPr>
              <w:t>No</w:t>
            </w:r>
          </w:p>
        </w:tc>
      </w:tr>
      <w:tr w:rsidR="006E0FEA">
        <w:trPr>
          <w:trHeight w:val="304"/>
        </w:trPr>
        <w:tc>
          <w:tcPr>
            <w:tcW w:w="998" w:type="dxa"/>
          </w:tcPr>
          <w:p w:rsidR="006E0FEA" w:rsidRDefault="00400E39">
            <w:pPr>
              <w:pStyle w:val="TableParagraph"/>
              <w:spacing w:line="274" w:lineRule="exact"/>
              <w:ind w:right="247"/>
              <w:rPr>
                <w:b/>
                <w:sz w:val="26"/>
              </w:rPr>
            </w:pPr>
            <w:r>
              <w:rPr>
                <w:b/>
                <w:sz w:val="26"/>
              </w:rPr>
              <w:t>D2</w:t>
            </w:r>
          </w:p>
        </w:tc>
        <w:tc>
          <w:tcPr>
            <w:tcW w:w="1212" w:type="dxa"/>
          </w:tcPr>
          <w:p w:rsidR="006E0FEA" w:rsidRDefault="00400E39">
            <w:pPr>
              <w:pStyle w:val="TableParagraph"/>
              <w:ind w:left="88"/>
              <w:rPr>
                <w:sz w:val="28"/>
              </w:rPr>
            </w:pPr>
            <w:r>
              <w:rPr>
                <w:sz w:val="28"/>
              </w:rPr>
              <w:t>Sunny</w:t>
            </w:r>
          </w:p>
        </w:tc>
        <w:tc>
          <w:tcPr>
            <w:tcW w:w="1754" w:type="dxa"/>
          </w:tcPr>
          <w:p w:rsidR="006E0FEA" w:rsidRDefault="00400E39">
            <w:pPr>
              <w:pStyle w:val="TableParagraph"/>
              <w:ind w:left="164" w:right="152"/>
              <w:rPr>
                <w:sz w:val="28"/>
              </w:rPr>
            </w:pPr>
            <w:r>
              <w:rPr>
                <w:sz w:val="28"/>
              </w:rPr>
              <w:t>Hot</w:t>
            </w:r>
          </w:p>
        </w:tc>
        <w:tc>
          <w:tcPr>
            <w:tcW w:w="1337" w:type="dxa"/>
          </w:tcPr>
          <w:p w:rsidR="006E0FEA" w:rsidRDefault="00400E39">
            <w:pPr>
              <w:pStyle w:val="TableParagraph"/>
              <w:ind w:left="143" w:right="130"/>
              <w:rPr>
                <w:sz w:val="28"/>
              </w:rPr>
            </w:pPr>
            <w:r>
              <w:rPr>
                <w:sz w:val="28"/>
              </w:rPr>
              <w:t>High</w:t>
            </w:r>
          </w:p>
        </w:tc>
        <w:tc>
          <w:tcPr>
            <w:tcW w:w="996" w:type="dxa"/>
          </w:tcPr>
          <w:p w:rsidR="006E0FEA" w:rsidRDefault="00400E39">
            <w:pPr>
              <w:pStyle w:val="TableParagraph"/>
              <w:ind w:left="106" w:right="93"/>
              <w:rPr>
                <w:sz w:val="28"/>
              </w:rPr>
            </w:pPr>
            <w:r>
              <w:rPr>
                <w:sz w:val="28"/>
              </w:rPr>
              <w:t>Strong</w:t>
            </w:r>
          </w:p>
        </w:tc>
        <w:tc>
          <w:tcPr>
            <w:tcW w:w="1517" w:type="dxa"/>
          </w:tcPr>
          <w:p w:rsidR="006E0FEA" w:rsidRDefault="00400E39">
            <w:pPr>
              <w:pStyle w:val="TableParagraph"/>
              <w:ind w:left="129" w:right="122"/>
              <w:rPr>
                <w:sz w:val="28"/>
              </w:rPr>
            </w:pPr>
            <w:r>
              <w:rPr>
                <w:sz w:val="28"/>
              </w:rPr>
              <w:t>No</w:t>
            </w:r>
          </w:p>
        </w:tc>
      </w:tr>
      <w:tr w:rsidR="006E0FEA">
        <w:trPr>
          <w:trHeight w:val="304"/>
        </w:trPr>
        <w:tc>
          <w:tcPr>
            <w:tcW w:w="998" w:type="dxa"/>
          </w:tcPr>
          <w:p w:rsidR="006E0FEA" w:rsidRDefault="00400E39">
            <w:pPr>
              <w:pStyle w:val="TableParagraph"/>
              <w:spacing w:line="274" w:lineRule="exact"/>
              <w:ind w:right="247"/>
              <w:rPr>
                <w:b/>
                <w:sz w:val="26"/>
              </w:rPr>
            </w:pPr>
            <w:r>
              <w:rPr>
                <w:b/>
                <w:sz w:val="26"/>
              </w:rPr>
              <w:t>D3</w:t>
            </w:r>
          </w:p>
        </w:tc>
        <w:tc>
          <w:tcPr>
            <w:tcW w:w="1212" w:type="dxa"/>
          </w:tcPr>
          <w:p w:rsidR="006E0FEA" w:rsidRDefault="00400E39">
            <w:pPr>
              <w:pStyle w:val="TableParagraph"/>
              <w:ind w:left="88"/>
              <w:rPr>
                <w:sz w:val="28"/>
              </w:rPr>
            </w:pPr>
            <w:r>
              <w:rPr>
                <w:sz w:val="28"/>
              </w:rPr>
              <w:t>Overcast</w:t>
            </w:r>
          </w:p>
        </w:tc>
        <w:tc>
          <w:tcPr>
            <w:tcW w:w="1754" w:type="dxa"/>
          </w:tcPr>
          <w:p w:rsidR="006E0FEA" w:rsidRDefault="00400E39">
            <w:pPr>
              <w:pStyle w:val="TableParagraph"/>
              <w:ind w:left="164" w:right="152"/>
              <w:rPr>
                <w:sz w:val="28"/>
              </w:rPr>
            </w:pPr>
            <w:r>
              <w:rPr>
                <w:sz w:val="28"/>
              </w:rPr>
              <w:t>Hot</w:t>
            </w:r>
          </w:p>
        </w:tc>
        <w:tc>
          <w:tcPr>
            <w:tcW w:w="1337" w:type="dxa"/>
          </w:tcPr>
          <w:p w:rsidR="006E0FEA" w:rsidRDefault="00400E39">
            <w:pPr>
              <w:pStyle w:val="TableParagraph"/>
              <w:ind w:left="143" w:right="130"/>
              <w:rPr>
                <w:sz w:val="28"/>
              </w:rPr>
            </w:pPr>
            <w:r>
              <w:rPr>
                <w:sz w:val="28"/>
              </w:rPr>
              <w:t>High</w:t>
            </w:r>
          </w:p>
        </w:tc>
        <w:tc>
          <w:tcPr>
            <w:tcW w:w="996" w:type="dxa"/>
          </w:tcPr>
          <w:p w:rsidR="006E0FEA" w:rsidRDefault="00400E39">
            <w:pPr>
              <w:pStyle w:val="TableParagraph"/>
              <w:ind w:left="101" w:right="93"/>
              <w:rPr>
                <w:sz w:val="28"/>
              </w:rPr>
            </w:pPr>
            <w:r>
              <w:rPr>
                <w:sz w:val="28"/>
              </w:rPr>
              <w:t>Weak</w:t>
            </w:r>
          </w:p>
        </w:tc>
        <w:tc>
          <w:tcPr>
            <w:tcW w:w="1517" w:type="dxa"/>
          </w:tcPr>
          <w:p w:rsidR="006E0FEA" w:rsidRDefault="00400E39">
            <w:pPr>
              <w:pStyle w:val="TableParagraph"/>
              <w:ind w:left="131" w:right="120"/>
              <w:rPr>
                <w:sz w:val="28"/>
              </w:rPr>
            </w:pPr>
            <w:r>
              <w:rPr>
                <w:sz w:val="28"/>
              </w:rPr>
              <w:t>Yes</w:t>
            </w:r>
          </w:p>
        </w:tc>
      </w:tr>
      <w:tr w:rsidR="006E0FEA">
        <w:trPr>
          <w:trHeight w:val="305"/>
        </w:trPr>
        <w:tc>
          <w:tcPr>
            <w:tcW w:w="998" w:type="dxa"/>
          </w:tcPr>
          <w:p w:rsidR="006E0FEA" w:rsidRDefault="00400E39">
            <w:pPr>
              <w:pStyle w:val="TableParagraph"/>
              <w:spacing w:line="275" w:lineRule="exact"/>
              <w:ind w:right="247"/>
              <w:rPr>
                <w:b/>
                <w:sz w:val="26"/>
              </w:rPr>
            </w:pPr>
            <w:r>
              <w:rPr>
                <w:b/>
                <w:sz w:val="26"/>
              </w:rPr>
              <w:t>D4</w:t>
            </w:r>
          </w:p>
        </w:tc>
        <w:tc>
          <w:tcPr>
            <w:tcW w:w="1212" w:type="dxa"/>
          </w:tcPr>
          <w:p w:rsidR="006E0FEA" w:rsidRDefault="00400E39">
            <w:pPr>
              <w:pStyle w:val="TableParagraph"/>
              <w:spacing w:line="285" w:lineRule="exact"/>
              <w:ind w:left="87"/>
              <w:rPr>
                <w:sz w:val="28"/>
              </w:rPr>
            </w:pPr>
            <w:r>
              <w:rPr>
                <w:sz w:val="28"/>
              </w:rPr>
              <w:t>Rain</w:t>
            </w:r>
          </w:p>
        </w:tc>
        <w:tc>
          <w:tcPr>
            <w:tcW w:w="1754" w:type="dxa"/>
          </w:tcPr>
          <w:p w:rsidR="006E0FEA" w:rsidRDefault="00400E39">
            <w:pPr>
              <w:pStyle w:val="TableParagraph"/>
              <w:spacing w:line="285" w:lineRule="exact"/>
              <w:ind w:left="164" w:right="152"/>
              <w:rPr>
                <w:sz w:val="28"/>
              </w:rPr>
            </w:pPr>
            <w:r>
              <w:rPr>
                <w:sz w:val="28"/>
              </w:rPr>
              <w:t>Mild</w:t>
            </w:r>
          </w:p>
        </w:tc>
        <w:tc>
          <w:tcPr>
            <w:tcW w:w="1337" w:type="dxa"/>
          </w:tcPr>
          <w:p w:rsidR="006E0FEA" w:rsidRDefault="00400E39">
            <w:pPr>
              <w:pStyle w:val="TableParagraph"/>
              <w:spacing w:line="285" w:lineRule="exact"/>
              <w:ind w:left="143" w:right="130"/>
              <w:rPr>
                <w:sz w:val="28"/>
              </w:rPr>
            </w:pPr>
            <w:r>
              <w:rPr>
                <w:sz w:val="28"/>
              </w:rPr>
              <w:t>High</w:t>
            </w:r>
          </w:p>
        </w:tc>
        <w:tc>
          <w:tcPr>
            <w:tcW w:w="996" w:type="dxa"/>
          </w:tcPr>
          <w:p w:rsidR="006E0FEA" w:rsidRDefault="00400E39">
            <w:pPr>
              <w:pStyle w:val="TableParagraph"/>
              <w:spacing w:line="285" w:lineRule="exact"/>
              <w:ind w:left="101" w:right="93"/>
              <w:rPr>
                <w:sz w:val="28"/>
              </w:rPr>
            </w:pPr>
            <w:r>
              <w:rPr>
                <w:sz w:val="28"/>
              </w:rPr>
              <w:t>Weak</w:t>
            </w:r>
          </w:p>
        </w:tc>
        <w:tc>
          <w:tcPr>
            <w:tcW w:w="1517" w:type="dxa"/>
          </w:tcPr>
          <w:p w:rsidR="006E0FEA" w:rsidRDefault="00400E39">
            <w:pPr>
              <w:pStyle w:val="TableParagraph"/>
              <w:spacing w:line="285" w:lineRule="exact"/>
              <w:ind w:left="131" w:right="120"/>
              <w:rPr>
                <w:sz w:val="28"/>
              </w:rPr>
            </w:pPr>
            <w:r>
              <w:rPr>
                <w:sz w:val="28"/>
              </w:rPr>
              <w:t>Yes</w:t>
            </w:r>
          </w:p>
        </w:tc>
      </w:tr>
      <w:tr w:rsidR="006E0FEA">
        <w:trPr>
          <w:trHeight w:val="304"/>
        </w:trPr>
        <w:tc>
          <w:tcPr>
            <w:tcW w:w="998" w:type="dxa"/>
          </w:tcPr>
          <w:p w:rsidR="006E0FEA" w:rsidRDefault="00400E39">
            <w:pPr>
              <w:pStyle w:val="TableParagraph"/>
              <w:spacing w:line="274" w:lineRule="exact"/>
              <w:ind w:right="247"/>
              <w:rPr>
                <w:b/>
                <w:sz w:val="26"/>
              </w:rPr>
            </w:pPr>
            <w:r>
              <w:rPr>
                <w:b/>
                <w:sz w:val="26"/>
              </w:rPr>
              <w:t>D5</w:t>
            </w:r>
          </w:p>
        </w:tc>
        <w:tc>
          <w:tcPr>
            <w:tcW w:w="1212" w:type="dxa"/>
          </w:tcPr>
          <w:p w:rsidR="006E0FEA" w:rsidRDefault="00400E39">
            <w:pPr>
              <w:pStyle w:val="TableParagraph"/>
              <w:ind w:left="87"/>
              <w:rPr>
                <w:sz w:val="28"/>
              </w:rPr>
            </w:pPr>
            <w:r>
              <w:rPr>
                <w:sz w:val="28"/>
              </w:rPr>
              <w:t>Rain</w:t>
            </w:r>
          </w:p>
        </w:tc>
        <w:tc>
          <w:tcPr>
            <w:tcW w:w="1754" w:type="dxa"/>
          </w:tcPr>
          <w:p w:rsidR="006E0FEA" w:rsidRDefault="00400E39">
            <w:pPr>
              <w:pStyle w:val="TableParagraph"/>
              <w:ind w:left="164" w:right="152"/>
              <w:rPr>
                <w:sz w:val="28"/>
              </w:rPr>
            </w:pPr>
            <w:r>
              <w:rPr>
                <w:sz w:val="28"/>
              </w:rPr>
              <w:t>Cool</w:t>
            </w:r>
          </w:p>
        </w:tc>
        <w:tc>
          <w:tcPr>
            <w:tcW w:w="1337" w:type="dxa"/>
          </w:tcPr>
          <w:p w:rsidR="006E0FEA" w:rsidRDefault="00400E39">
            <w:pPr>
              <w:pStyle w:val="TableParagraph"/>
              <w:ind w:left="137" w:right="130"/>
              <w:rPr>
                <w:sz w:val="28"/>
              </w:rPr>
            </w:pPr>
            <w:r>
              <w:rPr>
                <w:sz w:val="28"/>
              </w:rPr>
              <w:t>Normal</w:t>
            </w:r>
          </w:p>
        </w:tc>
        <w:tc>
          <w:tcPr>
            <w:tcW w:w="996" w:type="dxa"/>
          </w:tcPr>
          <w:p w:rsidR="006E0FEA" w:rsidRDefault="00400E39">
            <w:pPr>
              <w:pStyle w:val="TableParagraph"/>
              <w:ind w:left="101" w:right="93"/>
              <w:rPr>
                <w:sz w:val="28"/>
              </w:rPr>
            </w:pPr>
            <w:r>
              <w:rPr>
                <w:sz w:val="28"/>
              </w:rPr>
              <w:t>Weak</w:t>
            </w:r>
          </w:p>
        </w:tc>
        <w:tc>
          <w:tcPr>
            <w:tcW w:w="1517" w:type="dxa"/>
          </w:tcPr>
          <w:p w:rsidR="006E0FEA" w:rsidRDefault="00400E39">
            <w:pPr>
              <w:pStyle w:val="TableParagraph"/>
              <w:ind w:left="131" w:right="120"/>
              <w:rPr>
                <w:sz w:val="28"/>
              </w:rPr>
            </w:pPr>
            <w:r>
              <w:rPr>
                <w:sz w:val="28"/>
              </w:rPr>
              <w:t>Yes</w:t>
            </w:r>
          </w:p>
        </w:tc>
      </w:tr>
      <w:tr w:rsidR="006E0FEA">
        <w:trPr>
          <w:trHeight w:val="302"/>
        </w:trPr>
        <w:tc>
          <w:tcPr>
            <w:tcW w:w="998" w:type="dxa"/>
          </w:tcPr>
          <w:p w:rsidR="006E0FEA" w:rsidRDefault="00400E39">
            <w:pPr>
              <w:pStyle w:val="TableParagraph"/>
              <w:spacing w:line="274" w:lineRule="exact"/>
              <w:ind w:right="247"/>
              <w:rPr>
                <w:b/>
                <w:sz w:val="26"/>
              </w:rPr>
            </w:pPr>
            <w:r>
              <w:rPr>
                <w:b/>
                <w:sz w:val="26"/>
              </w:rPr>
              <w:t>D6</w:t>
            </w:r>
          </w:p>
        </w:tc>
        <w:tc>
          <w:tcPr>
            <w:tcW w:w="1212" w:type="dxa"/>
          </w:tcPr>
          <w:p w:rsidR="006E0FEA" w:rsidRDefault="00400E39">
            <w:pPr>
              <w:pStyle w:val="TableParagraph"/>
              <w:spacing w:line="282" w:lineRule="exact"/>
              <w:ind w:left="87"/>
              <w:rPr>
                <w:sz w:val="28"/>
              </w:rPr>
            </w:pPr>
            <w:r>
              <w:rPr>
                <w:sz w:val="28"/>
              </w:rPr>
              <w:t>Rain</w:t>
            </w:r>
          </w:p>
        </w:tc>
        <w:tc>
          <w:tcPr>
            <w:tcW w:w="1754" w:type="dxa"/>
          </w:tcPr>
          <w:p w:rsidR="006E0FEA" w:rsidRDefault="00400E39">
            <w:pPr>
              <w:pStyle w:val="TableParagraph"/>
              <w:spacing w:line="282" w:lineRule="exact"/>
              <w:ind w:left="164" w:right="152"/>
              <w:rPr>
                <w:sz w:val="28"/>
              </w:rPr>
            </w:pPr>
            <w:r>
              <w:rPr>
                <w:sz w:val="28"/>
              </w:rPr>
              <w:t>Cool</w:t>
            </w:r>
          </w:p>
        </w:tc>
        <w:tc>
          <w:tcPr>
            <w:tcW w:w="1337" w:type="dxa"/>
          </w:tcPr>
          <w:p w:rsidR="006E0FEA" w:rsidRDefault="00400E39">
            <w:pPr>
              <w:pStyle w:val="TableParagraph"/>
              <w:spacing w:line="282" w:lineRule="exact"/>
              <w:ind w:left="137" w:right="130"/>
              <w:rPr>
                <w:sz w:val="28"/>
              </w:rPr>
            </w:pPr>
            <w:r>
              <w:rPr>
                <w:sz w:val="28"/>
              </w:rPr>
              <w:t>Normal</w:t>
            </w:r>
          </w:p>
        </w:tc>
        <w:tc>
          <w:tcPr>
            <w:tcW w:w="996" w:type="dxa"/>
          </w:tcPr>
          <w:p w:rsidR="006E0FEA" w:rsidRDefault="00400E39">
            <w:pPr>
              <w:pStyle w:val="TableParagraph"/>
              <w:spacing w:line="282" w:lineRule="exact"/>
              <w:ind w:left="106" w:right="93"/>
              <w:rPr>
                <w:sz w:val="28"/>
              </w:rPr>
            </w:pPr>
            <w:r>
              <w:rPr>
                <w:sz w:val="28"/>
              </w:rPr>
              <w:t>Strong</w:t>
            </w:r>
          </w:p>
        </w:tc>
        <w:tc>
          <w:tcPr>
            <w:tcW w:w="1517" w:type="dxa"/>
          </w:tcPr>
          <w:p w:rsidR="006E0FEA" w:rsidRDefault="00400E39">
            <w:pPr>
              <w:pStyle w:val="TableParagraph"/>
              <w:spacing w:line="282" w:lineRule="exact"/>
              <w:ind w:left="129" w:right="122"/>
              <w:rPr>
                <w:sz w:val="28"/>
              </w:rPr>
            </w:pPr>
            <w:r>
              <w:rPr>
                <w:sz w:val="28"/>
              </w:rPr>
              <w:t>No</w:t>
            </w:r>
          </w:p>
        </w:tc>
      </w:tr>
      <w:tr w:rsidR="006E0FEA">
        <w:trPr>
          <w:trHeight w:val="304"/>
        </w:trPr>
        <w:tc>
          <w:tcPr>
            <w:tcW w:w="998" w:type="dxa"/>
          </w:tcPr>
          <w:p w:rsidR="006E0FEA" w:rsidRDefault="00400E39">
            <w:pPr>
              <w:pStyle w:val="TableParagraph"/>
              <w:spacing w:line="277" w:lineRule="exact"/>
              <w:ind w:right="247"/>
              <w:rPr>
                <w:b/>
                <w:sz w:val="26"/>
              </w:rPr>
            </w:pPr>
            <w:r>
              <w:rPr>
                <w:b/>
                <w:sz w:val="26"/>
              </w:rPr>
              <w:t>D7</w:t>
            </w:r>
          </w:p>
        </w:tc>
        <w:tc>
          <w:tcPr>
            <w:tcW w:w="1212" w:type="dxa"/>
          </w:tcPr>
          <w:p w:rsidR="006E0FEA" w:rsidRDefault="00400E39">
            <w:pPr>
              <w:pStyle w:val="TableParagraph"/>
              <w:ind w:left="88"/>
              <w:rPr>
                <w:sz w:val="28"/>
              </w:rPr>
            </w:pPr>
            <w:r>
              <w:rPr>
                <w:sz w:val="28"/>
              </w:rPr>
              <w:t>Overcast</w:t>
            </w:r>
          </w:p>
        </w:tc>
        <w:tc>
          <w:tcPr>
            <w:tcW w:w="1754" w:type="dxa"/>
          </w:tcPr>
          <w:p w:rsidR="006E0FEA" w:rsidRDefault="00400E39">
            <w:pPr>
              <w:pStyle w:val="TableParagraph"/>
              <w:ind w:left="164" w:right="152"/>
              <w:rPr>
                <w:sz w:val="28"/>
              </w:rPr>
            </w:pPr>
            <w:r>
              <w:rPr>
                <w:sz w:val="28"/>
              </w:rPr>
              <w:t>Cool</w:t>
            </w:r>
          </w:p>
        </w:tc>
        <w:tc>
          <w:tcPr>
            <w:tcW w:w="1337" w:type="dxa"/>
          </w:tcPr>
          <w:p w:rsidR="006E0FEA" w:rsidRDefault="00400E39">
            <w:pPr>
              <w:pStyle w:val="TableParagraph"/>
              <w:ind w:left="137" w:right="130"/>
              <w:rPr>
                <w:sz w:val="28"/>
              </w:rPr>
            </w:pPr>
            <w:r>
              <w:rPr>
                <w:sz w:val="28"/>
              </w:rPr>
              <w:t>Normal</w:t>
            </w:r>
          </w:p>
        </w:tc>
        <w:tc>
          <w:tcPr>
            <w:tcW w:w="996" w:type="dxa"/>
          </w:tcPr>
          <w:p w:rsidR="006E0FEA" w:rsidRDefault="00400E39">
            <w:pPr>
              <w:pStyle w:val="TableParagraph"/>
              <w:ind w:left="106" w:right="93"/>
              <w:rPr>
                <w:sz w:val="28"/>
              </w:rPr>
            </w:pPr>
            <w:r>
              <w:rPr>
                <w:sz w:val="28"/>
              </w:rPr>
              <w:t>Strong</w:t>
            </w:r>
          </w:p>
        </w:tc>
        <w:tc>
          <w:tcPr>
            <w:tcW w:w="1517" w:type="dxa"/>
          </w:tcPr>
          <w:p w:rsidR="006E0FEA" w:rsidRDefault="00400E39">
            <w:pPr>
              <w:pStyle w:val="TableParagraph"/>
              <w:ind w:left="131" w:right="120"/>
              <w:rPr>
                <w:sz w:val="28"/>
              </w:rPr>
            </w:pPr>
            <w:r>
              <w:rPr>
                <w:sz w:val="28"/>
              </w:rPr>
              <w:t>Yes</w:t>
            </w:r>
          </w:p>
        </w:tc>
      </w:tr>
      <w:tr w:rsidR="006E0FEA">
        <w:trPr>
          <w:trHeight w:val="304"/>
        </w:trPr>
        <w:tc>
          <w:tcPr>
            <w:tcW w:w="998" w:type="dxa"/>
          </w:tcPr>
          <w:p w:rsidR="006E0FEA" w:rsidRDefault="00400E39">
            <w:pPr>
              <w:pStyle w:val="TableParagraph"/>
              <w:spacing w:line="274" w:lineRule="exact"/>
              <w:ind w:right="247"/>
              <w:rPr>
                <w:b/>
                <w:sz w:val="26"/>
              </w:rPr>
            </w:pPr>
            <w:r>
              <w:rPr>
                <w:b/>
                <w:sz w:val="26"/>
              </w:rPr>
              <w:t>D8</w:t>
            </w:r>
          </w:p>
        </w:tc>
        <w:tc>
          <w:tcPr>
            <w:tcW w:w="1212" w:type="dxa"/>
          </w:tcPr>
          <w:p w:rsidR="006E0FEA" w:rsidRDefault="00400E39">
            <w:pPr>
              <w:pStyle w:val="TableParagraph"/>
              <w:ind w:left="88"/>
              <w:rPr>
                <w:sz w:val="28"/>
              </w:rPr>
            </w:pPr>
            <w:r>
              <w:rPr>
                <w:sz w:val="28"/>
              </w:rPr>
              <w:t>Sunny</w:t>
            </w:r>
          </w:p>
        </w:tc>
        <w:tc>
          <w:tcPr>
            <w:tcW w:w="1754" w:type="dxa"/>
          </w:tcPr>
          <w:p w:rsidR="006E0FEA" w:rsidRDefault="00400E39">
            <w:pPr>
              <w:pStyle w:val="TableParagraph"/>
              <w:ind w:left="164" w:right="152"/>
              <w:rPr>
                <w:sz w:val="28"/>
              </w:rPr>
            </w:pPr>
            <w:r>
              <w:rPr>
                <w:sz w:val="28"/>
              </w:rPr>
              <w:t>Mild</w:t>
            </w:r>
          </w:p>
        </w:tc>
        <w:tc>
          <w:tcPr>
            <w:tcW w:w="1337" w:type="dxa"/>
          </w:tcPr>
          <w:p w:rsidR="006E0FEA" w:rsidRDefault="00400E39">
            <w:pPr>
              <w:pStyle w:val="TableParagraph"/>
              <w:ind w:left="143" w:right="130"/>
              <w:rPr>
                <w:sz w:val="28"/>
              </w:rPr>
            </w:pPr>
            <w:r>
              <w:rPr>
                <w:sz w:val="28"/>
              </w:rPr>
              <w:t>High</w:t>
            </w:r>
          </w:p>
        </w:tc>
        <w:tc>
          <w:tcPr>
            <w:tcW w:w="996" w:type="dxa"/>
          </w:tcPr>
          <w:p w:rsidR="006E0FEA" w:rsidRDefault="00400E39">
            <w:pPr>
              <w:pStyle w:val="TableParagraph"/>
              <w:ind w:left="101" w:right="93"/>
              <w:rPr>
                <w:sz w:val="28"/>
              </w:rPr>
            </w:pPr>
            <w:r>
              <w:rPr>
                <w:sz w:val="28"/>
              </w:rPr>
              <w:t>Weak</w:t>
            </w:r>
          </w:p>
        </w:tc>
        <w:tc>
          <w:tcPr>
            <w:tcW w:w="1517" w:type="dxa"/>
          </w:tcPr>
          <w:p w:rsidR="006E0FEA" w:rsidRDefault="00400E39">
            <w:pPr>
              <w:pStyle w:val="TableParagraph"/>
              <w:ind w:left="129" w:right="122"/>
              <w:rPr>
                <w:sz w:val="28"/>
              </w:rPr>
            </w:pPr>
            <w:r>
              <w:rPr>
                <w:sz w:val="28"/>
              </w:rPr>
              <w:t>No</w:t>
            </w:r>
          </w:p>
        </w:tc>
      </w:tr>
      <w:tr w:rsidR="006E0FEA">
        <w:trPr>
          <w:trHeight w:val="304"/>
        </w:trPr>
        <w:tc>
          <w:tcPr>
            <w:tcW w:w="998" w:type="dxa"/>
          </w:tcPr>
          <w:p w:rsidR="006E0FEA" w:rsidRDefault="00400E39">
            <w:pPr>
              <w:pStyle w:val="TableParagraph"/>
              <w:spacing w:line="274" w:lineRule="exact"/>
              <w:ind w:right="247"/>
              <w:rPr>
                <w:b/>
                <w:sz w:val="26"/>
              </w:rPr>
            </w:pPr>
            <w:r>
              <w:rPr>
                <w:b/>
                <w:sz w:val="26"/>
              </w:rPr>
              <w:t>D9</w:t>
            </w:r>
          </w:p>
        </w:tc>
        <w:tc>
          <w:tcPr>
            <w:tcW w:w="1212" w:type="dxa"/>
          </w:tcPr>
          <w:p w:rsidR="006E0FEA" w:rsidRDefault="00400E39">
            <w:pPr>
              <w:pStyle w:val="TableParagraph"/>
              <w:ind w:left="88"/>
              <w:rPr>
                <w:sz w:val="28"/>
              </w:rPr>
            </w:pPr>
            <w:r>
              <w:rPr>
                <w:sz w:val="28"/>
              </w:rPr>
              <w:t>Sunny</w:t>
            </w:r>
          </w:p>
        </w:tc>
        <w:tc>
          <w:tcPr>
            <w:tcW w:w="1754" w:type="dxa"/>
          </w:tcPr>
          <w:p w:rsidR="006E0FEA" w:rsidRDefault="00400E39">
            <w:pPr>
              <w:pStyle w:val="TableParagraph"/>
              <w:ind w:left="164" w:right="152"/>
              <w:rPr>
                <w:sz w:val="28"/>
              </w:rPr>
            </w:pPr>
            <w:r>
              <w:rPr>
                <w:sz w:val="28"/>
              </w:rPr>
              <w:t>Cool</w:t>
            </w:r>
          </w:p>
        </w:tc>
        <w:tc>
          <w:tcPr>
            <w:tcW w:w="1337" w:type="dxa"/>
          </w:tcPr>
          <w:p w:rsidR="006E0FEA" w:rsidRDefault="00400E39">
            <w:pPr>
              <w:pStyle w:val="TableParagraph"/>
              <w:ind w:left="137" w:right="130"/>
              <w:rPr>
                <w:sz w:val="28"/>
              </w:rPr>
            </w:pPr>
            <w:r>
              <w:rPr>
                <w:sz w:val="28"/>
              </w:rPr>
              <w:t>Normal</w:t>
            </w:r>
          </w:p>
        </w:tc>
        <w:tc>
          <w:tcPr>
            <w:tcW w:w="996" w:type="dxa"/>
          </w:tcPr>
          <w:p w:rsidR="006E0FEA" w:rsidRDefault="00400E39">
            <w:pPr>
              <w:pStyle w:val="TableParagraph"/>
              <w:ind w:left="101" w:right="93"/>
              <w:rPr>
                <w:sz w:val="28"/>
              </w:rPr>
            </w:pPr>
            <w:r>
              <w:rPr>
                <w:sz w:val="28"/>
              </w:rPr>
              <w:t>Weak</w:t>
            </w:r>
          </w:p>
        </w:tc>
        <w:tc>
          <w:tcPr>
            <w:tcW w:w="1517" w:type="dxa"/>
          </w:tcPr>
          <w:p w:rsidR="006E0FEA" w:rsidRDefault="00400E39">
            <w:pPr>
              <w:pStyle w:val="TableParagraph"/>
              <w:ind w:left="131" w:right="120"/>
              <w:rPr>
                <w:sz w:val="28"/>
              </w:rPr>
            </w:pPr>
            <w:r>
              <w:rPr>
                <w:sz w:val="28"/>
              </w:rPr>
              <w:t>Yes</w:t>
            </w:r>
          </w:p>
        </w:tc>
      </w:tr>
      <w:tr w:rsidR="006E0FEA">
        <w:trPr>
          <w:trHeight w:val="304"/>
        </w:trPr>
        <w:tc>
          <w:tcPr>
            <w:tcW w:w="998" w:type="dxa"/>
          </w:tcPr>
          <w:p w:rsidR="006E0FEA" w:rsidRDefault="00400E39">
            <w:pPr>
              <w:pStyle w:val="TableParagraph"/>
              <w:spacing w:line="274" w:lineRule="exact"/>
              <w:ind w:right="247"/>
              <w:rPr>
                <w:b/>
                <w:sz w:val="26"/>
              </w:rPr>
            </w:pPr>
            <w:r>
              <w:rPr>
                <w:b/>
                <w:sz w:val="26"/>
              </w:rPr>
              <w:t>D10</w:t>
            </w:r>
          </w:p>
        </w:tc>
        <w:tc>
          <w:tcPr>
            <w:tcW w:w="1212" w:type="dxa"/>
          </w:tcPr>
          <w:p w:rsidR="006E0FEA" w:rsidRDefault="00400E39">
            <w:pPr>
              <w:pStyle w:val="TableParagraph"/>
              <w:ind w:left="87"/>
              <w:rPr>
                <w:sz w:val="28"/>
              </w:rPr>
            </w:pPr>
            <w:r>
              <w:rPr>
                <w:sz w:val="28"/>
              </w:rPr>
              <w:t>Rain</w:t>
            </w:r>
          </w:p>
        </w:tc>
        <w:tc>
          <w:tcPr>
            <w:tcW w:w="1754" w:type="dxa"/>
          </w:tcPr>
          <w:p w:rsidR="006E0FEA" w:rsidRDefault="00400E39">
            <w:pPr>
              <w:pStyle w:val="TableParagraph"/>
              <w:ind w:left="164" w:right="152"/>
              <w:rPr>
                <w:sz w:val="28"/>
              </w:rPr>
            </w:pPr>
            <w:r>
              <w:rPr>
                <w:sz w:val="28"/>
              </w:rPr>
              <w:t>Mild</w:t>
            </w:r>
          </w:p>
        </w:tc>
        <w:tc>
          <w:tcPr>
            <w:tcW w:w="1337" w:type="dxa"/>
          </w:tcPr>
          <w:p w:rsidR="006E0FEA" w:rsidRDefault="00400E39">
            <w:pPr>
              <w:pStyle w:val="TableParagraph"/>
              <w:ind w:left="137" w:right="130"/>
              <w:rPr>
                <w:sz w:val="28"/>
              </w:rPr>
            </w:pPr>
            <w:r>
              <w:rPr>
                <w:sz w:val="28"/>
              </w:rPr>
              <w:t>Normal</w:t>
            </w:r>
          </w:p>
        </w:tc>
        <w:tc>
          <w:tcPr>
            <w:tcW w:w="996" w:type="dxa"/>
          </w:tcPr>
          <w:p w:rsidR="006E0FEA" w:rsidRDefault="00400E39">
            <w:pPr>
              <w:pStyle w:val="TableParagraph"/>
              <w:ind w:left="101" w:right="93"/>
              <w:rPr>
                <w:sz w:val="28"/>
              </w:rPr>
            </w:pPr>
            <w:r>
              <w:rPr>
                <w:sz w:val="28"/>
              </w:rPr>
              <w:t>Weak</w:t>
            </w:r>
          </w:p>
        </w:tc>
        <w:tc>
          <w:tcPr>
            <w:tcW w:w="1517" w:type="dxa"/>
          </w:tcPr>
          <w:p w:rsidR="006E0FEA" w:rsidRDefault="00400E39">
            <w:pPr>
              <w:pStyle w:val="TableParagraph"/>
              <w:ind w:left="131" w:right="120"/>
              <w:rPr>
                <w:sz w:val="28"/>
              </w:rPr>
            </w:pPr>
            <w:r>
              <w:rPr>
                <w:sz w:val="28"/>
              </w:rPr>
              <w:t>Yes</w:t>
            </w:r>
          </w:p>
        </w:tc>
      </w:tr>
      <w:tr w:rsidR="006E0FEA">
        <w:trPr>
          <w:trHeight w:val="304"/>
        </w:trPr>
        <w:tc>
          <w:tcPr>
            <w:tcW w:w="998" w:type="dxa"/>
          </w:tcPr>
          <w:p w:rsidR="006E0FEA" w:rsidRDefault="00400E39">
            <w:pPr>
              <w:pStyle w:val="TableParagraph"/>
              <w:spacing w:line="274" w:lineRule="exact"/>
              <w:ind w:right="247"/>
              <w:rPr>
                <w:b/>
                <w:sz w:val="26"/>
              </w:rPr>
            </w:pPr>
            <w:r>
              <w:rPr>
                <w:b/>
                <w:sz w:val="26"/>
              </w:rPr>
              <w:t>D11</w:t>
            </w:r>
          </w:p>
        </w:tc>
        <w:tc>
          <w:tcPr>
            <w:tcW w:w="1212" w:type="dxa"/>
          </w:tcPr>
          <w:p w:rsidR="006E0FEA" w:rsidRDefault="00400E39">
            <w:pPr>
              <w:pStyle w:val="TableParagraph"/>
              <w:ind w:left="88"/>
              <w:rPr>
                <w:sz w:val="28"/>
              </w:rPr>
            </w:pPr>
            <w:r>
              <w:rPr>
                <w:sz w:val="28"/>
              </w:rPr>
              <w:t>Sunny</w:t>
            </w:r>
          </w:p>
        </w:tc>
        <w:tc>
          <w:tcPr>
            <w:tcW w:w="1754" w:type="dxa"/>
          </w:tcPr>
          <w:p w:rsidR="006E0FEA" w:rsidRDefault="00400E39">
            <w:pPr>
              <w:pStyle w:val="TableParagraph"/>
              <w:ind w:left="164" w:right="152"/>
              <w:rPr>
                <w:sz w:val="28"/>
              </w:rPr>
            </w:pPr>
            <w:r>
              <w:rPr>
                <w:sz w:val="28"/>
              </w:rPr>
              <w:t>Mild</w:t>
            </w:r>
          </w:p>
        </w:tc>
        <w:tc>
          <w:tcPr>
            <w:tcW w:w="1337" w:type="dxa"/>
          </w:tcPr>
          <w:p w:rsidR="006E0FEA" w:rsidRDefault="00400E39">
            <w:pPr>
              <w:pStyle w:val="TableParagraph"/>
              <w:ind w:left="137" w:right="130"/>
              <w:rPr>
                <w:sz w:val="28"/>
              </w:rPr>
            </w:pPr>
            <w:r>
              <w:rPr>
                <w:sz w:val="28"/>
              </w:rPr>
              <w:t>Normal</w:t>
            </w:r>
          </w:p>
        </w:tc>
        <w:tc>
          <w:tcPr>
            <w:tcW w:w="996" w:type="dxa"/>
          </w:tcPr>
          <w:p w:rsidR="006E0FEA" w:rsidRDefault="00400E39">
            <w:pPr>
              <w:pStyle w:val="TableParagraph"/>
              <w:ind w:left="106" w:right="93"/>
              <w:rPr>
                <w:sz w:val="28"/>
              </w:rPr>
            </w:pPr>
            <w:r>
              <w:rPr>
                <w:sz w:val="28"/>
              </w:rPr>
              <w:t>Strong</w:t>
            </w:r>
          </w:p>
        </w:tc>
        <w:tc>
          <w:tcPr>
            <w:tcW w:w="1517" w:type="dxa"/>
          </w:tcPr>
          <w:p w:rsidR="006E0FEA" w:rsidRDefault="00400E39">
            <w:pPr>
              <w:pStyle w:val="TableParagraph"/>
              <w:ind w:left="131" w:right="120"/>
              <w:rPr>
                <w:sz w:val="28"/>
              </w:rPr>
            </w:pPr>
            <w:r>
              <w:rPr>
                <w:sz w:val="28"/>
              </w:rPr>
              <w:t>Yes</w:t>
            </w:r>
          </w:p>
        </w:tc>
      </w:tr>
      <w:tr w:rsidR="006E0FEA">
        <w:trPr>
          <w:trHeight w:val="302"/>
        </w:trPr>
        <w:tc>
          <w:tcPr>
            <w:tcW w:w="998" w:type="dxa"/>
          </w:tcPr>
          <w:p w:rsidR="006E0FEA" w:rsidRDefault="00400E39">
            <w:pPr>
              <w:pStyle w:val="TableParagraph"/>
              <w:spacing w:line="274" w:lineRule="exact"/>
              <w:ind w:right="247"/>
              <w:rPr>
                <w:b/>
                <w:sz w:val="26"/>
              </w:rPr>
            </w:pPr>
            <w:r>
              <w:rPr>
                <w:b/>
                <w:sz w:val="26"/>
              </w:rPr>
              <w:t>D12</w:t>
            </w:r>
          </w:p>
        </w:tc>
        <w:tc>
          <w:tcPr>
            <w:tcW w:w="1212" w:type="dxa"/>
          </w:tcPr>
          <w:p w:rsidR="006E0FEA" w:rsidRDefault="00400E39">
            <w:pPr>
              <w:pStyle w:val="TableParagraph"/>
              <w:spacing w:line="282" w:lineRule="exact"/>
              <w:ind w:left="88"/>
              <w:rPr>
                <w:sz w:val="28"/>
              </w:rPr>
            </w:pPr>
            <w:r>
              <w:rPr>
                <w:sz w:val="28"/>
              </w:rPr>
              <w:t>Overcast</w:t>
            </w:r>
          </w:p>
        </w:tc>
        <w:tc>
          <w:tcPr>
            <w:tcW w:w="1754" w:type="dxa"/>
          </w:tcPr>
          <w:p w:rsidR="006E0FEA" w:rsidRDefault="00400E39">
            <w:pPr>
              <w:pStyle w:val="TableParagraph"/>
              <w:spacing w:line="282" w:lineRule="exact"/>
              <w:ind w:left="164" w:right="152"/>
              <w:rPr>
                <w:sz w:val="28"/>
              </w:rPr>
            </w:pPr>
            <w:r>
              <w:rPr>
                <w:sz w:val="28"/>
              </w:rPr>
              <w:t>Mild</w:t>
            </w:r>
          </w:p>
        </w:tc>
        <w:tc>
          <w:tcPr>
            <w:tcW w:w="1337" w:type="dxa"/>
          </w:tcPr>
          <w:p w:rsidR="006E0FEA" w:rsidRDefault="00400E39">
            <w:pPr>
              <w:pStyle w:val="TableParagraph"/>
              <w:spacing w:line="282" w:lineRule="exact"/>
              <w:ind w:left="143" w:right="130"/>
              <w:rPr>
                <w:sz w:val="28"/>
              </w:rPr>
            </w:pPr>
            <w:r>
              <w:rPr>
                <w:sz w:val="28"/>
              </w:rPr>
              <w:t>High</w:t>
            </w:r>
          </w:p>
        </w:tc>
        <w:tc>
          <w:tcPr>
            <w:tcW w:w="996" w:type="dxa"/>
          </w:tcPr>
          <w:p w:rsidR="006E0FEA" w:rsidRDefault="00400E39">
            <w:pPr>
              <w:pStyle w:val="TableParagraph"/>
              <w:spacing w:line="282" w:lineRule="exact"/>
              <w:ind w:left="106" w:right="93"/>
              <w:rPr>
                <w:sz w:val="28"/>
              </w:rPr>
            </w:pPr>
            <w:r>
              <w:rPr>
                <w:sz w:val="28"/>
              </w:rPr>
              <w:t>Strong</w:t>
            </w:r>
          </w:p>
        </w:tc>
        <w:tc>
          <w:tcPr>
            <w:tcW w:w="1517" w:type="dxa"/>
          </w:tcPr>
          <w:p w:rsidR="006E0FEA" w:rsidRDefault="00400E39">
            <w:pPr>
              <w:pStyle w:val="TableParagraph"/>
              <w:spacing w:line="282" w:lineRule="exact"/>
              <w:ind w:left="131" w:right="120"/>
              <w:rPr>
                <w:sz w:val="28"/>
              </w:rPr>
            </w:pPr>
            <w:r>
              <w:rPr>
                <w:sz w:val="28"/>
              </w:rPr>
              <w:t>Yes</w:t>
            </w:r>
          </w:p>
        </w:tc>
      </w:tr>
      <w:tr w:rsidR="006E0FEA">
        <w:trPr>
          <w:trHeight w:val="304"/>
        </w:trPr>
        <w:tc>
          <w:tcPr>
            <w:tcW w:w="998" w:type="dxa"/>
          </w:tcPr>
          <w:p w:rsidR="006E0FEA" w:rsidRDefault="00400E39">
            <w:pPr>
              <w:pStyle w:val="TableParagraph"/>
              <w:spacing w:line="277" w:lineRule="exact"/>
              <w:ind w:right="247"/>
              <w:rPr>
                <w:b/>
                <w:sz w:val="26"/>
              </w:rPr>
            </w:pPr>
            <w:r>
              <w:rPr>
                <w:b/>
                <w:sz w:val="26"/>
              </w:rPr>
              <w:t>D13</w:t>
            </w:r>
          </w:p>
        </w:tc>
        <w:tc>
          <w:tcPr>
            <w:tcW w:w="1212" w:type="dxa"/>
          </w:tcPr>
          <w:p w:rsidR="006E0FEA" w:rsidRDefault="00400E39">
            <w:pPr>
              <w:pStyle w:val="TableParagraph"/>
              <w:ind w:left="88"/>
              <w:rPr>
                <w:sz w:val="28"/>
              </w:rPr>
            </w:pPr>
            <w:r>
              <w:rPr>
                <w:sz w:val="28"/>
              </w:rPr>
              <w:t>Overcast</w:t>
            </w:r>
          </w:p>
        </w:tc>
        <w:tc>
          <w:tcPr>
            <w:tcW w:w="1754" w:type="dxa"/>
          </w:tcPr>
          <w:p w:rsidR="006E0FEA" w:rsidRDefault="00400E39">
            <w:pPr>
              <w:pStyle w:val="TableParagraph"/>
              <w:ind w:left="164" w:right="152"/>
              <w:rPr>
                <w:sz w:val="28"/>
              </w:rPr>
            </w:pPr>
            <w:r>
              <w:rPr>
                <w:sz w:val="28"/>
              </w:rPr>
              <w:t>Hot</w:t>
            </w:r>
          </w:p>
        </w:tc>
        <w:tc>
          <w:tcPr>
            <w:tcW w:w="1337" w:type="dxa"/>
          </w:tcPr>
          <w:p w:rsidR="006E0FEA" w:rsidRDefault="00400E39">
            <w:pPr>
              <w:pStyle w:val="TableParagraph"/>
              <w:ind w:left="137" w:right="130"/>
              <w:rPr>
                <w:sz w:val="28"/>
              </w:rPr>
            </w:pPr>
            <w:r>
              <w:rPr>
                <w:sz w:val="28"/>
              </w:rPr>
              <w:t>Normal</w:t>
            </w:r>
          </w:p>
        </w:tc>
        <w:tc>
          <w:tcPr>
            <w:tcW w:w="996" w:type="dxa"/>
          </w:tcPr>
          <w:p w:rsidR="006E0FEA" w:rsidRDefault="00400E39">
            <w:pPr>
              <w:pStyle w:val="TableParagraph"/>
              <w:ind w:left="101" w:right="93"/>
              <w:rPr>
                <w:sz w:val="28"/>
              </w:rPr>
            </w:pPr>
            <w:r>
              <w:rPr>
                <w:sz w:val="28"/>
              </w:rPr>
              <w:t>Weak</w:t>
            </w:r>
          </w:p>
        </w:tc>
        <w:tc>
          <w:tcPr>
            <w:tcW w:w="1517" w:type="dxa"/>
          </w:tcPr>
          <w:p w:rsidR="006E0FEA" w:rsidRDefault="00400E39">
            <w:pPr>
              <w:pStyle w:val="TableParagraph"/>
              <w:ind w:left="131" w:right="120"/>
              <w:rPr>
                <w:sz w:val="28"/>
              </w:rPr>
            </w:pPr>
            <w:r>
              <w:rPr>
                <w:sz w:val="28"/>
              </w:rPr>
              <w:t>Yes</w:t>
            </w:r>
          </w:p>
        </w:tc>
      </w:tr>
      <w:tr w:rsidR="006E0FEA">
        <w:trPr>
          <w:trHeight w:val="304"/>
        </w:trPr>
        <w:tc>
          <w:tcPr>
            <w:tcW w:w="998" w:type="dxa"/>
          </w:tcPr>
          <w:p w:rsidR="006E0FEA" w:rsidRDefault="00400E39">
            <w:pPr>
              <w:pStyle w:val="TableParagraph"/>
              <w:spacing w:line="274" w:lineRule="exact"/>
              <w:ind w:right="247"/>
              <w:rPr>
                <w:b/>
                <w:sz w:val="26"/>
              </w:rPr>
            </w:pPr>
            <w:r>
              <w:rPr>
                <w:b/>
                <w:sz w:val="26"/>
              </w:rPr>
              <w:t>D14</w:t>
            </w:r>
          </w:p>
        </w:tc>
        <w:tc>
          <w:tcPr>
            <w:tcW w:w="1212" w:type="dxa"/>
          </w:tcPr>
          <w:p w:rsidR="006E0FEA" w:rsidRDefault="00400E39">
            <w:pPr>
              <w:pStyle w:val="TableParagraph"/>
              <w:ind w:left="87"/>
              <w:rPr>
                <w:sz w:val="28"/>
              </w:rPr>
            </w:pPr>
            <w:r>
              <w:rPr>
                <w:sz w:val="28"/>
              </w:rPr>
              <w:t>Rain</w:t>
            </w:r>
          </w:p>
        </w:tc>
        <w:tc>
          <w:tcPr>
            <w:tcW w:w="1754" w:type="dxa"/>
          </w:tcPr>
          <w:p w:rsidR="006E0FEA" w:rsidRDefault="00400E39">
            <w:pPr>
              <w:pStyle w:val="TableParagraph"/>
              <w:ind w:left="164" w:right="152"/>
              <w:rPr>
                <w:sz w:val="28"/>
              </w:rPr>
            </w:pPr>
            <w:r>
              <w:rPr>
                <w:sz w:val="28"/>
              </w:rPr>
              <w:t>Mild</w:t>
            </w:r>
          </w:p>
        </w:tc>
        <w:tc>
          <w:tcPr>
            <w:tcW w:w="1337" w:type="dxa"/>
          </w:tcPr>
          <w:p w:rsidR="006E0FEA" w:rsidRDefault="00400E39">
            <w:pPr>
              <w:pStyle w:val="TableParagraph"/>
              <w:ind w:left="143" w:right="130"/>
              <w:rPr>
                <w:sz w:val="28"/>
              </w:rPr>
            </w:pPr>
            <w:r>
              <w:rPr>
                <w:sz w:val="28"/>
              </w:rPr>
              <w:t>High</w:t>
            </w:r>
          </w:p>
        </w:tc>
        <w:tc>
          <w:tcPr>
            <w:tcW w:w="996" w:type="dxa"/>
          </w:tcPr>
          <w:p w:rsidR="006E0FEA" w:rsidRDefault="00400E39">
            <w:pPr>
              <w:pStyle w:val="TableParagraph"/>
              <w:ind w:left="106" w:right="93"/>
              <w:rPr>
                <w:sz w:val="28"/>
              </w:rPr>
            </w:pPr>
            <w:r>
              <w:rPr>
                <w:sz w:val="28"/>
              </w:rPr>
              <w:t>Strong</w:t>
            </w:r>
          </w:p>
        </w:tc>
        <w:tc>
          <w:tcPr>
            <w:tcW w:w="1517" w:type="dxa"/>
          </w:tcPr>
          <w:p w:rsidR="006E0FEA" w:rsidRDefault="00400E39">
            <w:pPr>
              <w:pStyle w:val="TableParagraph"/>
              <w:ind w:left="129" w:right="122"/>
              <w:rPr>
                <w:sz w:val="28"/>
              </w:rPr>
            </w:pPr>
            <w:r>
              <w:rPr>
                <w:sz w:val="28"/>
              </w:rPr>
              <w:t>No</w:t>
            </w:r>
          </w:p>
        </w:tc>
      </w:tr>
    </w:tbl>
    <w:p w:rsidR="006E0FEA" w:rsidRDefault="006E0FEA">
      <w:pPr>
        <w:pStyle w:val="BodyText"/>
        <w:spacing w:before="7"/>
        <w:rPr>
          <w:sz w:val="20"/>
        </w:rPr>
      </w:pPr>
    </w:p>
    <w:p w:rsidR="006E0FEA" w:rsidRDefault="00400E39">
      <w:pPr>
        <w:pStyle w:val="ListParagraph"/>
        <w:numPr>
          <w:ilvl w:val="1"/>
          <w:numId w:val="5"/>
        </w:numPr>
        <w:tabs>
          <w:tab w:val="left" w:pos="853"/>
          <w:tab w:val="left" w:pos="855"/>
        </w:tabs>
        <w:spacing w:before="99" w:line="273" w:lineRule="auto"/>
        <w:ind w:right="417"/>
        <w:rPr>
          <w:sz w:val="26"/>
        </w:rPr>
      </w:pPr>
      <w:r>
        <w:rPr>
          <w:sz w:val="26"/>
        </w:rPr>
        <w:t>ID3 determines the information gain for each candidate attribute (i.e., Outlook, Temperature,</w:t>
      </w:r>
      <w:r>
        <w:rPr>
          <w:spacing w:val="-7"/>
          <w:sz w:val="26"/>
        </w:rPr>
        <w:t xml:space="preserve"> </w:t>
      </w:r>
      <w:r>
        <w:rPr>
          <w:sz w:val="26"/>
        </w:rPr>
        <w:t>Humidity,</w:t>
      </w:r>
      <w:r>
        <w:rPr>
          <w:spacing w:val="-6"/>
          <w:sz w:val="26"/>
        </w:rPr>
        <w:t xml:space="preserve"> </w:t>
      </w:r>
      <w:r>
        <w:rPr>
          <w:sz w:val="26"/>
        </w:rPr>
        <w:t>and</w:t>
      </w:r>
      <w:r>
        <w:rPr>
          <w:spacing w:val="-8"/>
          <w:sz w:val="26"/>
        </w:rPr>
        <w:t xml:space="preserve"> </w:t>
      </w:r>
      <w:r>
        <w:rPr>
          <w:sz w:val="26"/>
        </w:rPr>
        <w:t>Wind),</w:t>
      </w:r>
      <w:r>
        <w:rPr>
          <w:spacing w:val="-7"/>
          <w:sz w:val="26"/>
        </w:rPr>
        <w:t xml:space="preserve"> </w:t>
      </w:r>
      <w:r>
        <w:rPr>
          <w:sz w:val="26"/>
        </w:rPr>
        <w:t>then</w:t>
      </w:r>
      <w:r>
        <w:rPr>
          <w:spacing w:val="-6"/>
          <w:sz w:val="26"/>
        </w:rPr>
        <w:t xml:space="preserve"> </w:t>
      </w:r>
      <w:r>
        <w:rPr>
          <w:sz w:val="26"/>
        </w:rPr>
        <w:t>selects</w:t>
      </w:r>
      <w:r>
        <w:rPr>
          <w:spacing w:val="-6"/>
          <w:sz w:val="26"/>
        </w:rPr>
        <w:t xml:space="preserve"> </w:t>
      </w:r>
      <w:r>
        <w:rPr>
          <w:sz w:val="26"/>
        </w:rPr>
        <w:t>the</w:t>
      </w:r>
      <w:r>
        <w:rPr>
          <w:spacing w:val="-7"/>
          <w:sz w:val="26"/>
        </w:rPr>
        <w:t xml:space="preserve"> </w:t>
      </w:r>
      <w:r>
        <w:rPr>
          <w:sz w:val="26"/>
        </w:rPr>
        <w:t>one</w:t>
      </w:r>
      <w:r>
        <w:rPr>
          <w:spacing w:val="-6"/>
          <w:sz w:val="26"/>
        </w:rPr>
        <w:t xml:space="preserve"> </w:t>
      </w:r>
      <w:r>
        <w:rPr>
          <w:sz w:val="26"/>
        </w:rPr>
        <w:t>with</w:t>
      </w:r>
      <w:r>
        <w:rPr>
          <w:spacing w:val="-6"/>
          <w:sz w:val="26"/>
        </w:rPr>
        <w:t xml:space="preserve"> </w:t>
      </w:r>
      <w:r>
        <w:rPr>
          <w:sz w:val="26"/>
        </w:rPr>
        <w:t>highest</w:t>
      </w:r>
      <w:r>
        <w:rPr>
          <w:spacing w:val="-4"/>
          <w:sz w:val="26"/>
        </w:rPr>
        <w:t xml:space="preserve"> </w:t>
      </w:r>
      <w:r>
        <w:rPr>
          <w:sz w:val="26"/>
        </w:rPr>
        <w:t>information</w:t>
      </w:r>
      <w:r>
        <w:rPr>
          <w:spacing w:val="-4"/>
          <w:sz w:val="26"/>
        </w:rPr>
        <w:t xml:space="preserve"> </w:t>
      </w:r>
      <w:r>
        <w:rPr>
          <w:sz w:val="26"/>
        </w:rPr>
        <w:t>gain.</w:t>
      </w:r>
    </w:p>
    <w:p w:rsidR="006E0FEA" w:rsidRDefault="006E0FEA">
      <w:pPr>
        <w:pStyle w:val="BodyText"/>
        <w:rPr>
          <w:sz w:val="20"/>
        </w:rPr>
      </w:pPr>
    </w:p>
    <w:p w:rsidR="006E0FEA" w:rsidRDefault="00400E39">
      <w:pPr>
        <w:pStyle w:val="BodyText"/>
        <w:rPr>
          <w:sz w:val="27"/>
        </w:rPr>
      </w:pPr>
      <w:r>
        <w:rPr>
          <w:noProof/>
        </w:rPr>
        <w:drawing>
          <wp:anchor distT="0" distB="0" distL="0" distR="0" simplePos="0" relativeHeight="251653632" behindDoc="0" locked="0" layoutInCell="1" allowOverlap="1">
            <wp:simplePos x="0" y="0"/>
            <wp:positionH relativeFrom="page">
              <wp:posOffset>1228725</wp:posOffset>
            </wp:positionH>
            <wp:positionV relativeFrom="paragraph">
              <wp:posOffset>221615</wp:posOffset>
            </wp:positionV>
            <wp:extent cx="4952365" cy="303974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5" cstate="print"/>
                    <a:stretch>
                      <a:fillRect/>
                    </a:stretch>
                  </pic:blipFill>
                  <pic:spPr>
                    <a:xfrm>
                      <a:off x="0" y="0"/>
                      <a:ext cx="4952208" cy="3039903"/>
                    </a:xfrm>
                    <a:prstGeom prst="rect">
                      <a:avLst/>
                    </a:prstGeom>
                  </pic:spPr>
                </pic:pic>
              </a:graphicData>
            </a:graphic>
          </wp:anchor>
        </w:drawing>
      </w:r>
    </w:p>
    <w:p w:rsidR="006E0FEA" w:rsidRDefault="006E0FEA">
      <w:pPr>
        <w:rPr>
          <w:sz w:val="27"/>
        </w:rPr>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400E39">
      <w:pPr>
        <w:pStyle w:val="ListParagraph"/>
        <w:numPr>
          <w:ilvl w:val="1"/>
          <w:numId w:val="5"/>
        </w:numPr>
        <w:tabs>
          <w:tab w:val="left" w:pos="853"/>
          <w:tab w:val="left" w:pos="855"/>
        </w:tabs>
        <w:spacing w:before="217"/>
        <w:ind w:hanging="361"/>
        <w:rPr>
          <w:sz w:val="26"/>
        </w:rPr>
      </w:pPr>
      <w:r>
        <w:rPr>
          <w:sz w:val="26"/>
        </w:rPr>
        <w:t xml:space="preserve">The </w:t>
      </w:r>
      <w:r>
        <w:rPr>
          <w:sz w:val="26"/>
        </w:rPr>
        <w:t>information gain values for all four attributes</w:t>
      </w:r>
      <w:r>
        <w:rPr>
          <w:spacing w:val="-9"/>
          <w:sz w:val="26"/>
        </w:rPr>
        <w:t xml:space="preserve"> </w:t>
      </w:r>
      <w:r>
        <w:rPr>
          <w:sz w:val="26"/>
        </w:rPr>
        <w:t>are</w:t>
      </w:r>
    </w:p>
    <w:p w:rsidR="006E0FEA" w:rsidRDefault="00400E39">
      <w:pPr>
        <w:pStyle w:val="BodyText"/>
        <w:tabs>
          <w:tab w:val="left" w:pos="5174"/>
        </w:tabs>
        <w:spacing w:before="194"/>
        <w:ind w:left="2293"/>
      </w:pPr>
      <w:r>
        <w:t>Gain(S,</w:t>
      </w:r>
      <w:r>
        <w:rPr>
          <w:spacing w:val="-5"/>
        </w:rPr>
        <w:t xml:space="preserve"> </w:t>
      </w:r>
      <w:r>
        <w:t>Outlook)</w:t>
      </w:r>
      <w:r>
        <w:tab/>
        <w:t>=</w:t>
      </w:r>
      <w:r>
        <w:rPr>
          <w:spacing w:val="-3"/>
        </w:rPr>
        <w:t xml:space="preserve"> </w:t>
      </w:r>
      <w:r>
        <w:t>0.246</w:t>
      </w:r>
    </w:p>
    <w:p w:rsidR="006E0FEA" w:rsidRDefault="00400E39">
      <w:pPr>
        <w:pStyle w:val="BodyText"/>
        <w:tabs>
          <w:tab w:val="left" w:pos="5174"/>
        </w:tabs>
        <w:spacing w:before="143"/>
        <w:ind w:left="2293"/>
      </w:pPr>
      <w:r>
        <w:t>Gain(S,</w:t>
      </w:r>
      <w:r>
        <w:rPr>
          <w:spacing w:val="-5"/>
        </w:rPr>
        <w:t xml:space="preserve"> </w:t>
      </w:r>
      <w:r>
        <w:t>Humidity)</w:t>
      </w:r>
      <w:r>
        <w:tab/>
        <w:t>=</w:t>
      </w:r>
      <w:r>
        <w:rPr>
          <w:spacing w:val="-4"/>
        </w:rPr>
        <w:t xml:space="preserve"> </w:t>
      </w:r>
      <w:r>
        <w:t>0.151</w:t>
      </w:r>
    </w:p>
    <w:p w:rsidR="006E0FEA" w:rsidRDefault="00400E39">
      <w:pPr>
        <w:pStyle w:val="BodyText"/>
        <w:tabs>
          <w:tab w:val="left" w:pos="5174"/>
        </w:tabs>
        <w:spacing w:before="142" w:line="357" w:lineRule="auto"/>
        <w:ind w:left="2293" w:right="4355"/>
      </w:pPr>
      <w:r>
        <w:t>Gain(S,</w:t>
      </w:r>
      <w:r>
        <w:rPr>
          <w:spacing w:val="-10"/>
        </w:rPr>
        <w:t xml:space="preserve"> </w:t>
      </w:r>
      <w:r>
        <w:t>Wind)</w:t>
      </w:r>
      <w:r>
        <w:tab/>
        <w:t xml:space="preserve">= </w:t>
      </w:r>
      <w:r>
        <w:rPr>
          <w:spacing w:val="-4"/>
        </w:rPr>
        <w:t xml:space="preserve">0.048 </w:t>
      </w:r>
      <w:r>
        <w:t>Gain(S,</w:t>
      </w:r>
      <w:r>
        <w:rPr>
          <w:spacing w:val="-14"/>
        </w:rPr>
        <w:t xml:space="preserve"> </w:t>
      </w:r>
      <w:r>
        <w:t>Temperature)</w:t>
      </w:r>
      <w:r>
        <w:tab/>
        <w:t>=</w:t>
      </w:r>
      <w:r>
        <w:rPr>
          <w:spacing w:val="1"/>
        </w:rPr>
        <w:t xml:space="preserve"> </w:t>
      </w:r>
      <w:r>
        <w:rPr>
          <w:spacing w:val="-4"/>
        </w:rPr>
        <w:t>0.029</w:t>
      </w:r>
    </w:p>
    <w:p w:rsidR="006E0FEA" w:rsidRDefault="00400E39">
      <w:pPr>
        <w:pStyle w:val="ListParagraph"/>
        <w:numPr>
          <w:ilvl w:val="1"/>
          <w:numId w:val="5"/>
        </w:numPr>
        <w:tabs>
          <w:tab w:val="left" w:pos="855"/>
        </w:tabs>
        <w:spacing w:before="188" w:line="276" w:lineRule="auto"/>
        <w:ind w:right="410"/>
        <w:jc w:val="both"/>
        <w:rPr>
          <w:sz w:val="26"/>
        </w:rPr>
      </w:pPr>
      <w:r>
        <w:rPr>
          <w:sz w:val="26"/>
        </w:rPr>
        <w:t xml:space="preserve">According to the information gain measure, the </w:t>
      </w:r>
      <w:r>
        <w:rPr>
          <w:b/>
          <w:i/>
          <w:sz w:val="26"/>
        </w:rPr>
        <w:t xml:space="preserve">Outlook </w:t>
      </w:r>
      <w:r>
        <w:rPr>
          <w:sz w:val="26"/>
        </w:rPr>
        <w:t>attribute provides the best prediction of the t</w:t>
      </w:r>
      <w:r>
        <w:rPr>
          <w:sz w:val="26"/>
        </w:rPr>
        <w:t xml:space="preserve">arget attribute, </w:t>
      </w:r>
      <w:r>
        <w:rPr>
          <w:b/>
          <w:i/>
          <w:sz w:val="26"/>
        </w:rPr>
        <w:t>PlayTennis</w:t>
      </w:r>
      <w:r>
        <w:rPr>
          <w:sz w:val="26"/>
        </w:rPr>
        <w:t xml:space="preserve">, over the training examples. Therefore, </w:t>
      </w:r>
      <w:r>
        <w:rPr>
          <w:b/>
          <w:i/>
          <w:sz w:val="26"/>
        </w:rPr>
        <w:t xml:space="preserve">Outlook </w:t>
      </w:r>
      <w:r>
        <w:rPr>
          <w:sz w:val="26"/>
        </w:rPr>
        <w:t>is selected as the decision attribute for the root node, and branches are created below the root for each of its possible values i.e., Sunny, Overcast, and</w:t>
      </w:r>
      <w:r>
        <w:rPr>
          <w:spacing w:val="-9"/>
          <w:sz w:val="26"/>
        </w:rPr>
        <w:t xml:space="preserve"> </w:t>
      </w:r>
      <w:r>
        <w:rPr>
          <w:sz w:val="26"/>
        </w:rPr>
        <w:t>Rain.</w:t>
      </w:r>
    </w:p>
    <w:p w:rsidR="006E0FEA" w:rsidRDefault="006E0FEA">
      <w:pPr>
        <w:pStyle w:val="BodyText"/>
        <w:rPr>
          <w:sz w:val="20"/>
        </w:rPr>
      </w:pPr>
    </w:p>
    <w:p w:rsidR="006E0FEA" w:rsidRDefault="00400E39">
      <w:pPr>
        <w:pStyle w:val="BodyText"/>
        <w:spacing w:before="6"/>
        <w:rPr>
          <w:sz w:val="22"/>
        </w:rPr>
      </w:pPr>
      <w:r>
        <w:rPr>
          <w:noProof/>
        </w:rPr>
        <w:drawing>
          <wp:anchor distT="0" distB="0" distL="0" distR="0" simplePos="0" relativeHeight="251654656" behindDoc="0" locked="0" layoutInCell="1" allowOverlap="1">
            <wp:simplePos x="0" y="0"/>
            <wp:positionH relativeFrom="page">
              <wp:posOffset>702945</wp:posOffset>
            </wp:positionH>
            <wp:positionV relativeFrom="paragraph">
              <wp:posOffset>189230</wp:posOffset>
            </wp:positionV>
            <wp:extent cx="5593715" cy="414718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6" cstate="print"/>
                    <a:stretch>
                      <a:fillRect/>
                    </a:stretch>
                  </pic:blipFill>
                  <pic:spPr>
                    <a:xfrm>
                      <a:off x="0" y="0"/>
                      <a:ext cx="5593667" cy="4147089"/>
                    </a:xfrm>
                    <a:prstGeom prst="rect">
                      <a:avLst/>
                    </a:prstGeom>
                  </pic:spPr>
                </pic:pic>
              </a:graphicData>
            </a:graphic>
          </wp:anchor>
        </w:drawing>
      </w:r>
    </w:p>
    <w:p w:rsidR="006E0FEA" w:rsidRDefault="006E0FEA">
      <w:pPr>
        <w:pStyle w:val="BodyText"/>
        <w:rPr>
          <w:sz w:val="20"/>
        </w:rPr>
      </w:pPr>
    </w:p>
    <w:p w:rsidR="006E0FEA" w:rsidRDefault="00400E39">
      <w:pPr>
        <w:pStyle w:val="BodyText"/>
        <w:rPr>
          <w:sz w:val="25"/>
        </w:rPr>
      </w:pPr>
      <w:r>
        <w:rPr>
          <w:noProof/>
        </w:rPr>
        <w:drawing>
          <wp:anchor distT="0" distB="0" distL="0" distR="0" simplePos="0" relativeHeight="251655680" behindDoc="0" locked="0" layoutInCell="1" allowOverlap="1">
            <wp:simplePos x="0" y="0"/>
            <wp:positionH relativeFrom="page">
              <wp:posOffset>678815</wp:posOffset>
            </wp:positionH>
            <wp:positionV relativeFrom="paragraph">
              <wp:posOffset>207645</wp:posOffset>
            </wp:positionV>
            <wp:extent cx="6300470" cy="135128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7" cstate="print"/>
                    <a:stretch>
                      <a:fillRect/>
                    </a:stretch>
                  </pic:blipFill>
                  <pic:spPr>
                    <a:xfrm>
                      <a:off x="0" y="0"/>
                      <a:ext cx="6300441" cy="1351026"/>
                    </a:xfrm>
                    <a:prstGeom prst="rect">
                      <a:avLst/>
                    </a:prstGeom>
                  </pic:spPr>
                </pic:pic>
              </a:graphicData>
            </a:graphic>
          </wp:anchor>
        </w:drawing>
      </w:r>
    </w:p>
    <w:p w:rsidR="006E0FEA" w:rsidRDefault="006E0FEA">
      <w:pPr>
        <w:rPr>
          <w:sz w:val="25"/>
        </w:rPr>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6E0FEA">
      <w:pPr>
        <w:pStyle w:val="BodyText"/>
        <w:spacing w:before="4"/>
        <w:rPr>
          <w:sz w:val="21"/>
        </w:rPr>
      </w:pPr>
    </w:p>
    <w:p w:rsidR="006E0FEA" w:rsidRDefault="00400E39">
      <w:pPr>
        <w:spacing w:before="88"/>
        <w:ind w:left="133"/>
        <w:rPr>
          <w:sz w:val="26"/>
        </w:rPr>
      </w:pPr>
      <w:r>
        <w:rPr>
          <w:i/>
          <w:sz w:val="26"/>
        </w:rPr>
        <w:t>S</w:t>
      </w:r>
      <w:r>
        <w:rPr>
          <w:i/>
          <w:position w:val="-2"/>
          <w:sz w:val="23"/>
        </w:rPr>
        <w:t xml:space="preserve">Rain = </w:t>
      </w:r>
      <w:r>
        <w:rPr>
          <w:position w:val="-2"/>
          <w:sz w:val="23"/>
        </w:rPr>
        <w:t xml:space="preserve">{ </w:t>
      </w:r>
      <w:r>
        <w:rPr>
          <w:sz w:val="26"/>
        </w:rPr>
        <w:t>D4, D5, D6, D10, D14}</w:t>
      </w:r>
    </w:p>
    <w:p w:rsidR="006E0FEA" w:rsidRDefault="006E0FEA">
      <w:pPr>
        <w:pStyle w:val="BodyText"/>
        <w:spacing w:before="4"/>
        <w:rPr>
          <w:sz w:val="43"/>
        </w:rPr>
      </w:pPr>
    </w:p>
    <w:p w:rsidR="006E0FEA" w:rsidRDefault="00400E39">
      <w:pPr>
        <w:ind w:left="854"/>
        <w:rPr>
          <w:sz w:val="26"/>
        </w:rPr>
      </w:pPr>
      <w:r>
        <w:rPr>
          <w:i/>
          <w:sz w:val="26"/>
        </w:rPr>
        <w:t>Gain (S</w:t>
      </w:r>
      <w:r>
        <w:rPr>
          <w:i/>
          <w:position w:val="-2"/>
          <w:sz w:val="23"/>
        </w:rPr>
        <w:t xml:space="preserve">Rain </w:t>
      </w:r>
      <w:r>
        <w:rPr>
          <w:i/>
          <w:sz w:val="26"/>
        </w:rPr>
        <w:t xml:space="preserve">, Humidity) = </w:t>
      </w:r>
      <w:r>
        <w:rPr>
          <w:sz w:val="26"/>
        </w:rPr>
        <w:t>0.970 – (2/5)1.0 – (3/5)0.917 = 0.019</w:t>
      </w:r>
    </w:p>
    <w:p w:rsidR="006E0FEA" w:rsidRDefault="00400E39">
      <w:pPr>
        <w:spacing w:before="153"/>
        <w:ind w:left="854"/>
        <w:rPr>
          <w:sz w:val="26"/>
        </w:rPr>
      </w:pPr>
      <w:r>
        <w:rPr>
          <w:i/>
          <w:sz w:val="26"/>
        </w:rPr>
        <w:t>Gain (S</w:t>
      </w:r>
      <w:r>
        <w:rPr>
          <w:i/>
          <w:position w:val="-2"/>
          <w:sz w:val="23"/>
        </w:rPr>
        <w:t xml:space="preserve">Rain </w:t>
      </w:r>
      <w:r>
        <w:rPr>
          <w:i/>
          <w:sz w:val="26"/>
        </w:rPr>
        <w:t>, Temperature) =</w:t>
      </w:r>
      <w:r>
        <w:rPr>
          <w:sz w:val="26"/>
        </w:rPr>
        <w:t>0.970 – (0/5)0.0 – (3/5)0.918 – (2/5)1.0 = 0.019</w:t>
      </w:r>
    </w:p>
    <w:p w:rsidR="006E0FEA" w:rsidRDefault="00400E39">
      <w:pPr>
        <w:spacing w:before="152"/>
        <w:ind w:left="854"/>
        <w:rPr>
          <w:sz w:val="26"/>
        </w:rPr>
      </w:pPr>
      <w:r>
        <w:rPr>
          <w:i/>
          <w:sz w:val="26"/>
        </w:rPr>
        <w:t>Gain (S</w:t>
      </w:r>
      <w:r>
        <w:rPr>
          <w:i/>
          <w:position w:val="-2"/>
          <w:sz w:val="23"/>
        </w:rPr>
        <w:t xml:space="preserve">Rain </w:t>
      </w:r>
      <w:r>
        <w:rPr>
          <w:i/>
          <w:sz w:val="26"/>
        </w:rPr>
        <w:t>, Wind) =</w:t>
      </w:r>
      <w:r>
        <w:rPr>
          <w:sz w:val="26"/>
        </w:rPr>
        <w:t>0.970 – (3/5)0.0 – (2/5)0.0 = 0.970</w:t>
      </w:r>
    </w:p>
    <w:p w:rsidR="006E0FEA" w:rsidRDefault="006E0FEA">
      <w:pPr>
        <w:pStyle w:val="BodyText"/>
        <w:rPr>
          <w:sz w:val="20"/>
        </w:rPr>
      </w:pPr>
    </w:p>
    <w:p w:rsidR="006E0FEA" w:rsidRDefault="006E0FEA">
      <w:pPr>
        <w:pStyle w:val="BodyText"/>
        <w:rPr>
          <w:sz w:val="20"/>
        </w:rPr>
      </w:pPr>
    </w:p>
    <w:p w:rsidR="006E0FEA" w:rsidRDefault="006E0FEA">
      <w:pPr>
        <w:pStyle w:val="BodyText"/>
        <w:rPr>
          <w:sz w:val="20"/>
        </w:rPr>
      </w:pPr>
    </w:p>
    <w:p w:rsidR="006E0FEA" w:rsidRDefault="006E0FEA">
      <w:pPr>
        <w:pStyle w:val="BodyText"/>
        <w:rPr>
          <w:sz w:val="20"/>
        </w:rPr>
      </w:pPr>
    </w:p>
    <w:p w:rsidR="006E0FEA" w:rsidRDefault="006E0FEA">
      <w:pPr>
        <w:pStyle w:val="BodyText"/>
        <w:rPr>
          <w:sz w:val="20"/>
        </w:rPr>
      </w:pPr>
    </w:p>
    <w:p w:rsidR="006E0FEA" w:rsidRDefault="00400E39">
      <w:pPr>
        <w:pStyle w:val="BodyText"/>
        <w:rPr>
          <w:sz w:val="13"/>
        </w:rPr>
      </w:pPr>
      <w:r>
        <w:rPr>
          <w:noProof/>
        </w:rPr>
        <w:drawing>
          <wp:anchor distT="0" distB="0" distL="0" distR="0" simplePos="0" relativeHeight="251656704" behindDoc="0" locked="0" layoutInCell="1" allowOverlap="1">
            <wp:simplePos x="0" y="0"/>
            <wp:positionH relativeFrom="page">
              <wp:posOffset>630555</wp:posOffset>
            </wp:positionH>
            <wp:positionV relativeFrom="paragraph">
              <wp:posOffset>120015</wp:posOffset>
            </wp:positionV>
            <wp:extent cx="6149340" cy="3665220"/>
            <wp:effectExtent l="0" t="0" r="0" b="0"/>
            <wp:wrapTopAndBottom/>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pic:cNvPicPr>
                      <a:picLocks noChangeAspect="1"/>
                    </pic:cNvPicPr>
                  </pic:nvPicPr>
                  <pic:blipFill>
                    <a:blip r:embed="rId8" cstate="print"/>
                    <a:stretch>
                      <a:fillRect/>
                    </a:stretch>
                  </pic:blipFill>
                  <pic:spPr>
                    <a:xfrm>
                      <a:off x="0" y="0"/>
                      <a:ext cx="6149340" cy="3665220"/>
                    </a:xfrm>
                    <a:prstGeom prst="rect">
                      <a:avLst/>
                    </a:prstGeom>
                  </pic:spPr>
                </pic:pic>
              </a:graphicData>
            </a:graphic>
          </wp:anchor>
        </w:drawing>
      </w:r>
    </w:p>
    <w:p w:rsidR="006E0FEA" w:rsidRDefault="006E0FEA">
      <w:pPr>
        <w:rPr>
          <w:sz w:val="13"/>
        </w:rPr>
        <w:sectPr w:rsidR="006E0FEA">
          <w:pgSz w:w="11910" w:h="16840"/>
          <w:pgMar w:top="1200" w:right="720" w:bottom="620" w:left="860" w:header="569" w:footer="438" w:gutter="0"/>
          <w:cols w:space="720"/>
        </w:sectPr>
      </w:pPr>
    </w:p>
    <w:p w:rsidR="006E0FEA" w:rsidRDefault="00400E39">
      <w:pPr>
        <w:pStyle w:val="Heading1"/>
        <w:spacing w:before="108"/>
      </w:pPr>
      <w:r>
        <w:lastRenderedPageBreak/>
        <w:t>HYPOTHESIS SPACE SEARCH IN DECISION TREE LEARNING</w:t>
      </w:r>
    </w:p>
    <w:p w:rsidR="006E0FEA" w:rsidRDefault="006E0FEA">
      <w:pPr>
        <w:pStyle w:val="BodyText"/>
        <w:spacing w:before="8"/>
        <w:rPr>
          <w:b/>
          <w:sz w:val="31"/>
        </w:rPr>
      </w:pPr>
    </w:p>
    <w:p w:rsidR="006E0FEA" w:rsidRDefault="00400E39">
      <w:pPr>
        <w:pStyle w:val="ListParagraph"/>
        <w:numPr>
          <w:ilvl w:val="1"/>
          <w:numId w:val="5"/>
        </w:numPr>
        <w:tabs>
          <w:tab w:val="left" w:pos="855"/>
        </w:tabs>
        <w:spacing w:line="273" w:lineRule="auto"/>
        <w:ind w:right="412"/>
        <w:jc w:val="both"/>
        <w:rPr>
          <w:sz w:val="26"/>
        </w:rPr>
      </w:pPr>
      <w:r>
        <w:rPr>
          <w:sz w:val="26"/>
        </w:rPr>
        <w:t>ID3</w:t>
      </w:r>
      <w:r>
        <w:rPr>
          <w:spacing w:val="-9"/>
          <w:sz w:val="26"/>
        </w:rPr>
        <w:t xml:space="preserve"> </w:t>
      </w:r>
      <w:r>
        <w:rPr>
          <w:sz w:val="26"/>
        </w:rPr>
        <w:t>can</w:t>
      </w:r>
      <w:r>
        <w:rPr>
          <w:spacing w:val="-10"/>
          <w:sz w:val="26"/>
        </w:rPr>
        <w:t xml:space="preserve"> </w:t>
      </w:r>
      <w:r>
        <w:rPr>
          <w:sz w:val="26"/>
        </w:rPr>
        <w:t>be</w:t>
      </w:r>
      <w:r>
        <w:rPr>
          <w:spacing w:val="-9"/>
          <w:sz w:val="26"/>
        </w:rPr>
        <w:t xml:space="preserve"> </w:t>
      </w:r>
      <w:r>
        <w:rPr>
          <w:sz w:val="26"/>
        </w:rPr>
        <w:t>characterized</w:t>
      </w:r>
      <w:r>
        <w:rPr>
          <w:spacing w:val="-9"/>
          <w:sz w:val="26"/>
        </w:rPr>
        <w:t xml:space="preserve"> </w:t>
      </w:r>
      <w:r>
        <w:rPr>
          <w:sz w:val="26"/>
        </w:rPr>
        <w:t>as</w:t>
      </w:r>
      <w:r>
        <w:rPr>
          <w:spacing w:val="-9"/>
          <w:sz w:val="26"/>
        </w:rPr>
        <w:t xml:space="preserve"> </w:t>
      </w:r>
      <w:r>
        <w:rPr>
          <w:sz w:val="26"/>
        </w:rPr>
        <w:t>searching</w:t>
      </w:r>
      <w:r>
        <w:rPr>
          <w:spacing w:val="-8"/>
          <w:sz w:val="26"/>
        </w:rPr>
        <w:t xml:space="preserve"> </w:t>
      </w:r>
      <w:r>
        <w:rPr>
          <w:sz w:val="26"/>
        </w:rPr>
        <w:t>a</w:t>
      </w:r>
      <w:r>
        <w:rPr>
          <w:spacing w:val="-9"/>
          <w:sz w:val="26"/>
        </w:rPr>
        <w:t xml:space="preserve"> </w:t>
      </w:r>
      <w:r>
        <w:rPr>
          <w:sz w:val="26"/>
        </w:rPr>
        <w:t>space</w:t>
      </w:r>
      <w:r>
        <w:rPr>
          <w:spacing w:val="-8"/>
          <w:sz w:val="26"/>
        </w:rPr>
        <w:t xml:space="preserve"> </w:t>
      </w:r>
      <w:r>
        <w:rPr>
          <w:sz w:val="26"/>
        </w:rPr>
        <w:t>of</w:t>
      </w:r>
      <w:r>
        <w:rPr>
          <w:spacing w:val="-7"/>
          <w:sz w:val="26"/>
        </w:rPr>
        <w:t xml:space="preserve"> </w:t>
      </w:r>
      <w:r>
        <w:rPr>
          <w:sz w:val="26"/>
        </w:rPr>
        <w:t>hypotheses</w:t>
      </w:r>
      <w:r>
        <w:rPr>
          <w:spacing w:val="-9"/>
          <w:sz w:val="26"/>
        </w:rPr>
        <w:t xml:space="preserve"> </w:t>
      </w:r>
      <w:r>
        <w:rPr>
          <w:sz w:val="26"/>
        </w:rPr>
        <w:t>for</w:t>
      </w:r>
      <w:r>
        <w:rPr>
          <w:spacing w:val="-9"/>
          <w:sz w:val="26"/>
        </w:rPr>
        <w:t xml:space="preserve"> </w:t>
      </w:r>
      <w:r>
        <w:rPr>
          <w:sz w:val="26"/>
        </w:rPr>
        <w:t>one</w:t>
      </w:r>
      <w:r>
        <w:rPr>
          <w:spacing w:val="-9"/>
          <w:sz w:val="26"/>
        </w:rPr>
        <w:t xml:space="preserve"> </w:t>
      </w:r>
      <w:r>
        <w:rPr>
          <w:sz w:val="26"/>
        </w:rPr>
        <w:t>that</w:t>
      </w:r>
      <w:r>
        <w:rPr>
          <w:spacing w:val="-9"/>
          <w:sz w:val="26"/>
        </w:rPr>
        <w:t xml:space="preserve"> </w:t>
      </w:r>
      <w:r>
        <w:rPr>
          <w:sz w:val="26"/>
        </w:rPr>
        <w:t>fits</w:t>
      </w:r>
      <w:r>
        <w:rPr>
          <w:spacing w:val="-9"/>
          <w:sz w:val="26"/>
        </w:rPr>
        <w:t xml:space="preserve"> </w:t>
      </w:r>
      <w:r>
        <w:rPr>
          <w:sz w:val="26"/>
        </w:rPr>
        <w:t>the</w:t>
      </w:r>
      <w:r>
        <w:rPr>
          <w:spacing w:val="-9"/>
          <w:sz w:val="26"/>
        </w:rPr>
        <w:t xml:space="preserve"> </w:t>
      </w:r>
      <w:r>
        <w:rPr>
          <w:sz w:val="26"/>
        </w:rPr>
        <w:t>training examples.</w:t>
      </w:r>
    </w:p>
    <w:p w:rsidR="006E0FEA" w:rsidRDefault="00400E39">
      <w:pPr>
        <w:pStyle w:val="ListParagraph"/>
        <w:numPr>
          <w:ilvl w:val="1"/>
          <w:numId w:val="5"/>
        </w:numPr>
        <w:tabs>
          <w:tab w:val="left" w:pos="855"/>
        </w:tabs>
        <w:spacing w:before="4"/>
        <w:ind w:hanging="361"/>
        <w:jc w:val="both"/>
        <w:rPr>
          <w:sz w:val="26"/>
        </w:rPr>
      </w:pPr>
      <w:r>
        <w:rPr>
          <w:sz w:val="26"/>
        </w:rPr>
        <w:t xml:space="preserve">The hypothesis space searched </w:t>
      </w:r>
      <w:r>
        <w:rPr>
          <w:spacing w:val="2"/>
          <w:sz w:val="26"/>
        </w:rPr>
        <w:t xml:space="preserve">by </w:t>
      </w:r>
      <w:r>
        <w:rPr>
          <w:sz w:val="26"/>
        </w:rPr>
        <w:t>ID3 is the set of possible decision</w:t>
      </w:r>
      <w:r>
        <w:rPr>
          <w:spacing w:val="-16"/>
          <w:sz w:val="26"/>
        </w:rPr>
        <w:t xml:space="preserve"> </w:t>
      </w:r>
      <w:r>
        <w:rPr>
          <w:sz w:val="26"/>
        </w:rPr>
        <w:t>trees.</w:t>
      </w:r>
    </w:p>
    <w:p w:rsidR="006E0FEA" w:rsidRDefault="00400E39">
      <w:pPr>
        <w:pStyle w:val="ListParagraph"/>
        <w:numPr>
          <w:ilvl w:val="1"/>
          <w:numId w:val="5"/>
        </w:numPr>
        <w:tabs>
          <w:tab w:val="left" w:pos="855"/>
        </w:tabs>
        <w:spacing w:before="44" w:line="273" w:lineRule="auto"/>
        <w:ind w:right="416"/>
        <w:jc w:val="both"/>
        <w:rPr>
          <w:sz w:val="26"/>
        </w:rPr>
      </w:pPr>
      <w:r>
        <w:rPr>
          <w:sz w:val="26"/>
        </w:rPr>
        <w:t xml:space="preserve">ID3 </w:t>
      </w:r>
      <w:r>
        <w:rPr>
          <w:sz w:val="26"/>
        </w:rPr>
        <w:t>performs a simple-to complex, hill-climbing search through this hypothesis space, beginning with the empty tree, then considering progressively more elaborate hypotheses in search of a decision tree that correctly classifies the training</w:t>
      </w:r>
      <w:r>
        <w:rPr>
          <w:spacing w:val="-13"/>
          <w:sz w:val="26"/>
        </w:rPr>
        <w:t xml:space="preserve"> </w:t>
      </w:r>
      <w:r>
        <w:rPr>
          <w:sz w:val="26"/>
        </w:rPr>
        <w:t>data</w:t>
      </w:r>
    </w:p>
    <w:p w:rsidR="006E0FEA" w:rsidRDefault="00400E39">
      <w:pPr>
        <w:pStyle w:val="BodyText"/>
        <w:spacing w:before="11"/>
      </w:pPr>
      <w:r>
        <w:rPr>
          <w:noProof/>
        </w:rPr>
        <w:drawing>
          <wp:anchor distT="0" distB="0" distL="0" distR="0" simplePos="0" relativeHeight="251657728" behindDoc="0" locked="0" layoutInCell="1" allowOverlap="1">
            <wp:simplePos x="0" y="0"/>
            <wp:positionH relativeFrom="page">
              <wp:posOffset>2176145</wp:posOffset>
            </wp:positionH>
            <wp:positionV relativeFrom="paragraph">
              <wp:posOffset>221615</wp:posOffset>
            </wp:positionV>
            <wp:extent cx="3072765" cy="3437890"/>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pic:cNvPicPr>
                      <a:picLocks noChangeAspect="1"/>
                    </pic:cNvPicPr>
                  </pic:nvPicPr>
                  <pic:blipFill>
                    <a:blip r:embed="rId18" cstate="print"/>
                    <a:stretch>
                      <a:fillRect/>
                    </a:stretch>
                  </pic:blipFill>
                  <pic:spPr>
                    <a:xfrm>
                      <a:off x="0" y="0"/>
                      <a:ext cx="3072636" cy="3438144"/>
                    </a:xfrm>
                    <a:prstGeom prst="rect">
                      <a:avLst/>
                    </a:prstGeom>
                  </pic:spPr>
                </pic:pic>
              </a:graphicData>
            </a:graphic>
          </wp:anchor>
        </w:drawing>
      </w:r>
    </w:p>
    <w:p w:rsidR="006E0FEA" w:rsidRDefault="006E0FEA">
      <w:pPr>
        <w:pStyle w:val="BodyText"/>
        <w:spacing w:before="7"/>
        <w:rPr>
          <w:sz w:val="37"/>
        </w:rPr>
      </w:pPr>
    </w:p>
    <w:p w:rsidR="006E0FEA" w:rsidRDefault="00400E39">
      <w:pPr>
        <w:pStyle w:val="BodyText"/>
        <w:spacing w:line="276" w:lineRule="auto"/>
        <w:ind w:left="133" w:right="313"/>
      </w:pPr>
      <w:r>
        <w:rPr>
          <w:b/>
          <w:i/>
        </w:rPr>
        <w:t xml:space="preserve">Figure: </w:t>
      </w:r>
      <w:r>
        <w:t>Hy</w:t>
      </w:r>
      <w:r>
        <w:t>pothesis space search by ID3. ID3 searches through the space of possible decision trees from simplest to increasingly complex, guided by the information gain heuristic.</w:t>
      </w:r>
    </w:p>
    <w:p w:rsidR="006E0FEA" w:rsidRDefault="006E0FEA">
      <w:pPr>
        <w:pStyle w:val="BodyText"/>
        <w:rPr>
          <w:sz w:val="28"/>
        </w:rPr>
      </w:pPr>
    </w:p>
    <w:p w:rsidR="006E0FEA" w:rsidRDefault="006E0FEA">
      <w:pPr>
        <w:pStyle w:val="BodyText"/>
        <w:spacing w:before="9"/>
        <w:rPr>
          <w:sz w:val="31"/>
        </w:rPr>
      </w:pPr>
    </w:p>
    <w:p w:rsidR="006E0FEA" w:rsidRDefault="00400E39">
      <w:pPr>
        <w:pStyle w:val="BodyText"/>
        <w:spacing w:line="276" w:lineRule="auto"/>
        <w:ind w:left="133" w:right="313"/>
      </w:pPr>
      <w:r>
        <w:rPr>
          <w:u w:val="single"/>
        </w:rPr>
        <w:t xml:space="preserve">By viewing ID3 in terms of its search space and search strategy, there are some </w:t>
      </w:r>
      <w:r>
        <w:rPr>
          <w:u w:val="single"/>
        </w:rPr>
        <w:t>insight into its</w:t>
      </w:r>
      <w:r>
        <w:t xml:space="preserve"> </w:t>
      </w:r>
      <w:r>
        <w:rPr>
          <w:u w:val="single"/>
        </w:rPr>
        <w:t>capabilities and limitations</w:t>
      </w:r>
    </w:p>
    <w:p w:rsidR="006E0FEA" w:rsidRDefault="006E0FEA">
      <w:pPr>
        <w:pStyle w:val="BodyText"/>
        <w:spacing w:before="1"/>
        <w:rPr>
          <w:sz w:val="22"/>
        </w:rPr>
      </w:pPr>
    </w:p>
    <w:p w:rsidR="006E0FEA" w:rsidRDefault="00400E39">
      <w:pPr>
        <w:pStyle w:val="ListParagraph"/>
        <w:numPr>
          <w:ilvl w:val="0"/>
          <w:numId w:val="6"/>
        </w:numPr>
        <w:tabs>
          <w:tab w:val="left" w:pos="855"/>
        </w:tabs>
        <w:spacing w:before="88" w:line="276" w:lineRule="auto"/>
        <w:ind w:right="408"/>
        <w:jc w:val="both"/>
        <w:rPr>
          <w:i/>
          <w:sz w:val="26"/>
        </w:rPr>
      </w:pPr>
      <w:r>
        <w:rPr>
          <w:i/>
          <w:sz w:val="26"/>
        </w:rPr>
        <w:t>ID3's</w:t>
      </w:r>
      <w:r>
        <w:rPr>
          <w:i/>
          <w:spacing w:val="-7"/>
          <w:sz w:val="26"/>
        </w:rPr>
        <w:t xml:space="preserve"> </w:t>
      </w:r>
      <w:r>
        <w:rPr>
          <w:i/>
          <w:sz w:val="26"/>
        </w:rPr>
        <w:t>hypothesis</w:t>
      </w:r>
      <w:r>
        <w:rPr>
          <w:i/>
          <w:spacing w:val="-5"/>
          <w:sz w:val="26"/>
        </w:rPr>
        <w:t xml:space="preserve"> </w:t>
      </w:r>
      <w:r>
        <w:rPr>
          <w:i/>
          <w:sz w:val="26"/>
        </w:rPr>
        <w:t>space</w:t>
      </w:r>
      <w:r>
        <w:rPr>
          <w:i/>
          <w:spacing w:val="-2"/>
          <w:sz w:val="26"/>
        </w:rPr>
        <w:t xml:space="preserve"> </w:t>
      </w:r>
      <w:r>
        <w:rPr>
          <w:i/>
          <w:sz w:val="26"/>
        </w:rPr>
        <w:t>of</w:t>
      </w:r>
      <w:r>
        <w:rPr>
          <w:i/>
          <w:spacing w:val="-6"/>
          <w:sz w:val="26"/>
        </w:rPr>
        <w:t xml:space="preserve"> </w:t>
      </w:r>
      <w:r>
        <w:rPr>
          <w:i/>
          <w:sz w:val="26"/>
        </w:rPr>
        <w:t>all</w:t>
      </w:r>
      <w:r>
        <w:rPr>
          <w:i/>
          <w:spacing w:val="-7"/>
          <w:sz w:val="26"/>
        </w:rPr>
        <w:t xml:space="preserve"> </w:t>
      </w:r>
      <w:r>
        <w:rPr>
          <w:i/>
          <w:sz w:val="26"/>
        </w:rPr>
        <w:t>decision</w:t>
      </w:r>
      <w:r>
        <w:rPr>
          <w:i/>
          <w:spacing w:val="-4"/>
          <w:sz w:val="26"/>
        </w:rPr>
        <w:t xml:space="preserve"> </w:t>
      </w:r>
      <w:r>
        <w:rPr>
          <w:i/>
          <w:sz w:val="26"/>
        </w:rPr>
        <w:t>trees</w:t>
      </w:r>
      <w:r>
        <w:rPr>
          <w:i/>
          <w:spacing w:val="-6"/>
          <w:sz w:val="26"/>
        </w:rPr>
        <w:t xml:space="preserve"> </w:t>
      </w:r>
      <w:r>
        <w:rPr>
          <w:i/>
          <w:sz w:val="26"/>
        </w:rPr>
        <w:t>is</w:t>
      </w:r>
      <w:r>
        <w:rPr>
          <w:i/>
          <w:spacing w:val="-6"/>
          <w:sz w:val="26"/>
        </w:rPr>
        <w:t xml:space="preserve"> </w:t>
      </w:r>
      <w:r>
        <w:rPr>
          <w:i/>
          <w:sz w:val="26"/>
        </w:rPr>
        <w:t>a</w:t>
      </w:r>
      <w:r>
        <w:rPr>
          <w:i/>
          <w:spacing w:val="-5"/>
          <w:sz w:val="26"/>
        </w:rPr>
        <w:t xml:space="preserve"> </w:t>
      </w:r>
      <w:r>
        <w:rPr>
          <w:i/>
          <w:sz w:val="26"/>
        </w:rPr>
        <w:t>complete</w:t>
      </w:r>
      <w:r>
        <w:rPr>
          <w:i/>
          <w:spacing w:val="-4"/>
          <w:sz w:val="26"/>
        </w:rPr>
        <w:t xml:space="preserve"> </w:t>
      </w:r>
      <w:r>
        <w:rPr>
          <w:i/>
          <w:sz w:val="26"/>
        </w:rPr>
        <w:t>space</w:t>
      </w:r>
      <w:r>
        <w:rPr>
          <w:i/>
          <w:spacing w:val="-4"/>
          <w:sz w:val="26"/>
        </w:rPr>
        <w:t xml:space="preserve"> </w:t>
      </w:r>
      <w:r>
        <w:rPr>
          <w:i/>
          <w:sz w:val="26"/>
        </w:rPr>
        <w:t>of</w:t>
      </w:r>
      <w:r>
        <w:rPr>
          <w:i/>
          <w:spacing w:val="-6"/>
          <w:sz w:val="26"/>
        </w:rPr>
        <w:t xml:space="preserve"> </w:t>
      </w:r>
      <w:r>
        <w:rPr>
          <w:i/>
          <w:sz w:val="26"/>
        </w:rPr>
        <w:t>finite</w:t>
      </w:r>
      <w:r>
        <w:rPr>
          <w:i/>
          <w:spacing w:val="-6"/>
          <w:sz w:val="26"/>
        </w:rPr>
        <w:t xml:space="preserve"> </w:t>
      </w:r>
      <w:r>
        <w:rPr>
          <w:i/>
          <w:sz w:val="26"/>
        </w:rPr>
        <w:t xml:space="preserve">discrete-valued functions, relative to the available attributes. Because every finite discrete-valued function can be </w:t>
      </w:r>
      <w:r>
        <w:rPr>
          <w:i/>
          <w:sz w:val="26"/>
        </w:rPr>
        <w:t>represented by some decision</w:t>
      </w:r>
      <w:r>
        <w:rPr>
          <w:i/>
          <w:spacing w:val="-11"/>
          <w:sz w:val="26"/>
        </w:rPr>
        <w:t xml:space="preserve"> </w:t>
      </w:r>
      <w:r>
        <w:rPr>
          <w:i/>
          <w:sz w:val="26"/>
        </w:rPr>
        <w:t>tree</w:t>
      </w:r>
    </w:p>
    <w:p w:rsidR="006E0FEA" w:rsidRDefault="00400E39">
      <w:pPr>
        <w:pStyle w:val="BodyText"/>
        <w:spacing w:before="1" w:line="276" w:lineRule="auto"/>
        <w:ind w:left="854" w:right="411"/>
        <w:jc w:val="both"/>
      </w:pPr>
      <w:r>
        <w:t>ID3</w:t>
      </w:r>
      <w:r>
        <w:rPr>
          <w:spacing w:val="-5"/>
        </w:rPr>
        <w:t xml:space="preserve"> </w:t>
      </w:r>
      <w:r>
        <w:t>avoids</w:t>
      </w:r>
      <w:r>
        <w:rPr>
          <w:spacing w:val="-5"/>
        </w:rPr>
        <w:t xml:space="preserve"> </w:t>
      </w:r>
      <w:r>
        <w:t>one</w:t>
      </w:r>
      <w:r>
        <w:rPr>
          <w:spacing w:val="-5"/>
        </w:rPr>
        <w:t xml:space="preserve"> </w:t>
      </w:r>
      <w:r>
        <w:t>of</w:t>
      </w:r>
      <w:r>
        <w:rPr>
          <w:spacing w:val="-2"/>
        </w:rPr>
        <w:t xml:space="preserve"> </w:t>
      </w:r>
      <w:r>
        <w:t>the</w:t>
      </w:r>
      <w:r>
        <w:rPr>
          <w:spacing w:val="-5"/>
        </w:rPr>
        <w:t xml:space="preserve"> </w:t>
      </w:r>
      <w:r>
        <w:t>major</w:t>
      </w:r>
      <w:r>
        <w:rPr>
          <w:spacing w:val="-5"/>
        </w:rPr>
        <w:t xml:space="preserve"> </w:t>
      </w:r>
      <w:r>
        <w:t>risks</w:t>
      </w:r>
      <w:r>
        <w:rPr>
          <w:spacing w:val="-5"/>
        </w:rPr>
        <w:t xml:space="preserve"> </w:t>
      </w:r>
      <w:r>
        <w:t>of</w:t>
      </w:r>
      <w:r>
        <w:rPr>
          <w:spacing w:val="-2"/>
        </w:rPr>
        <w:t xml:space="preserve"> </w:t>
      </w:r>
      <w:r>
        <w:t>methods</w:t>
      </w:r>
      <w:r>
        <w:rPr>
          <w:spacing w:val="-5"/>
        </w:rPr>
        <w:t xml:space="preserve"> </w:t>
      </w:r>
      <w:r>
        <w:t>that</w:t>
      </w:r>
      <w:r>
        <w:rPr>
          <w:spacing w:val="-5"/>
        </w:rPr>
        <w:t xml:space="preserve"> </w:t>
      </w:r>
      <w:r>
        <w:t>search</w:t>
      </w:r>
      <w:r>
        <w:rPr>
          <w:spacing w:val="-4"/>
        </w:rPr>
        <w:t xml:space="preserve"> </w:t>
      </w:r>
      <w:r>
        <w:t>incomplete</w:t>
      </w:r>
      <w:r>
        <w:rPr>
          <w:spacing w:val="-5"/>
        </w:rPr>
        <w:t xml:space="preserve"> </w:t>
      </w:r>
      <w:r>
        <w:t>hypothesis</w:t>
      </w:r>
      <w:r>
        <w:rPr>
          <w:spacing w:val="-5"/>
        </w:rPr>
        <w:t xml:space="preserve"> </w:t>
      </w:r>
      <w:r>
        <w:t>spaces: that the hypothesis space might not contain the target</w:t>
      </w:r>
      <w:r>
        <w:rPr>
          <w:spacing w:val="-12"/>
        </w:rPr>
        <w:t xml:space="preserve"> </w:t>
      </w:r>
      <w:r>
        <w:t>function.</w:t>
      </w:r>
    </w:p>
    <w:p w:rsidR="006E0FEA" w:rsidRDefault="006E0FEA">
      <w:pPr>
        <w:spacing w:line="276" w:lineRule="auto"/>
        <w:jc w:val="both"/>
        <w:sectPr w:rsidR="006E0FEA">
          <w:pgSz w:w="11910" w:h="16840"/>
          <w:pgMar w:top="1200" w:right="720" w:bottom="620" w:left="860" w:header="569" w:footer="438" w:gutter="0"/>
          <w:cols w:space="720"/>
        </w:sectPr>
      </w:pPr>
    </w:p>
    <w:p w:rsidR="006E0FEA" w:rsidRDefault="00400E39">
      <w:pPr>
        <w:pStyle w:val="ListParagraph"/>
        <w:numPr>
          <w:ilvl w:val="0"/>
          <w:numId w:val="6"/>
        </w:numPr>
        <w:tabs>
          <w:tab w:val="left" w:pos="855"/>
        </w:tabs>
        <w:spacing w:before="102" w:line="276" w:lineRule="auto"/>
        <w:ind w:right="419"/>
        <w:jc w:val="both"/>
        <w:rPr>
          <w:i/>
          <w:sz w:val="26"/>
        </w:rPr>
      </w:pPr>
      <w:r>
        <w:rPr>
          <w:i/>
          <w:sz w:val="26"/>
        </w:rPr>
        <w:lastRenderedPageBreak/>
        <w:t>ID3 maintains only a single current hypothesis as it</w:t>
      </w:r>
      <w:r>
        <w:rPr>
          <w:i/>
          <w:sz w:val="26"/>
        </w:rPr>
        <w:t xml:space="preserve"> searches through the space of decision</w:t>
      </w:r>
      <w:r>
        <w:rPr>
          <w:i/>
          <w:spacing w:val="-2"/>
          <w:sz w:val="26"/>
        </w:rPr>
        <w:t xml:space="preserve"> </w:t>
      </w:r>
      <w:r>
        <w:rPr>
          <w:i/>
          <w:sz w:val="26"/>
        </w:rPr>
        <w:t>trees.</w:t>
      </w:r>
    </w:p>
    <w:p w:rsidR="006E0FEA" w:rsidRDefault="00400E39">
      <w:pPr>
        <w:pStyle w:val="BodyText"/>
        <w:spacing w:line="278" w:lineRule="auto"/>
        <w:ind w:left="854" w:right="414"/>
        <w:jc w:val="both"/>
      </w:pPr>
      <w:r>
        <w:rPr>
          <w:b/>
          <w:u w:val="thick"/>
        </w:rPr>
        <w:t>For example,</w:t>
      </w:r>
      <w:r>
        <w:rPr>
          <w:b/>
        </w:rPr>
        <w:t xml:space="preserve"> </w:t>
      </w:r>
      <w:r>
        <w:t>with the earlier version space candidate elimination method, which maintains the set of all hypotheses consistent with the available training examples.</w:t>
      </w:r>
    </w:p>
    <w:p w:rsidR="006E0FEA" w:rsidRDefault="006E0FEA">
      <w:pPr>
        <w:pStyle w:val="BodyText"/>
        <w:spacing w:before="4"/>
        <w:rPr>
          <w:sz w:val="29"/>
        </w:rPr>
      </w:pPr>
    </w:p>
    <w:p w:rsidR="006E0FEA" w:rsidRDefault="00400E39">
      <w:pPr>
        <w:pStyle w:val="BodyText"/>
        <w:spacing w:line="276" w:lineRule="auto"/>
        <w:ind w:left="854" w:right="415"/>
        <w:jc w:val="both"/>
      </w:pPr>
      <w:r>
        <w:t>By determining only a single hypothesis, ID</w:t>
      </w:r>
      <w:r>
        <w:t>3 loses the capabilities that follow from explicitly representing all consistent hypotheses.</w:t>
      </w:r>
    </w:p>
    <w:p w:rsidR="006E0FEA" w:rsidRDefault="00400E39">
      <w:pPr>
        <w:pStyle w:val="BodyText"/>
        <w:spacing w:before="2" w:line="276" w:lineRule="auto"/>
        <w:ind w:left="854" w:right="413"/>
        <w:jc w:val="both"/>
      </w:pPr>
      <w:r>
        <w:rPr>
          <w:b/>
          <w:u w:val="thick"/>
        </w:rPr>
        <w:t>For example</w:t>
      </w:r>
      <w:r>
        <w:t>, it does not have the ability to determine how many alternative decision trees</w:t>
      </w:r>
      <w:r>
        <w:rPr>
          <w:spacing w:val="-5"/>
        </w:rPr>
        <w:t xml:space="preserve"> </w:t>
      </w:r>
      <w:r>
        <w:t>are</w:t>
      </w:r>
      <w:r>
        <w:rPr>
          <w:spacing w:val="-4"/>
        </w:rPr>
        <w:t xml:space="preserve"> </w:t>
      </w:r>
      <w:r>
        <w:t>consistent</w:t>
      </w:r>
      <w:r>
        <w:rPr>
          <w:spacing w:val="-4"/>
        </w:rPr>
        <w:t xml:space="preserve"> </w:t>
      </w:r>
      <w:r>
        <w:t>with</w:t>
      </w:r>
      <w:r>
        <w:rPr>
          <w:spacing w:val="-4"/>
        </w:rPr>
        <w:t xml:space="preserve"> </w:t>
      </w:r>
      <w:r>
        <w:t>the</w:t>
      </w:r>
      <w:r>
        <w:rPr>
          <w:spacing w:val="-5"/>
        </w:rPr>
        <w:t xml:space="preserve"> </w:t>
      </w:r>
      <w:r>
        <w:t>available</w:t>
      </w:r>
      <w:r>
        <w:rPr>
          <w:spacing w:val="-4"/>
        </w:rPr>
        <w:t xml:space="preserve"> </w:t>
      </w:r>
      <w:r>
        <w:t>training</w:t>
      </w:r>
      <w:r>
        <w:rPr>
          <w:spacing w:val="-2"/>
        </w:rPr>
        <w:t xml:space="preserve"> </w:t>
      </w:r>
      <w:r>
        <w:t>data,</w:t>
      </w:r>
      <w:r>
        <w:rPr>
          <w:spacing w:val="-4"/>
        </w:rPr>
        <w:t xml:space="preserve"> </w:t>
      </w:r>
      <w:r>
        <w:t>or</w:t>
      </w:r>
      <w:r>
        <w:rPr>
          <w:spacing w:val="-5"/>
        </w:rPr>
        <w:t xml:space="preserve"> </w:t>
      </w:r>
      <w:r>
        <w:t>to</w:t>
      </w:r>
      <w:r>
        <w:rPr>
          <w:spacing w:val="-4"/>
        </w:rPr>
        <w:t xml:space="preserve"> </w:t>
      </w:r>
      <w:r>
        <w:t>pose</w:t>
      </w:r>
      <w:r>
        <w:rPr>
          <w:spacing w:val="-4"/>
        </w:rPr>
        <w:t xml:space="preserve"> </w:t>
      </w:r>
      <w:r>
        <w:t>new</w:t>
      </w:r>
      <w:r>
        <w:rPr>
          <w:spacing w:val="-4"/>
        </w:rPr>
        <w:t xml:space="preserve"> </w:t>
      </w:r>
      <w:r>
        <w:t>instance</w:t>
      </w:r>
      <w:r>
        <w:rPr>
          <w:spacing w:val="-4"/>
        </w:rPr>
        <w:t xml:space="preserve"> </w:t>
      </w:r>
      <w:r>
        <w:t>queries</w:t>
      </w:r>
      <w:r>
        <w:rPr>
          <w:spacing w:val="-5"/>
        </w:rPr>
        <w:t xml:space="preserve"> </w:t>
      </w:r>
      <w:r>
        <w:t>that optimally resolve among these competing</w:t>
      </w:r>
      <w:r>
        <w:rPr>
          <w:spacing w:val="-9"/>
        </w:rPr>
        <w:t xml:space="preserve"> </w:t>
      </w:r>
      <w:r>
        <w:t>hypotheses</w:t>
      </w:r>
    </w:p>
    <w:p w:rsidR="006E0FEA" w:rsidRDefault="006E0FEA">
      <w:pPr>
        <w:pStyle w:val="BodyText"/>
        <w:spacing w:before="10"/>
        <w:rPr>
          <w:sz w:val="29"/>
        </w:rPr>
      </w:pPr>
    </w:p>
    <w:p w:rsidR="006E0FEA" w:rsidRDefault="00400E39">
      <w:pPr>
        <w:pStyle w:val="ListParagraph"/>
        <w:numPr>
          <w:ilvl w:val="0"/>
          <w:numId w:val="6"/>
        </w:numPr>
        <w:tabs>
          <w:tab w:val="left" w:pos="855"/>
        </w:tabs>
        <w:spacing w:line="276" w:lineRule="auto"/>
        <w:ind w:right="411"/>
        <w:jc w:val="both"/>
        <w:rPr>
          <w:sz w:val="26"/>
        </w:rPr>
      </w:pPr>
      <w:r>
        <w:rPr>
          <w:i/>
          <w:sz w:val="26"/>
        </w:rPr>
        <w:t>ID3</w:t>
      </w:r>
      <w:r>
        <w:rPr>
          <w:i/>
          <w:spacing w:val="-4"/>
          <w:sz w:val="26"/>
        </w:rPr>
        <w:t xml:space="preserve"> </w:t>
      </w:r>
      <w:r>
        <w:rPr>
          <w:i/>
          <w:sz w:val="26"/>
        </w:rPr>
        <w:t>in</w:t>
      </w:r>
      <w:r>
        <w:rPr>
          <w:i/>
          <w:spacing w:val="-4"/>
          <w:sz w:val="26"/>
        </w:rPr>
        <w:t xml:space="preserve"> </w:t>
      </w:r>
      <w:r>
        <w:rPr>
          <w:i/>
          <w:sz w:val="26"/>
        </w:rPr>
        <w:t>its</w:t>
      </w:r>
      <w:r>
        <w:rPr>
          <w:i/>
          <w:spacing w:val="-4"/>
          <w:sz w:val="26"/>
        </w:rPr>
        <w:t xml:space="preserve"> </w:t>
      </w:r>
      <w:r>
        <w:rPr>
          <w:i/>
          <w:sz w:val="26"/>
        </w:rPr>
        <w:t>pure</w:t>
      </w:r>
      <w:r>
        <w:rPr>
          <w:i/>
          <w:spacing w:val="-4"/>
          <w:sz w:val="26"/>
        </w:rPr>
        <w:t xml:space="preserve"> </w:t>
      </w:r>
      <w:r>
        <w:rPr>
          <w:i/>
          <w:sz w:val="26"/>
        </w:rPr>
        <w:t>form</w:t>
      </w:r>
      <w:r>
        <w:rPr>
          <w:i/>
          <w:spacing w:val="-2"/>
          <w:sz w:val="26"/>
        </w:rPr>
        <w:t xml:space="preserve"> </w:t>
      </w:r>
      <w:r>
        <w:rPr>
          <w:i/>
          <w:sz w:val="26"/>
        </w:rPr>
        <w:t>performs</w:t>
      </w:r>
      <w:r>
        <w:rPr>
          <w:i/>
          <w:spacing w:val="-4"/>
          <w:sz w:val="26"/>
        </w:rPr>
        <w:t xml:space="preserve"> </w:t>
      </w:r>
      <w:r>
        <w:rPr>
          <w:i/>
          <w:sz w:val="26"/>
        </w:rPr>
        <w:t>no</w:t>
      </w:r>
      <w:r>
        <w:rPr>
          <w:i/>
          <w:spacing w:val="-2"/>
          <w:sz w:val="26"/>
        </w:rPr>
        <w:t xml:space="preserve"> </w:t>
      </w:r>
      <w:r>
        <w:rPr>
          <w:i/>
          <w:sz w:val="26"/>
        </w:rPr>
        <w:t>backtracking</w:t>
      </w:r>
      <w:r>
        <w:rPr>
          <w:i/>
          <w:spacing w:val="-2"/>
          <w:sz w:val="26"/>
        </w:rPr>
        <w:t xml:space="preserve"> </w:t>
      </w:r>
      <w:r>
        <w:rPr>
          <w:i/>
          <w:sz w:val="26"/>
        </w:rPr>
        <w:t>in</w:t>
      </w:r>
      <w:r>
        <w:rPr>
          <w:i/>
          <w:spacing w:val="-4"/>
          <w:sz w:val="26"/>
        </w:rPr>
        <w:t xml:space="preserve"> </w:t>
      </w:r>
      <w:r>
        <w:rPr>
          <w:i/>
          <w:sz w:val="26"/>
        </w:rPr>
        <w:t>its</w:t>
      </w:r>
      <w:r>
        <w:rPr>
          <w:i/>
          <w:spacing w:val="-3"/>
          <w:sz w:val="26"/>
        </w:rPr>
        <w:t xml:space="preserve"> </w:t>
      </w:r>
      <w:r>
        <w:rPr>
          <w:i/>
          <w:sz w:val="26"/>
        </w:rPr>
        <w:t>search.</w:t>
      </w:r>
      <w:r>
        <w:rPr>
          <w:i/>
          <w:spacing w:val="-4"/>
          <w:sz w:val="26"/>
        </w:rPr>
        <w:t xml:space="preserve"> </w:t>
      </w:r>
      <w:r>
        <w:rPr>
          <w:i/>
          <w:sz w:val="26"/>
        </w:rPr>
        <w:t>Once</w:t>
      </w:r>
      <w:r>
        <w:rPr>
          <w:i/>
          <w:spacing w:val="-4"/>
          <w:sz w:val="26"/>
        </w:rPr>
        <w:t xml:space="preserve"> </w:t>
      </w:r>
      <w:r>
        <w:rPr>
          <w:i/>
          <w:sz w:val="26"/>
        </w:rPr>
        <w:t>it</w:t>
      </w:r>
      <w:r>
        <w:rPr>
          <w:i/>
          <w:spacing w:val="-2"/>
          <w:sz w:val="26"/>
        </w:rPr>
        <w:t xml:space="preserve"> </w:t>
      </w:r>
      <w:r>
        <w:rPr>
          <w:i/>
          <w:sz w:val="26"/>
        </w:rPr>
        <w:t>selects</w:t>
      </w:r>
      <w:r>
        <w:rPr>
          <w:i/>
          <w:spacing w:val="-4"/>
          <w:sz w:val="26"/>
        </w:rPr>
        <w:t xml:space="preserve"> </w:t>
      </w:r>
      <w:r>
        <w:rPr>
          <w:i/>
          <w:sz w:val="26"/>
        </w:rPr>
        <w:t>an</w:t>
      </w:r>
      <w:r>
        <w:rPr>
          <w:i/>
          <w:spacing w:val="-4"/>
          <w:sz w:val="26"/>
        </w:rPr>
        <w:t xml:space="preserve"> </w:t>
      </w:r>
      <w:r>
        <w:rPr>
          <w:i/>
          <w:sz w:val="26"/>
        </w:rPr>
        <w:t>attribute to test at a particular level in the tree, it never backtracks to reconsider this</w:t>
      </w:r>
      <w:r>
        <w:rPr>
          <w:i/>
          <w:spacing w:val="-42"/>
          <w:sz w:val="26"/>
        </w:rPr>
        <w:t xml:space="preserve"> </w:t>
      </w:r>
      <w:r>
        <w:rPr>
          <w:i/>
          <w:sz w:val="26"/>
        </w:rPr>
        <w:t>choice</w:t>
      </w:r>
      <w:r>
        <w:rPr>
          <w:sz w:val="26"/>
        </w:rPr>
        <w:t>.</w:t>
      </w:r>
    </w:p>
    <w:p w:rsidR="006E0FEA" w:rsidRDefault="00400E39">
      <w:pPr>
        <w:pStyle w:val="BodyText"/>
        <w:spacing w:line="276" w:lineRule="auto"/>
        <w:ind w:left="854" w:right="409"/>
        <w:jc w:val="both"/>
      </w:pPr>
      <w:r>
        <w:t xml:space="preserve">In the </w:t>
      </w:r>
      <w:r>
        <w:t xml:space="preserve">case of ID3, a locally optimal solution corresponds to the decision tree it selects along the single search path it explores. However, this locally optimal solution may be less desirable than trees that would have been encountered along a different branch </w:t>
      </w:r>
      <w:r>
        <w:t>of the search.</w:t>
      </w:r>
    </w:p>
    <w:p w:rsidR="006E0FEA" w:rsidRDefault="006E0FEA">
      <w:pPr>
        <w:pStyle w:val="BodyText"/>
        <w:spacing w:before="9"/>
        <w:rPr>
          <w:sz w:val="29"/>
        </w:rPr>
      </w:pPr>
    </w:p>
    <w:p w:rsidR="006E0FEA" w:rsidRDefault="00400E39">
      <w:pPr>
        <w:pStyle w:val="ListParagraph"/>
        <w:numPr>
          <w:ilvl w:val="0"/>
          <w:numId w:val="6"/>
        </w:numPr>
        <w:tabs>
          <w:tab w:val="left" w:pos="855"/>
        </w:tabs>
        <w:spacing w:line="278" w:lineRule="auto"/>
        <w:ind w:right="414"/>
        <w:rPr>
          <w:sz w:val="26"/>
        </w:rPr>
      </w:pPr>
      <w:r>
        <w:rPr>
          <w:i/>
          <w:sz w:val="26"/>
        </w:rPr>
        <w:t>ID3 uses all training examples at each step in the search to make statistically based decisions regarding how to refine its current</w:t>
      </w:r>
      <w:r>
        <w:rPr>
          <w:i/>
          <w:spacing w:val="-6"/>
          <w:sz w:val="26"/>
        </w:rPr>
        <w:t xml:space="preserve"> </w:t>
      </w:r>
      <w:r>
        <w:rPr>
          <w:i/>
          <w:sz w:val="26"/>
        </w:rPr>
        <w:t>hypothesis</w:t>
      </w:r>
      <w:r>
        <w:rPr>
          <w:sz w:val="26"/>
        </w:rPr>
        <w:t>.</w:t>
      </w:r>
    </w:p>
    <w:p w:rsidR="006E0FEA" w:rsidRDefault="00400E39">
      <w:pPr>
        <w:pStyle w:val="BodyText"/>
        <w:spacing w:line="276" w:lineRule="auto"/>
        <w:ind w:left="854" w:right="313"/>
      </w:pPr>
      <w:r>
        <w:t>One advantage of using statistical properties of all the examples is that the resulting search i</w:t>
      </w:r>
      <w:r>
        <w:t>s much less sensitive to errors in individual training examples.</w:t>
      </w:r>
    </w:p>
    <w:p w:rsidR="006E0FEA" w:rsidRDefault="00400E39">
      <w:pPr>
        <w:pStyle w:val="BodyText"/>
        <w:spacing w:line="278" w:lineRule="auto"/>
        <w:ind w:left="854" w:right="313"/>
      </w:pPr>
      <w:r>
        <w:t>ID3 can be easily extended to handle noisy training data by modifying its termination criterion to accept hypotheses that imperfectly fit the training data.</w:t>
      </w:r>
    </w:p>
    <w:p w:rsidR="006E0FEA" w:rsidRDefault="006E0FEA">
      <w:pPr>
        <w:pStyle w:val="BodyText"/>
        <w:rPr>
          <w:sz w:val="28"/>
        </w:rPr>
      </w:pPr>
    </w:p>
    <w:p w:rsidR="006E0FEA" w:rsidRDefault="006E0FEA">
      <w:pPr>
        <w:pStyle w:val="BodyText"/>
        <w:spacing w:before="5"/>
        <w:rPr>
          <w:sz w:val="31"/>
        </w:rPr>
      </w:pPr>
    </w:p>
    <w:p w:rsidR="006E0FEA" w:rsidRDefault="00400E39">
      <w:pPr>
        <w:pStyle w:val="Heading1"/>
      </w:pPr>
      <w:r>
        <w:t xml:space="preserve">INDUCTIVE BIAS IN DECISION TREE </w:t>
      </w:r>
      <w:r>
        <w:t>LEARNING</w:t>
      </w:r>
    </w:p>
    <w:p w:rsidR="006E0FEA" w:rsidRDefault="006E0FEA">
      <w:pPr>
        <w:pStyle w:val="BodyText"/>
        <w:spacing w:before="6"/>
        <w:rPr>
          <w:b/>
          <w:sz w:val="33"/>
        </w:rPr>
      </w:pPr>
    </w:p>
    <w:p w:rsidR="006E0FEA" w:rsidRDefault="00400E39">
      <w:pPr>
        <w:pStyle w:val="BodyText"/>
        <w:spacing w:line="276" w:lineRule="auto"/>
        <w:ind w:left="133" w:right="313"/>
      </w:pPr>
      <w:r>
        <w:t>Inductive bias is the set of assumptions that, together with the training data, deductively justify the classifications assigned by the learner to future instances</w:t>
      </w:r>
    </w:p>
    <w:p w:rsidR="006E0FEA" w:rsidRDefault="006E0FEA">
      <w:pPr>
        <w:pStyle w:val="BodyText"/>
        <w:spacing w:before="11"/>
        <w:rPr>
          <w:sz w:val="29"/>
        </w:rPr>
      </w:pPr>
    </w:p>
    <w:p w:rsidR="006E0FEA" w:rsidRDefault="00400E39">
      <w:pPr>
        <w:pStyle w:val="BodyText"/>
        <w:spacing w:line="276" w:lineRule="auto"/>
        <w:ind w:left="133" w:right="313"/>
      </w:pPr>
      <w:r>
        <w:t>Given</w:t>
      </w:r>
      <w:r>
        <w:rPr>
          <w:spacing w:val="-9"/>
        </w:rPr>
        <w:t xml:space="preserve"> </w:t>
      </w:r>
      <w:r>
        <w:t>a</w:t>
      </w:r>
      <w:r>
        <w:rPr>
          <w:spacing w:val="-9"/>
        </w:rPr>
        <w:t xml:space="preserve"> </w:t>
      </w:r>
      <w:r>
        <w:t>collection</w:t>
      </w:r>
      <w:r>
        <w:rPr>
          <w:spacing w:val="-8"/>
        </w:rPr>
        <w:t xml:space="preserve"> </w:t>
      </w:r>
      <w:r>
        <w:t>of</w:t>
      </w:r>
      <w:r>
        <w:rPr>
          <w:spacing w:val="-7"/>
        </w:rPr>
        <w:t xml:space="preserve"> </w:t>
      </w:r>
      <w:r>
        <w:t>training</w:t>
      </w:r>
      <w:r>
        <w:rPr>
          <w:spacing w:val="-9"/>
        </w:rPr>
        <w:t xml:space="preserve"> </w:t>
      </w:r>
      <w:r>
        <w:t>examples,</w:t>
      </w:r>
      <w:r>
        <w:rPr>
          <w:spacing w:val="-8"/>
        </w:rPr>
        <w:t xml:space="preserve"> </w:t>
      </w:r>
      <w:r>
        <w:t>there</w:t>
      </w:r>
      <w:r>
        <w:rPr>
          <w:spacing w:val="-9"/>
        </w:rPr>
        <w:t xml:space="preserve"> </w:t>
      </w:r>
      <w:r>
        <w:t>are</w:t>
      </w:r>
      <w:r>
        <w:rPr>
          <w:spacing w:val="-8"/>
        </w:rPr>
        <w:t xml:space="preserve"> </w:t>
      </w:r>
      <w:r>
        <w:t>typically</w:t>
      </w:r>
      <w:r>
        <w:rPr>
          <w:spacing w:val="-12"/>
        </w:rPr>
        <w:t xml:space="preserve"> </w:t>
      </w:r>
      <w:r>
        <w:t>many</w:t>
      </w:r>
      <w:r>
        <w:rPr>
          <w:spacing w:val="-13"/>
        </w:rPr>
        <w:t xml:space="preserve"> </w:t>
      </w:r>
      <w:r>
        <w:t>decision</w:t>
      </w:r>
      <w:r>
        <w:rPr>
          <w:spacing w:val="-9"/>
        </w:rPr>
        <w:t xml:space="preserve"> </w:t>
      </w:r>
      <w:r>
        <w:t>trees</w:t>
      </w:r>
      <w:r>
        <w:rPr>
          <w:spacing w:val="-9"/>
        </w:rPr>
        <w:t xml:space="preserve"> </w:t>
      </w:r>
      <w:r>
        <w:t>consistent</w:t>
      </w:r>
      <w:r>
        <w:rPr>
          <w:spacing w:val="-6"/>
        </w:rPr>
        <w:t xml:space="preserve"> </w:t>
      </w:r>
      <w:r>
        <w:t>with these examples. Which of these decision trees does ID3</w:t>
      </w:r>
      <w:r>
        <w:rPr>
          <w:spacing w:val="-5"/>
        </w:rPr>
        <w:t xml:space="preserve"> </w:t>
      </w:r>
      <w:r>
        <w:t>choose?</w:t>
      </w:r>
    </w:p>
    <w:p w:rsidR="006E0FEA" w:rsidRDefault="006E0FEA">
      <w:pPr>
        <w:pStyle w:val="BodyText"/>
        <w:rPr>
          <w:sz w:val="30"/>
        </w:rPr>
      </w:pPr>
    </w:p>
    <w:p w:rsidR="006E0FEA" w:rsidRDefault="00400E39">
      <w:pPr>
        <w:pStyle w:val="BodyText"/>
        <w:ind w:left="133"/>
      </w:pPr>
      <w:r>
        <w:rPr>
          <w:u w:val="single"/>
        </w:rPr>
        <w:t>ID3 search strategy</w:t>
      </w:r>
    </w:p>
    <w:p w:rsidR="006E0FEA" w:rsidRDefault="00400E39">
      <w:pPr>
        <w:pStyle w:val="ListParagraph"/>
        <w:numPr>
          <w:ilvl w:val="1"/>
          <w:numId w:val="5"/>
        </w:numPr>
        <w:tabs>
          <w:tab w:val="left" w:pos="853"/>
          <w:tab w:val="left" w:pos="855"/>
        </w:tabs>
        <w:spacing w:before="45"/>
        <w:ind w:hanging="361"/>
        <w:rPr>
          <w:sz w:val="26"/>
        </w:rPr>
      </w:pPr>
      <w:r>
        <w:rPr>
          <w:sz w:val="26"/>
        </w:rPr>
        <w:t>Selects in favour of shorter trees over longer</w:t>
      </w:r>
      <w:r>
        <w:rPr>
          <w:spacing w:val="-2"/>
          <w:sz w:val="26"/>
        </w:rPr>
        <w:t xml:space="preserve"> </w:t>
      </w:r>
      <w:r>
        <w:rPr>
          <w:sz w:val="26"/>
        </w:rPr>
        <w:t>ones</w:t>
      </w:r>
    </w:p>
    <w:p w:rsidR="006E0FEA" w:rsidRDefault="00400E39">
      <w:pPr>
        <w:pStyle w:val="ListParagraph"/>
        <w:numPr>
          <w:ilvl w:val="1"/>
          <w:numId w:val="5"/>
        </w:numPr>
        <w:tabs>
          <w:tab w:val="left" w:pos="853"/>
          <w:tab w:val="left" w:pos="855"/>
        </w:tabs>
        <w:spacing w:before="44"/>
        <w:ind w:hanging="361"/>
        <w:rPr>
          <w:sz w:val="26"/>
        </w:rPr>
      </w:pPr>
      <w:r>
        <w:rPr>
          <w:sz w:val="26"/>
        </w:rPr>
        <w:t>Selects trees that place the attributes with highest information gain closest to the</w:t>
      </w:r>
      <w:r>
        <w:rPr>
          <w:spacing w:val="-7"/>
          <w:sz w:val="26"/>
        </w:rPr>
        <w:t xml:space="preserve"> </w:t>
      </w:r>
      <w:r>
        <w:rPr>
          <w:sz w:val="26"/>
        </w:rPr>
        <w:t>root.</w:t>
      </w:r>
    </w:p>
    <w:p w:rsidR="006E0FEA" w:rsidRDefault="006E0FEA">
      <w:pPr>
        <w:rPr>
          <w:sz w:val="26"/>
        </w:rPr>
        <w:sectPr w:rsidR="006E0FEA">
          <w:pgSz w:w="11910" w:h="16840"/>
          <w:pgMar w:top="1200" w:right="720" w:bottom="620" w:left="860" w:header="569" w:footer="438" w:gutter="0"/>
          <w:cols w:space="720"/>
        </w:sectPr>
      </w:pPr>
    </w:p>
    <w:p w:rsidR="006E0FEA" w:rsidRDefault="00400E39">
      <w:pPr>
        <w:spacing w:before="102"/>
        <w:ind w:left="133"/>
        <w:rPr>
          <w:i/>
          <w:sz w:val="26"/>
        </w:rPr>
      </w:pPr>
      <w:r>
        <w:rPr>
          <w:i/>
          <w:sz w:val="26"/>
          <w:u w:val="single"/>
        </w:rPr>
        <w:t>Approximate inductive bias of ID3: Shorter trees are preferred over larger trees</w:t>
      </w:r>
    </w:p>
    <w:p w:rsidR="006E0FEA" w:rsidRDefault="006E0FEA">
      <w:pPr>
        <w:pStyle w:val="BodyText"/>
        <w:spacing w:before="2"/>
        <w:rPr>
          <w:i/>
          <w:sz w:val="25"/>
        </w:rPr>
      </w:pPr>
    </w:p>
    <w:p w:rsidR="006E0FEA" w:rsidRDefault="00400E39">
      <w:pPr>
        <w:pStyle w:val="ListParagraph"/>
        <w:numPr>
          <w:ilvl w:val="1"/>
          <w:numId w:val="5"/>
        </w:numPr>
        <w:tabs>
          <w:tab w:val="left" w:pos="853"/>
          <w:tab w:val="left" w:pos="855"/>
        </w:tabs>
        <w:spacing w:before="99" w:line="273" w:lineRule="auto"/>
        <w:ind w:right="416"/>
        <w:rPr>
          <w:sz w:val="26"/>
        </w:rPr>
      </w:pPr>
      <w:r>
        <w:rPr>
          <w:sz w:val="26"/>
        </w:rPr>
        <w:t>Consider</w:t>
      </w:r>
      <w:r>
        <w:rPr>
          <w:spacing w:val="-11"/>
          <w:sz w:val="26"/>
        </w:rPr>
        <w:t xml:space="preserve"> </w:t>
      </w:r>
      <w:r>
        <w:rPr>
          <w:sz w:val="26"/>
        </w:rPr>
        <w:t>an</w:t>
      </w:r>
      <w:r>
        <w:rPr>
          <w:spacing w:val="-11"/>
          <w:sz w:val="26"/>
        </w:rPr>
        <w:t xml:space="preserve"> </w:t>
      </w:r>
      <w:r>
        <w:rPr>
          <w:sz w:val="26"/>
        </w:rPr>
        <w:t>algorithm</w:t>
      </w:r>
      <w:r>
        <w:rPr>
          <w:spacing w:val="-13"/>
          <w:sz w:val="26"/>
        </w:rPr>
        <w:t xml:space="preserve"> </w:t>
      </w:r>
      <w:r>
        <w:rPr>
          <w:sz w:val="26"/>
        </w:rPr>
        <w:t>that</w:t>
      </w:r>
      <w:r>
        <w:rPr>
          <w:spacing w:val="-11"/>
          <w:sz w:val="26"/>
        </w:rPr>
        <w:t xml:space="preserve"> </w:t>
      </w:r>
      <w:r>
        <w:rPr>
          <w:sz w:val="26"/>
        </w:rPr>
        <w:t>begins</w:t>
      </w:r>
      <w:r>
        <w:rPr>
          <w:spacing w:val="-10"/>
          <w:sz w:val="26"/>
        </w:rPr>
        <w:t xml:space="preserve"> </w:t>
      </w:r>
      <w:r>
        <w:rPr>
          <w:sz w:val="26"/>
        </w:rPr>
        <w:t>with</w:t>
      </w:r>
      <w:r>
        <w:rPr>
          <w:spacing w:val="-11"/>
          <w:sz w:val="26"/>
        </w:rPr>
        <w:t xml:space="preserve"> </w:t>
      </w:r>
      <w:r>
        <w:rPr>
          <w:sz w:val="26"/>
        </w:rPr>
        <w:t>the</w:t>
      </w:r>
      <w:r>
        <w:rPr>
          <w:spacing w:val="-10"/>
          <w:sz w:val="26"/>
        </w:rPr>
        <w:t xml:space="preserve"> </w:t>
      </w:r>
      <w:r>
        <w:rPr>
          <w:sz w:val="26"/>
        </w:rPr>
        <w:t>empty</w:t>
      </w:r>
      <w:r>
        <w:rPr>
          <w:spacing w:val="-16"/>
          <w:sz w:val="26"/>
        </w:rPr>
        <w:t xml:space="preserve"> </w:t>
      </w:r>
      <w:r>
        <w:rPr>
          <w:sz w:val="26"/>
        </w:rPr>
        <w:t>tree</w:t>
      </w:r>
      <w:r>
        <w:rPr>
          <w:spacing w:val="-10"/>
          <w:sz w:val="26"/>
        </w:rPr>
        <w:t xml:space="preserve"> </w:t>
      </w:r>
      <w:r>
        <w:rPr>
          <w:sz w:val="26"/>
        </w:rPr>
        <w:t>and</w:t>
      </w:r>
      <w:r>
        <w:rPr>
          <w:spacing w:val="-11"/>
          <w:sz w:val="26"/>
        </w:rPr>
        <w:t xml:space="preserve"> </w:t>
      </w:r>
      <w:r>
        <w:rPr>
          <w:sz w:val="26"/>
        </w:rPr>
        <w:t>searches</w:t>
      </w:r>
      <w:r>
        <w:rPr>
          <w:spacing w:val="-10"/>
          <w:sz w:val="26"/>
        </w:rPr>
        <w:t xml:space="preserve"> </w:t>
      </w:r>
      <w:r>
        <w:rPr>
          <w:sz w:val="26"/>
        </w:rPr>
        <w:t>breadth</w:t>
      </w:r>
      <w:r>
        <w:rPr>
          <w:spacing w:val="-11"/>
          <w:sz w:val="26"/>
        </w:rPr>
        <w:t xml:space="preserve"> </w:t>
      </w:r>
      <w:r>
        <w:rPr>
          <w:sz w:val="26"/>
        </w:rPr>
        <w:t>first</w:t>
      </w:r>
      <w:r>
        <w:rPr>
          <w:spacing w:val="-10"/>
          <w:sz w:val="26"/>
        </w:rPr>
        <w:t xml:space="preserve"> </w:t>
      </w:r>
      <w:r>
        <w:rPr>
          <w:sz w:val="26"/>
        </w:rPr>
        <w:t>through progressively more complex</w:t>
      </w:r>
      <w:r>
        <w:rPr>
          <w:spacing w:val="-4"/>
          <w:sz w:val="26"/>
        </w:rPr>
        <w:t xml:space="preserve"> </w:t>
      </w:r>
      <w:r>
        <w:rPr>
          <w:sz w:val="26"/>
        </w:rPr>
        <w:t>trees.</w:t>
      </w:r>
    </w:p>
    <w:p w:rsidR="006E0FEA" w:rsidRDefault="00400E39">
      <w:pPr>
        <w:pStyle w:val="ListParagraph"/>
        <w:numPr>
          <w:ilvl w:val="1"/>
          <w:numId w:val="5"/>
        </w:numPr>
        <w:tabs>
          <w:tab w:val="left" w:pos="853"/>
          <w:tab w:val="left" w:pos="855"/>
        </w:tabs>
        <w:spacing w:before="4"/>
        <w:ind w:hanging="361"/>
        <w:rPr>
          <w:sz w:val="26"/>
        </w:rPr>
      </w:pPr>
      <w:r>
        <w:rPr>
          <w:sz w:val="26"/>
        </w:rPr>
        <w:t xml:space="preserve">First </w:t>
      </w:r>
      <w:r>
        <w:rPr>
          <w:sz w:val="26"/>
        </w:rPr>
        <w:t>considering all trees of depth 1, then all trees of depth 2,</w:t>
      </w:r>
      <w:r>
        <w:rPr>
          <w:spacing w:val="-7"/>
          <w:sz w:val="26"/>
        </w:rPr>
        <w:t xml:space="preserve"> </w:t>
      </w:r>
      <w:r>
        <w:rPr>
          <w:sz w:val="26"/>
        </w:rPr>
        <w:t>etc.</w:t>
      </w:r>
    </w:p>
    <w:p w:rsidR="006E0FEA" w:rsidRDefault="00400E39">
      <w:pPr>
        <w:pStyle w:val="ListParagraph"/>
        <w:numPr>
          <w:ilvl w:val="1"/>
          <w:numId w:val="5"/>
        </w:numPr>
        <w:tabs>
          <w:tab w:val="left" w:pos="853"/>
          <w:tab w:val="left" w:pos="855"/>
        </w:tabs>
        <w:spacing w:before="44" w:line="273" w:lineRule="auto"/>
        <w:ind w:right="416"/>
        <w:rPr>
          <w:sz w:val="26"/>
        </w:rPr>
      </w:pPr>
      <w:r>
        <w:rPr>
          <w:sz w:val="26"/>
        </w:rPr>
        <w:t>Once it finds a decision tree consistent with the training data, it returns the smallest consistent tree at that search depth (e.g., the tree with the fewest</w:t>
      </w:r>
      <w:r>
        <w:rPr>
          <w:spacing w:val="-4"/>
          <w:sz w:val="26"/>
        </w:rPr>
        <w:t xml:space="preserve"> </w:t>
      </w:r>
      <w:r>
        <w:rPr>
          <w:sz w:val="26"/>
        </w:rPr>
        <w:t>nodes).</w:t>
      </w:r>
    </w:p>
    <w:p w:rsidR="006E0FEA" w:rsidRDefault="00400E39">
      <w:pPr>
        <w:pStyle w:val="ListParagraph"/>
        <w:numPr>
          <w:ilvl w:val="1"/>
          <w:numId w:val="5"/>
        </w:numPr>
        <w:tabs>
          <w:tab w:val="left" w:pos="853"/>
          <w:tab w:val="left" w:pos="855"/>
        </w:tabs>
        <w:spacing w:before="2"/>
        <w:ind w:hanging="361"/>
        <w:rPr>
          <w:sz w:val="26"/>
        </w:rPr>
      </w:pPr>
      <w:r>
        <w:rPr>
          <w:sz w:val="26"/>
        </w:rPr>
        <w:t>Let us call this breadth</w:t>
      </w:r>
      <w:r>
        <w:rPr>
          <w:sz w:val="26"/>
        </w:rPr>
        <w:t>-first search algorithm</w:t>
      </w:r>
      <w:r>
        <w:rPr>
          <w:spacing w:val="-6"/>
          <w:sz w:val="26"/>
        </w:rPr>
        <w:t xml:space="preserve"> </w:t>
      </w:r>
      <w:r>
        <w:rPr>
          <w:sz w:val="26"/>
        </w:rPr>
        <w:t>BFS-ID3.</w:t>
      </w:r>
    </w:p>
    <w:p w:rsidR="006E0FEA" w:rsidRDefault="00400E39">
      <w:pPr>
        <w:pStyle w:val="ListParagraph"/>
        <w:numPr>
          <w:ilvl w:val="1"/>
          <w:numId w:val="5"/>
        </w:numPr>
        <w:tabs>
          <w:tab w:val="left" w:pos="853"/>
          <w:tab w:val="left" w:pos="855"/>
        </w:tabs>
        <w:spacing w:before="44" w:line="273" w:lineRule="auto"/>
        <w:ind w:right="415"/>
        <w:rPr>
          <w:sz w:val="26"/>
        </w:rPr>
      </w:pPr>
      <w:r>
        <w:rPr>
          <w:sz w:val="26"/>
        </w:rPr>
        <w:t>BFS-ID3 finds a shortest decision tree and thus exhibits the bias "shorter trees are preferred over longer</w:t>
      </w:r>
      <w:r>
        <w:rPr>
          <w:spacing w:val="-1"/>
          <w:sz w:val="26"/>
        </w:rPr>
        <w:t xml:space="preserve"> </w:t>
      </w:r>
      <w:r>
        <w:rPr>
          <w:sz w:val="26"/>
        </w:rPr>
        <w:t>trees.</w:t>
      </w:r>
    </w:p>
    <w:p w:rsidR="006E0FEA" w:rsidRDefault="006E0FEA">
      <w:pPr>
        <w:pStyle w:val="BodyText"/>
        <w:spacing w:before="1"/>
        <w:rPr>
          <w:sz w:val="30"/>
        </w:rPr>
      </w:pPr>
    </w:p>
    <w:p w:rsidR="006E0FEA" w:rsidRDefault="00400E39">
      <w:pPr>
        <w:spacing w:line="276" w:lineRule="auto"/>
        <w:ind w:left="133" w:right="416"/>
        <w:jc w:val="both"/>
        <w:rPr>
          <w:i/>
          <w:sz w:val="26"/>
        </w:rPr>
      </w:pPr>
      <w:r>
        <w:rPr>
          <w:i/>
          <w:sz w:val="26"/>
          <w:u w:val="single"/>
        </w:rPr>
        <w:t>A closer approximation to the inductive bias of ID3: Shorter trees are preferred over longer</w:t>
      </w:r>
      <w:r>
        <w:rPr>
          <w:i/>
          <w:sz w:val="26"/>
        </w:rPr>
        <w:t xml:space="preserve"> </w:t>
      </w:r>
      <w:r>
        <w:rPr>
          <w:i/>
          <w:sz w:val="26"/>
          <w:u w:val="single"/>
        </w:rPr>
        <w:t xml:space="preserve">trees. </w:t>
      </w:r>
      <w:r>
        <w:rPr>
          <w:i/>
          <w:sz w:val="26"/>
          <w:u w:val="single"/>
        </w:rPr>
        <w:t>Trees that place high information gain attributes close to the root are preferred over</w:t>
      </w:r>
      <w:r>
        <w:rPr>
          <w:i/>
          <w:sz w:val="26"/>
        </w:rPr>
        <w:t xml:space="preserve"> </w:t>
      </w:r>
      <w:r>
        <w:rPr>
          <w:i/>
          <w:sz w:val="26"/>
          <w:u w:val="single"/>
        </w:rPr>
        <w:t>those that do not.</w:t>
      </w:r>
    </w:p>
    <w:p w:rsidR="006E0FEA" w:rsidRDefault="006E0FEA">
      <w:pPr>
        <w:pStyle w:val="BodyText"/>
        <w:spacing w:before="4"/>
        <w:rPr>
          <w:i/>
          <w:sz w:val="21"/>
        </w:rPr>
      </w:pPr>
    </w:p>
    <w:p w:rsidR="006E0FEA" w:rsidRDefault="00400E39">
      <w:pPr>
        <w:pStyle w:val="ListParagraph"/>
        <w:numPr>
          <w:ilvl w:val="1"/>
          <w:numId w:val="5"/>
        </w:numPr>
        <w:tabs>
          <w:tab w:val="left" w:pos="855"/>
        </w:tabs>
        <w:spacing w:before="100" w:line="273" w:lineRule="auto"/>
        <w:ind w:right="406"/>
        <w:jc w:val="both"/>
        <w:rPr>
          <w:sz w:val="26"/>
        </w:rPr>
      </w:pPr>
      <w:r>
        <w:rPr>
          <w:sz w:val="26"/>
        </w:rPr>
        <w:t>ID3 can be viewed as an efficient approximation to BFS-ID3, using a greedy heuristic search to attempt to find the shortest tree without conducting t</w:t>
      </w:r>
      <w:r>
        <w:rPr>
          <w:sz w:val="26"/>
        </w:rPr>
        <w:t>he entire breadth-first search through the hypothesis</w:t>
      </w:r>
      <w:r>
        <w:rPr>
          <w:spacing w:val="-5"/>
          <w:sz w:val="26"/>
        </w:rPr>
        <w:t xml:space="preserve"> </w:t>
      </w:r>
      <w:r>
        <w:rPr>
          <w:sz w:val="26"/>
        </w:rPr>
        <w:t>space.</w:t>
      </w:r>
    </w:p>
    <w:p w:rsidR="006E0FEA" w:rsidRDefault="00400E39">
      <w:pPr>
        <w:pStyle w:val="ListParagraph"/>
        <w:numPr>
          <w:ilvl w:val="1"/>
          <w:numId w:val="5"/>
        </w:numPr>
        <w:tabs>
          <w:tab w:val="left" w:pos="855"/>
        </w:tabs>
        <w:spacing w:before="4" w:line="273" w:lineRule="auto"/>
        <w:ind w:right="413"/>
        <w:jc w:val="both"/>
        <w:rPr>
          <w:sz w:val="26"/>
        </w:rPr>
      </w:pPr>
      <w:r>
        <w:rPr>
          <w:sz w:val="26"/>
        </w:rPr>
        <w:t>Because ID3 uses the information gain heuristic and a hill climbing strategy, it</w:t>
      </w:r>
      <w:r>
        <w:rPr>
          <w:spacing w:val="-28"/>
          <w:sz w:val="26"/>
        </w:rPr>
        <w:t xml:space="preserve"> </w:t>
      </w:r>
      <w:r>
        <w:rPr>
          <w:sz w:val="26"/>
        </w:rPr>
        <w:t>exhibits a more complex bias than</w:t>
      </w:r>
      <w:r>
        <w:rPr>
          <w:spacing w:val="-1"/>
          <w:sz w:val="26"/>
        </w:rPr>
        <w:t xml:space="preserve"> </w:t>
      </w:r>
      <w:r>
        <w:rPr>
          <w:sz w:val="26"/>
        </w:rPr>
        <w:t>BFS-ID3.</w:t>
      </w:r>
    </w:p>
    <w:p w:rsidR="006E0FEA" w:rsidRDefault="00400E39">
      <w:pPr>
        <w:pStyle w:val="ListParagraph"/>
        <w:numPr>
          <w:ilvl w:val="1"/>
          <w:numId w:val="5"/>
        </w:numPr>
        <w:tabs>
          <w:tab w:val="left" w:pos="855"/>
        </w:tabs>
        <w:spacing w:before="2" w:line="273" w:lineRule="auto"/>
        <w:ind w:right="407"/>
        <w:jc w:val="both"/>
        <w:rPr>
          <w:sz w:val="26"/>
        </w:rPr>
      </w:pPr>
      <w:r>
        <w:rPr>
          <w:sz w:val="26"/>
        </w:rPr>
        <w:t>In</w:t>
      </w:r>
      <w:r>
        <w:rPr>
          <w:spacing w:val="-15"/>
          <w:sz w:val="26"/>
        </w:rPr>
        <w:t xml:space="preserve"> </w:t>
      </w:r>
      <w:r>
        <w:rPr>
          <w:sz w:val="26"/>
        </w:rPr>
        <w:t>particular,</w:t>
      </w:r>
      <w:r>
        <w:rPr>
          <w:spacing w:val="-13"/>
          <w:sz w:val="26"/>
        </w:rPr>
        <w:t xml:space="preserve"> </w:t>
      </w:r>
      <w:r>
        <w:rPr>
          <w:sz w:val="26"/>
        </w:rPr>
        <w:t>it</w:t>
      </w:r>
      <w:r>
        <w:rPr>
          <w:spacing w:val="-14"/>
          <w:sz w:val="26"/>
        </w:rPr>
        <w:t xml:space="preserve"> </w:t>
      </w:r>
      <w:r>
        <w:rPr>
          <w:sz w:val="26"/>
        </w:rPr>
        <w:t>does</w:t>
      </w:r>
      <w:r>
        <w:rPr>
          <w:spacing w:val="-15"/>
          <w:sz w:val="26"/>
        </w:rPr>
        <w:t xml:space="preserve"> </w:t>
      </w:r>
      <w:r>
        <w:rPr>
          <w:sz w:val="26"/>
        </w:rPr>
        <w:t>not</w:t>
      </w:r>
      <w:r>
        <w:rPr>
          <w:spacing w:val="-12"/>
          <w:sz w:val="26"/>
        </w:rPr>
        <w:t xml:space="preserve"> </w:t>
      </w:r>
      <w:r>
        <w:rPr>
          <w:sz w:val="26"/>
        </w:rPr>
        <w:t>always</w:t>
      </w:r>
      <w:r>
        <w:rPr>
          <w:spacing w:val="-14"/>
          <w:sz w:val="26"/>
        </w:rPr>
        <w:t xml:space="preserve"> </w:t>
      </w:r>
      <w:r>
        <w:rPr>
          <w:sz w:val="26"/>
        </w:rPr>
        <w:t>find</w:t>
      </w:r>
      <w:r>
        <w:rPr>
          <w:spacing w:val="-14"/>
          <w:sz w:val="26"/>
        </w:rPr>
        <w:t xml:space="preserve"> </w:t>
      </w:r>
      <w:r>
        <w:rPr>
          <w:sz w:val="26"/>
        </w:rPr>
        <w:t>the</w:t>
      </w:r>
      <w:r>
        <w:rPr>
          <w:spacing w:val="-15"/>
          <w:sz w:val="26"/>
        </w:rPr>
        <w:t xml:space="preserve"> </w:t>
      </w:r>
      <w:r>
        <w:rPr>
          <w:sz w:val="26"/>
        </w:rPr>
        <w:t>shortest</w:t>
      </w:r>
      <w:r>
        <w:rPr>
          <w:spacing w:val="-14"/>
          <w:sz w:val="26"/>
        </w:rPr>
        <w:t xml:space="preserve"> </w:t>
      </w:r>
      <w:r>
        <w:rPr>
          <w:sz w:val="26"/>
        </w:rPr>
        <w:t>consistent</w:t>
      </w:r>
      <w:r>
        <w:rPr>
          <w:spacing w:val="-11"/>
          <w:sz w:val="26"/>
        </w:rPr>
        <w:t xml:space="preserve"> </w:t>
      </w:r>
      <w:r>
        <w:rPr>
          <w:sz w:val="26"/>
        </w:rPr>
        <w:t>tree,</w:t>
      </w:r>
      <w:r>
        <w:rPr>
          <w:spacing w:val="-13"/>
          <w:sz w:val="26"/>
        </w:rPr>
        <w:t xml:space="preserve"> </w:t>
      </w:r>
      <w:r>
        <w:rPr>
          <w:sz w:val="26"/>
        </w:rPr>
        <w:t>an</w:t>
      </w:r>
      <w:r>
        <w:rPr>
          <w:sz w:val="26"/>
        </w:rPr>
        <w:t>d</w:t>
      </w:r>
      <w:r>
        <w:rPr>
          <w:spacing w:val="-15"/>
          <w:sz w:val="26"/>
        </w:rPr>
        <w:t xml:space="preserve"> </w:t>
      </w:r>
      <w:r>
        <w:rPr>
          <w:sz w:val="26"/>
        </w:rPr>
        <w:t>it</w:t>
      </w:r>
      <w:r>
        <w:rPr>
          <w:spacing w:val="-14"/>
          <w:sz w:val="26"/>
        </w:rPr>
        <w:t xml:space="preserve"> </w:t>
      </w:r>
      <w:r>
        <w:rPr>
          <w:sz w:val="26"/>
        </w:rPr>
        <w:t>is</w:t>
      </w:r>
      <w:r>
        <w:rPr>
          <w:spacing w:val="-14"/>
          <w:sz w:val="26"/>
        </w:rPr>
        <w:t xml:space="preserve"> </w:t>
      </w:r>
      <w:r>
        <w:rPr>
          <w:sz w:val="26"/>
        </w:rPr>
        <w:t>biased</w:t>
      </w:r>
      <w:r>
        <w:rPr>
          <w:spacing w:val="-15"/>
          <w:sz w:val="26"/>
        </w:rPr>
        <w:t xml:space="preserve"> </w:t>
      </w:r>
      <w:r>
        <w:rPr>
          <w:sz w:val="26"/>
        </w:rPr>
        <w:t>to</w:t>
      </w:r>
      <w:r>
        <w:rPr>
          <w:spacing w:val="-14"/>
          <w:sz w:val="26"/>
        </w:rPr>
        <w:t xml:space="preserve"> </w:t>
      </w:r>
      <w:r>
        <w:rPr>
          <w:sz w:val="26"/>
        </w:rPr>
        <w:t>favour trees that place attributes with high information gain closest to the</w:t>
      </w:r>
      <w:r>
        <w:rPr>
          <w:spacing w:val="-24"/>
          <w:sz w:val="26"/>
        </w:rPr>
        <w:t xml:space="preserve"> </w:t>
      </w:r>
      <w:r>
        <w:rPr>
          <w:sz w:val="26"/>
        </w:rPr>
        <w:t>root.</w:t>
      </w:r>
    </w:p>
    <w:p w:rsidR="006E0FEA" w:rsidRDefault="006E0FEA">
      <w:pPr>
        <w:pStyle w:val="BodyText"/>
        <w:spacing w:before="7"/>
        <w:rPr>
          <w:sz w:val="30"/>
        </w:rPr>
      </w:pPr>
    </w:p>
    <w:p w:rsidR="006E0FEA" w:rsidRDefault="00400E39">
      <w:pPr>
        <w:pStyle w:val="Heading1"/>
      </w:pPr>
      <w:r>
        <w:t>Restriction Biases and Preference Biases</w:t>
      </w:r>
    </w:p>
    <w:p w:rsidR="006E0FEA" w:rsidRDefault="006E0FEA">
      <w:pPr>
        <w:pStyle w:val="BodyText"/>
        <w:spacing w:before="6"/>
        <w:rPr>
          <w:b/>
          <w:sz w:val="33"/>
        </w:rPr>
      </w:pPr>
    </w:p>
    <w:p w:rsidR="006E0FEA" w:rsidRDefault="00400E39">
      <w:pPr>
        <w:spacing w:line="278" w:lineRule="auto"/>
        <w:ind w:left="133" w:right="313"/>
        <w:rPr>
          <w:i/>
          <w:sz w:val="26"/>
        </w:rPr>
      </w:pPr>
      <w:r>
        <w:rPr>
          <w:i/>
          <w:sz w:val="26"/>
          <w:u w:val="single"/>
        </w:rPr>
        <w:t>Difference between the types of inductive bias exhibited by ID3 and by the CANDIDATE-</w:t>
      </w:r>
      <w:r>
        <w:rPr>
          <w:i/>
          <w:sz w:val="26"/>
        </w:rPr>
        <w:t xml:space="preserve"> </w:t>
      </w:r>
      <w:r>
        <w:rPr>
          <w:i/>
          <w:sz w:val="26"/>
          <w:u w:val="single"/>
        </w:rPr>
        <w:t xml:space="preserve">ELIMINATION </w:t>
      </w:r>
      <w:r>
        <w:rPr>
          <w:i/>
          <w:sz w:val="26"/>
          <w:u w:val="single"/>
        </w:rPr>
        <w:t>Algorithm.</w:t>
      </w:r>
    </w:p>
    <w:p w:rsidR="006E0FEA" w:rsidRDefault="00400E39">
      <w:pPr>
        <w:pStyle w:val="BodyText"/>
        <w:spacing w:line="294" w:lineRule="exact"/>
        <w:ind w:left="133"/>
      </w:pPr>
      <w:r>
        <w:rPr>
          <w:u w:val="single"/>
        </w:rPr>
        <w:t>ID3:</w:t>
      </w:r>
    </w:p>
    <w:p w:rsidR="006E0FEA" w:rsidRDefault="00400E39">
      <w:pPr>
        <w:pStyle w:val="ListParagraph"/>
        <w:numPr>
          <w:ilvl w:val="1"/>
          <w:numId w:val="5"/>
        </w:numPr>
        <w:tabs>
          <w:tab w:val="left" w:pos="853"/>
          <w:tab w:val="left" w:pos="855"/>
        </w:tabs>
        <w:spacing w:before="45"/>
        <w:ind w:hanging="361"/>
        <w:rPr>
          <w:sz w:val="26"/>
        </w:rPr>
      </w:pPr>
      <w:r>
        <w:rPr>
          <w:sz w:val="26"/>
        </w:rPr>
        <w:t>ID3 searches a complete hypothesis</w:t>
      </w:r>
      <w:r>
        <w:rPr>
          <w:spacing w:val="-2"/>
          <w:sz w:val="26"/>
        </w:rPr>
        <w:t xml:space="preserve"> </w:t>
      </w:r>
      <w:r>
        <w:rPr>
          <w:sz w:val="26"/>
        </w:rPr>
        <w:t>space</w:t>
      </w:r>
    </w:p>
    <w:p w:rsidR="006E0FEA" w:rsidRDefault="00400E39">
      <w:pPr>
        <w:pStyle w:val="ListParagraph"/>
        <w:numPr>
          <w:ilvl w:val="1"/>
          <w:numId w:val="5"/>
        </w:numPr>
        <w:tabs>
          <w:tab w:val="left" w:pos="853"/>
          <w:tab w:val="left" w:pos="855"/>
        </w:tabs>
        <w:spacing w:before="44" w:line="273" w:lineRule="auto"/>
        <w:ind w:right="419"/>
        <w:rPr>
          <w:sz w:val="26"/>
        </w:rPr>
      </w:pPr>
      <w:r>
        <w:rPr>
          <w:sz w:val="26"/>
        </w:rPr>
        <w:t>It searches incompletely through this space, from simple to complex hypotheses, until its termination condition is</w:t>
      </w:r>
      <w:r>
        <w:rPr>
          <w:spacing w:val="-3"/>
          <w:sz w:val="26"/>
        </w:rPr>
        <w:t xml:space="preserve"> </w:t>
      </w:r>
      <w:r>
        <w:rPr>
          <w:sz w:val="26"/>
        </w:rPr>
        <w:t>met</w:t>
      </w:r>
    </w:p>
    <w:p w:rsidR="006E0FEA" w:rsidRDefault="00400E39">
      <w:pPr>
        <w:pStyle w:val="ListParagraph"/>
        <w:numPr>
          <w:ilvl w:val="1"/>
          <w:numId w:val="5"/>
        </w:numPr>
        <w:tabs>
          <w:tab w:val="left" w:pos="853"/>
          <w:tab w:val="left" w:pos="855"/>
        </w:tabs>
        <w:spacing w:before="4" w:line="273" w:lineRule="auto"/>
        <w:ind w:right="420"/>
        <w:rPr>
          <w:sz w:val="26"/>
        </w:rPr>
      </w:pPr>
      <w:r>
        <w:rPr>
          <w:sz w:val="26"/>
        </w:rPr>
        <w:t xml:space="preserve">Its inductive bias is solely a consequence of the ordering of </w:t>
      </w:r>
      <w:r>
        <w:rPr>
          <w:sz w:val="26"/>
        </w:rPr>
        <w:t>hypotheses by its search strategy. Its hypothesis space introduces no additional</w:t>
      </w:r>
      <w:r>
        <w:rPr>
          <w:spacing w:val="-2"/>
          <w:sz w:val="26"/>
        </w:rPr>
        <w:t xml:space="preserve"> </w:t>
      </w:r>
      <w:r>
        <w:rPr>
          <w:sz w:val="26"/>
        </w:rPr>
        <w:t>bias</w:t>
      </w:r>
    </w:p>
    <w:p w:rsidR="006E0FEA" w:rsidRDefault="006E0FEA">
      <w:pPr>
        <w:pStyle w:val="BodyText"/>
        <w:spacing w:before="11"/>
        <w:rPr>
          <w:sz w:val="29"/>
        </w:rPr>
      </w:pPr>
    </w:p>
    <w:p w:rsidR="006E0FEA" w:rsidRDefault="00400E39">
      <w:pPr>
        <w:pStyle w:val="BodyText"/>
        <w:ind w:left="133"/>
      </w:pPr>
      <w:r>
        <w:rPr>
          <w:u w:val="single"/>
        </w:rPr>
        <w:t>CANDIDATE-ELIMINATION Algorithm:</w:t>
      </w:r>
    </w:p>
    <w:p w:rsidR="006E0FEA" w:rsidRDefault="00400E39">
      <w:pPr>
        <w:pStyle w:val="ListParagraph"/>
        <w:numPr>
          <w:ilvl w:val="1"/>
          <w:numId w:val="5"/>
        </w:numPr>
        <w:tabs>
          <w:tab w:val="left" w:pos="853"/>
          <w:tab w:val="left" w:pos="855"/>
        </w:tabs>
        <w:spacing w:before="45" w:line="273" w:lineRule="auto"/>
        <w:ind w:right="415"/>
        <w:rPr>
          <w:sz w:val="26"/>
        </w:rPr>
      </w:pPr>
      <w:r>
        <w:rPr>
          <w:sz w:val="26"/>
        </w:rPr>
        <w:t>The version space CANDIDATE-ELIMINATION Algorithm searches an incomplete hypothesis space</w:t>
      </w:r>
    </w:p>
    <w:p w:rsidR="006E0FEA" w:rsidRDefault="00400E39">
      <w:pPr>
        <w:pStyle w:val="ListParagraph"/>
        <w:numPr>
          <w:ilvl w:val="1"/>
          <w:numId w:val="5"/>
        </w:numPr>
        <w:tabs>
          <w:tab w:val="left" w:pos="853"/>
          <w:tab w:val="left" w:pos="855"/>
        </w:tabs>
        <w:spacing w:before="4" w:line="273" w:lineRule="auto"/>
        <w:ind w:right="419"/>
        <w:rPr>
          <w:sz w:val="26"/>
        </w:rPr>
      </w:pPr>
      <w:r>
        <w:rPr>
          <w:sz w:val="26"/>
        </w:rPr>
        <w:t>It searches this space completely, finding eve</w:t>
      </w:r>
      <w:r>
        <w:rPr>
          <w:sz w:val="26"/>
        </w:rPr>
        <w:t>ry hypothesis consistent with the training data.</w:t>
      </w:r>
    </w:p>
    <w:p w:rsidR="006E0FEA" w:rsidRDefault="00400E39">
      <w:pPr>
        <w:pStyle w:val="ListParagraph"/>
        <w:numPr>
          <w:ilvl w:val="1"/>
          <w:numId w:val="5"/>
        </w:numPr>
        <w:tabs>
          <w:tab w:val="left" w:pos="853"/>
          <w:tab w:val="left" w:pos="855"/>
        </w:tabs>
        <w:spacing w:before="2" w:line="273" w:lineRule="auto"/>
        <w:ind w:right="420"/>
        <w:rPr>
          <w:sz w:val="26"/>
        </w:rPr>
      </w:pPr>
      <w:r>
        <w:rPr>
          <w:sz w:val="26"/>
        </w:rPr>
        <w:t>Its inductive bias is solely a consequence of the expressive power of its hypothesis representation. Its search strategy introduces no additional</w:t>
      </w:r>
      <w:r>
        <w:rPr>
          <w:spacing w:val="-9"/>
          <w:sz w:val="26"/>
        </w:rPr>
        <w:t xml:space="preserve"> </w:t>
      </w:r>
      <w:r>
        <w:rPr>
          <w:sz w:val="26"/>
        </w:rPr>
        <w:t>bias</w:t>
      </w:r>
    </w:p>
    <w:p w:rsidR="006E0FEA" w:rsidRDefault="006E0FEA">
      <w:pPr>
        <w:spacing w:line="273" w:lineRule="auto"/>
        <w:rPr>
          <w:sz w:val="26"/>
        </w:rPr>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400E39">
      <w:pPr>
        <w:pStyle w:val="BodyText"/>
        <w:spacing w:before="216" w:line="276" w:lineRule="auto"/>
        <w:ind w:left="133" w:right="415"/>
        <w:jc w:val="both"/>
      </w:pPr>
      <w:r>
        <w:rPr>
          <w:b/>
          <w:i/>
        </w:rPr>
        <w:t xml:space="preserve">Preference bias – </w:t>
      </w:r>
      <w:r>
        <w:t xml:space="preserve">The inductive bias </w:t>
      </w:r>
      <w:r>
        <w:t>of ID3 is a preference for certain hypotheses over others (e.g.,</w:t>
      </w:r>
      <w:r>
        <w:rPr>
          <w:spacing w:val="-6"/>
        </w:rPr>
        <w:t xml:space="preserve"> </w:t>
      </w:r>
      <w:r>
        <w:t>preference</w:t>
      </w:r>
      <w:r>
        <w:rPr>
          <w:spacing w:val="-6"/>
        </w:rPr>
        <w:t xml:space="preserve"> </w:t>
      </w:r>
      <w:r>
        <w:t>for</w:t>
      </w:r>
      <w:r>
        <w:rPr>
          <w:spacing w:val="-6"/>
        </w:rPr>
        <w:t xml:space="preserve"> </w:t>
      </w:r>
      <w:r>
        <w:t>shorter</w:t>
      </w:r>
      <w:r>
        <w:rPr>
          <w:spacing w:val="-5"/>
        </w:rPr>
        <w:t xml:space="preserve"> </w:t>
      </w:r>
      <w:r>
        <w:t>hypotheses</w:t>
      </w:r>
      <w:r>
        <w:rPr>
          <w:spacing w:val="-6"/>
        </w:rPr>
        <w:t xml:space="preserve"> </w:t>
      </w:r>
      <w:r>
        <w:t>over</w:t>
      </w:r>
      <w:r>
        <w:rPr>
          <w:spacing w:val="-6"/>
        </w:rPr>
        <w:t xml:space="preserve"> </w:t>
      </w:r>
      <w:r>
        <w:t>larger</w:t>
      </w:r>
      <w:r>
        <w:rPr>
          <w:spacing w:val="-6"/>
        </w:rPr>
        <w:t xml:space="preserve"> </w:t>
      </w:r>
      <w:r>
        <w:t>hypotheses),</w:t>
      </w:r>
      <w:r>
        <w:rPr>
          <w:spacing w:val="-4"/>
        </w:rPr>
        <w:t xml:space="preserve"> </w:t>
      </w:r>
      <w:r>
        <w:t>with</w:t>
      </w:r>
      <w:r>
        <w:rPr>
          <w:spacing w:val="-4"/>
        </w:rPr>
        <w:t xml:space="preserve"> </w:t>
      </w:r>
      <w:r>
        <w:t>no</w:t>
      </w:r>
      <w:r>
        <w:rPr>
          <w:spacing w:val="-7"/>
        </w:rPr>
        <w:t xml:space="preserve"> </w:t>
      </w:r>
      <w:r>
        <w:t>hard</w:t>
      </w:r>
      <w:r>
        <w:rPr>
          <w:spacing w:val="-6"/>
        </w:rPr>
        <w:t xml:space="preserve"> </w:t>
      </w:r>
      <w:r>
        <w:t>restriction</w:t>
      </w:r>
      <w:r>
        <w:rPr>
          <w:spacing w:val="-7"/>
        </w:rPr>
        <w:t xml:space="preserve"> </w:t>
      </w:r>
      <w:r>
        <w:t>on</w:t>
      </w:r>
      <w:r>
        <w:rPr>
          <w:spacing w:val="-6"/>
        </w:rPr>
        <w:t xml:space="preserve"> </w:t>
      </w:r>
      <w:r>
        <w:t xml:space="preserve">the hypotheses that can be eventually enumerated. This form of bias is called a preference bias or a </w:t>
      </w:r>
      <w:r>
        <w:t>search</w:t>
      </w:r>
      <w:r>
        <w:rPr>
          <w:spacing w:val="-1"/>
        </w:rPr>
        <w:t xml:space="preserve"> </w:t>
      </w:r>
      <w:r>
        <w:t>bias.</w:t>
      </w:r>
    </w:p>
    <w:p w:rsidR="006E0FEA" w:rsidRDefault="006E0FEA">
      <w:pPr>
        <w:pStyle w:val="BodyText"/>
        <w:spacing w:before="9"/>
        <w:rPr>
          <w:sz w:val="29"/>
        </w:rPr>
      </w:pPr>
    </w:p>
    <w:p w:rsidR="006E0FEA" w:rsidRDefault="00400E39">
      <w:pPr>
        <w:pStyle w:val="BodyText"/>
        <w:spacing w:before="1" w:line="276" w:lineRule="auto"/>
        <w:ind w:left="133" w:right="410"/>
        <w:jc w:val="both"/>
      </w:pPr>
      <w:r>
        <w:rPr>
          <w:b/>
          <w:i/>
        </w:rPr>
        <w:t>Restriction</w:t>
      </w:r>
      <w:r>
        <w:rPr>
          <w:b/>
          <w:i/>
          <w:spacing w:val="-7"/>
        </w:rPr>
        <w:t xml:space="preserve"> </w:t>
      </w:r>
      <w:r>
        <w:rPr>
          <w:b/>
          <w:i/>
        </w:rPr>
        <w:t>bias</w:t>
      </w:r>
      <w:r>
        <w:rPr>
          <w:b/>
          <w:i/>
          <w:spacing w:val="-6"/>
        </w:rPr>
        <w:t xml:space="preserve"> </w:t>
      </w:r>
      <w:r>
        <w:t>–</w:t>
      </w:r>
      <w:r>
        <w:rPr>
          <w:spacing w:val="-3"/>
        </w:rPr>
        <w:t xml:space="preserve"> </w:t>
      </w:r>
      <w:r>
        <w:t>The</w:t>
      </w:r>
      <w:r>
        <w:rPr>
          <w:spacing w:val="-4"/>
        </w:rPr>
        <w:t xml:space="preserve"> </w:t>
      </w:r>
      <w:r>
        <w:t>bias</w:t>
      </w:r>
      <w:r>
        <w:rPr>
          <w:spacing w:val="-6"/>
        </w:rPr>
        <w:t xml:space="preserve"> </w:t>
      </w:r>
      <w:r>
        <w:t>of</w:t>
      </w:r>
      <w:r>
        <w:rPr>
          <w:spacing w:val="-3"/>
        </w:rPr>
        <w:t xml:space="preserve"> </w:t>
      </w:r>
      <w:r>
        <w:t>the</w:t>
      </w:r>
      <w:r>
        <w:rPr>
          <w:spacing w:val="-6"/>
        </w:rPr>
        <w:t xml:space="preserve"> </w:t>
      </w:r>
      <w:r>
        <w:t>CANDIDATE</w:t>
      </w:r>
      <w:r>
        <w:rPr>
          <w:spacing w:val="-6"/>
        </w:rPr>
        <w:t xml:space="preserve"> </w:t>
      </w:r>
      <w:r>
        <w:t>ELIMINATION</w:t>
      </w:r>
      <w:r>
        <w:rPr>
          <w:spacing w:val="-5"/>
        </w:rPr>
        <w:t xml:space="preserve"> </w:t>
      </w:r>
      <w:r>
        <w:t>algorithm</w:t>
      </w:r>
      <w:r>
        <w:rPr>
          <w:spacing w:val="-6"/>
        </w:rPr>
        <w:t xml:space="preserve"> </w:t>
      </w:r>
      <w:r>
        <w:t>is</w:t>
      </w:r>
      <w:r>
        <w:rPr>
          <w:spacing w:val="-7"/>
        </w:rPr>
        <w:t xml:space="preserve"> </w:t>
      </w:r>
      <w:r>
        <w:t>in</w:t>
      </w:r>
      <w:r>
        <w:rPr>
          <w:spacing w:val="-4"/>
        </w:rPr>
        <w:t xml:space="preserve"> </w:t>
      </w:r>
      <w:r>
        <w:t>the</w:t>
      </w:r>
      <w:r>
        <w:rPr>
          <w:spacing w:val="-6"/>
        </w:rPr>
        <w:t xml:space="preserve"> </w:t>
      </w:r>
      <w:r>
        <w:t>form</w:t>
      </w:r>
      <w:r>
        <w:rPr>
          <w:spacing w:val="-6"/>
        </w:rPr>
        <w:t xml:space="preserve"> </w:t>
      </w:r>
      <w:r>
        <w:t>of</w:t>
      </w:r>
      <w:r>
        <w:rPr>
          <w:spacing w:val="-3"/>
        </w:rPr>
        <w:t xml:space="preserve"> </w:t>
      </w:r>
      <w:r>
        <w:t>a categorical</w:t>
      </w:r>
      <w:r>
        <w:rPr>
          <w:spacing w:val="-5"/>
        </w:rPr>
        <w:t xml:space="preserve"> </w:t>
      </w:r>
      <w:r>
        <w:t>restriction</w:t>
      </w:r>
      <w:r>
        <w:rPr>
          <w:spacing w:val="-7"/>
        </w:rPr>
        <w:t xml:space="preserve"> </w:t>
      </w:r>
      <w:r>
        <w:t>on</w:t>
      </w:r>
      <w:r>
        <w:rPr>
          <w:spacing w:val="-6"/>
        </w:rPr>
        <w:t xml:space="preserve"> </w:t>
      </w:r>
      <w:r>
        <w:t>the</w:t>
      </w:r>
      <w:r>
        <w:rPr>
          <w:spacing w:val="-6"/>
        </w:rPr>
        <w:t xml:space="preserve"> </w:t>
      </w:r>
      <w:r>
        <w:t>set</w:t>
      </w:r>
      <w:r>
        <w:rPr>
          <w:spacing w:val="-5"/>
        </w:rPr>
        <w:t xml:space="preserve"> </w:t>
      </w:r>
      <w:r>
        <w:t>of</w:t>
      </w:r>
      <w:r>
        <w:rPr>
          <w:spacing w:val="-4"/>
        </w:rPr>
        <w:t xml:space="preserve"> </w:t>
      </w:r>
      <w:r>
        <w:t>hypotheses</w:t>
      </w:r>
      <w:r>
        <w:rPr>
          <w:spacing w:val="-3"/>
        </w:rPr>
        <w:t xml:space="preserve"> </w:t>
      </w:r>
      <w:r>
        <w:t>considered.</w:t>
      </w:r>
      <w:r>
        <w:rPr>
          <w:spacing w:val="-4"/>
        </w:rPr>
        <w:t xml:space="preserve"> </w:t>
      </w:r>
      <w:r>
        <w:t>This</w:t>
      </w:r>
      <w:r>
        <w:rPr>
          <w:spacing w:val="-5"/>
        </w:rPr>
        <w:t xml:space="preserve"> </w:t>
      </w:r>
      <w:r>
        <w:t>form</w:t>
      </w:r>
      <w:r>
        <w:rPr>
          <w:spacing w:val="-6"/>
        </w:rPr>
        <w:t xml:space="preserve"> </w:t>
      </w:r>
      <w:r>
        <w:t>of</w:t>
      </w:r>
      <w:r>
        <w:rPr>
          <w:spacing w:val="-4"/>
        </w:rPr>
        <w:t xml:space="preserve"> </w:t>
      </w:r>
      <w:r>
        <w:t>bias</w:t>
      </w:r>
      <w:r>
        <w:rPr>
          <w:spacing w:val="-7"/>
        </w:rPr>
        <w:t xml:space="preserve"> </w:t>
      </w:r>
      <w:r>
        <w:t>is</w:t>
      </w:r>
      <w:r>
        <w:rPr>
          <w:spacing w:val="-6"/>
        </w:rPr>
        <w:t xml:space="preserve"> </w:t>
      </w:r>
      <w:r>
        <w:t>typically</w:t>
      </w:r>
      <w:r>
        <w:rPr>
          <w:spacing w:val="-12"/>
        </w:rPr>
        <w:t xml:space="preserve"> </w:t>
      </w:r>
      <w:r>
        <w:t>called a restriction bias or a language</w:t>
      </w:r>
      <w:r>
        <w:rPr>
          <w:spacing w:val="1"/>
        </w:rPr>
        <w:t xml:space="preserve"> </w:t>
      </w:r>
      <w:r>
        <w:t>bias.</w:t>
      </w:r>
    </w:p>
    <w:p w:rsidR="006E0FEA" w:rsidRDefault="006E0FEA">
      <w:pPr>
        <w:pStyle w:val="BodyText"/>
        <w:rPr>
          <w:sz w:val="28"/>
        </w:rPr>
      </w:pPr>
    </w:p>
    <w:p w:rsidR="006E0FEA" w:rsidRDefault="006E0FEA">
      <w:pPr>
        <w:pStyle w:val="BodyText"/>
        <w:spacing w:before="10"/>
        <w:rPr>
          <w:sz w:val="31"/>
        </w:rPr>
      </w:pPr>
    </w:p>
    <w:p w:rsidR="006E0FEA" w:rsidRDefault="00400E39">
      <w:pPr>
        <w:spacing w:before="1" w:line="276" w:lineRule="auto"/>
        <w:ind w:left="133" w:right="419"/>
        <w:jc w:val="both"/>
        <w:rPr>
          <w:i/>
          <w:sz w:val="26"/>
        </w:rPr>
      </w:pPr>
      <w:r>
        <w:rPr>
          <w:i/>
          <w:sz w:val="26"/>
          <w:u w:val="single"/>
        </w:rPr>
        <w:t xml:space="preserve">Which type of </w:t>
      </w:r>
      <w:r>
        <w:rPr>
          <w:i/>
          <w:sz w:val="26"/>
          <w:u w:val="single"/>
        </w:rPr>
        <w:t>inductive bias is preferred in order to generalize beyond the training data, a</w:t>
      </w:r>
      <w:r>
        <w:rPr>
          <w:i/>
          <w:sz w:val="26"/>
        </w:rPr>
        <w:t xml:space="preserve"> </w:t>
      </w:r>
      <w:r>
        <w:rPr>
          <w:i/>
          <w:sz w:val="26"/>
          <w:u w:val="single"/>
        </w:rPr>
        <w:t>preference bias or restriction bias?</w:t>
      </w:r>
    </w:p>
    <w:p w:rsidR="006E0FEA" w:rsidRDefault="006E0FEA">
      <w:pPr>
        <w:pStyle w:val="BodyText"/>
        <w:spacing w:before="2"/>
        <w:rPr>
          <w:i/>
          <w:sz w:val="21"/>
        </w:rPr>
      </w:pPr>
    </w:p>
    <w:p w:rsidR="006E0FEA" w:rsidRDefault="00400E39">
      <w:pPr>
        <w:pStyle w:val="ListParagraph"/>
        <w:numPr>
          <w:ilvl w:val="1"/>
          <w:numId w:val="5"/>
        </w:numPr>
        <w:tabs>
          <w:tab w:val="left" w:pos="855"/>
        </w:tabs>
        <w:spacing w:before="99" w:line="276" w:lineRule="auto"/>
        <w:ind w:right="414"/>
        <w:jc w:val="both"/>
        <w:rPr>
          <w:sz w:val="26"/>
        </w:rPr>
      </w:pPr>
      <w:r>
        <w:rPr>
          <w:sz w:val="26"/>
        </w:rPr>
        <w:t>A preference bias is more desirable than a restriction bias, because it allows the learner to</w:t>
      </w:r>
      <w:r>
        <w:rPr>
          <w:spacing w:val="-16"/>
          <w:sz w:val="26"/>
        </w:rPr>
        <w:t xml:space="preserve"> </w:t>
      </w:r>
      <w:r>
        <w:rPr>
          <w:sz w:val="26"/>
        </w:rPr>
        <w:t>work</w:t>
      </w:r>
      <w:r>
        <w:rPr>
          <w:spacing w:val="-14"/>
          <w:sz w:val="26"/>
        </w:rPr>
        <w:t xml:space="preserve"> </w:t>
      </w:r>
      <w:r>
        <w:rPr>
          <w:sz w:val="26"/>
        </w:rPr>
        <w:t>within</w:t>
      </w:r>
      <w:r>
        <w:rPr>
          <w:spacing w:val="-13"/>
          <w:sz w:val="26"/>
        </w:rPr>
        <w:t xml:space="preserve"> </w:t>
      </w:r>
      <w:r>
        <w:rPr>
          <w:sz w:val="26"/>
        </w:rPr>
        <w:t>a</w:t>
      </w:r>
      <w:r>
        <w:rPr>
          <w:spacing w:val="-16"/>
          <w:sz w:val="26"/>
        </w:rPr>
        <w:t xml:space="preserve"> </w:t>
      </w:r>
      <w:r>
        <w:rPr>
          <w:sz w:val="26"/>
        </w:rPr>
        <w:t>complete</w:t>
      </w:r>
      <w:r>
        <w:rPr>
          <w:spacing w:val="-16"/>
          <w:sz w:val="26"/>
        </w:rPr>
        <w:t xml:space="preserve"> </w:t>
      </w:r>
      <w:r>
        <w:rPr>
          <w:sz w:val="26"/>
        </w:rPr>
        <w:t>hypothesis</w:t>
      </w:r>
      <w:r>
        <w:rPr>
          <w:spacing w:val="-15"/>
          <w:sz w:val="26"/>
        </w:rPr>
        <w:t xml:space="preserve"> </w:t>
      </w:r>
      <w:r>
        <w:rPr>
          <w:sz w:val="26"/>
        </w:rPr>
        <w:t>space</w:t>
      </w:r>
      <w:r>
        <w:rPr>
          <w:spacing w:val="-16"/>
          <w:sz w:val="26"/>
        </w:rPr>
        <w:t xml:space="preserve"> </w:t>
      </w:r>
      <w:r>
        <w:rPr>
          <w:sz w:val="26"/>
        </w:rPr>
        <w:t>that</w:t>
      </w:r>
      <w:r>
        <w:rPr>
          <w:spacing w:val="-16"/>
          <w:sz w:val="26"/>
        </w:rPr>
        <w:t xml:space="preserve"> </w:t>
      </w:r>
      <w:r>
        <w:rPr>
          <w:sz w:val="26"/>
        </w:rPr>
        <w:t>is</w:t>
      </w:r>
      <w:r>
        <w:rPr>
          <w:spacing w:val="-15"/>
          <w:sz w:val="26"/>
        </w:rPr>
        <w:t xml:space="preserve"> </w:t>
      </w:r>
      <w:r>
        <w:rPr>
          <w:sz w:val="26"/>
        </w:rPr>
        <w:t>assured</w:t>
      </w:r>
      <w:r>
        <w:rPr>
          <w:spacing w:val="-16"/>
          <w:sz w:val="26"/>
        </w:rPr>
        <w:t xml:space="preserve"> </w:t>
      </w:r>
      <w:r>
        <w:rPr>
          <w:sz w:val="26"/>
        </w:rPr>
        <w:t>to</w:t>
      </w:r>
      <w:r>
        <w:rPr>
          <w:spacing w:val="-13"/>
          <w:sz w:val="26"/>
        </w:rPr>
        <w:t xml:space="preserve"> </w:t>
      </w:r>
      <w:r>
        <w:rPr>
          <w:sz w:val="26"/>
        </w:rPr>
        <w:t>contain</w:t>
      </w:r>
      <w:r>
        <w:rPr>
          <w:spacing w:val="-14"/>
          <w:sz w:val="26"/>
        </w:rPr>
        <w:t xml:space="preserve"> </w:t>
      </w:r>
      <w:r>
        <w:rPr>
          <w:sz w:val="26"/>
        </w:rPr>
        <w:t>the</w:t>
      </w:r>
      <w:r>
        <w:rPr>
          <w:spacing w:val="-16"/>
          <w:sz w:val="26"/>
        </w:rPr>
        <w:t xml:space="preserve"> </w:t>
      </w:r>
      <w:r>
        <w:rPr>
          <w:sz w:val="26"/>
        </w:rPr>
        <w:t>unknown</w:t>
      </w:r>
      <w:r>
        <w:rPr>
          <w:spacing w:val="-15"/>
          <w:sz w:val="26"/>
        </w:rPr>
        <w:t xml:space="preserve"> </w:t>
      </w:r>
      <w:r>
        <w:rPr>
          <w:sz w:val="26"/>
        </w:rPr>
        <w:t>target function.</w:t>
      </w:r>
    </w:p>
    <w:p w:rsidR="006E0FEA" w:rsidRDefault="00400E39">
      <w:pPr>
        <w:pStyle w:val="ListParagraph"/>
        <w:numPr>
          <w:ilvl w:val="1"/>
          <w:numId w:val="5"/>
        </w:numPr>
        <w:tabs>
          <w:tab w:val="left" w:pos="855"/>
        </w:tabs>
        <w:spacing w:line="273" w:lineRule="auto"/>
        <w:ind w:right="411"/>
        <w:jc w:val="both"/>
        <w:rPr>
          <w:sz w:val="26"/>
        </w:rPr>
      </w:pPr>
      <w:r>
        <w:rPr>
          <w:sz w:val="26"/>
        </w:rPr>
        <w:t>In contrast, a restriction bias that strictly limits the set of potential hypotheses is generally less desirable, because it introduces the possibility of excluding the unknown target function</w:t>
      </w:r>
      <w:r>
        <w:rPr>
          <w:spacing w:val="-3"/>
          <w:sz w:val="26"/>
        </w:rPr>
        <w:t xml:space="preserve"> </w:t>
      </w:r>
      <w:r>
        <w:rPr>
          <w:sz w:val="26"/>
        </w:rPr>
        <w:t>altogether.</w:t>
      </w:r>
    </w:p>
    <w:p w:rsidR="006E0FEA" w:rsidRDefault="006E0FEA">
      <w:pPr>
        <w:pStyle w:val="BodyText"/>
        <w:rPr>
          <w:sz w:val="28"/>
        </w:rPr>
      </w:pPr>
    </w:p>
    <w:p w:rsidR="006E0FEA" w:rsidRDefault="006E0FEA">
      <w:pPr>
        <w:pStyle w:val="BodyText"/>
        <w:spacing w:before="7"/>
        <w:rPr>
          <w:sz w:val="32"/>
        </w:rPr>
      </w:pPr>
    </w:p>
    <w:p w:rsidR="006E0FEA" w:rsidRDefault="00400E39">
      <w:pPr>
        <w:pStyle w:val="Heading2"/>
        <w:spacing w:line="554" w:lineRule="auto"/>
        <w:ind w:right="6718"/>
        <w:rPr>
          <w:u w:val="none"/>
        </w:rPr>
      </w:pPr>
      <w:r>
        <w:rPr>
          <w:u w:val="none"/>
        </w:rPr>
        <w:t xml:space="preserve">Why Prefer Short Hypotheses? </w:t>
      </w:r>
      <w:r>
        <w:rPr>
          <w:u w:val="thick"/>
        </w:rPr>
        <w:t>Occam's razor</w:t>
      </w:r>
    </w:p>
    <w:p w:rsidR="006E0FEA" w:rsidRDefault="00400E39">
      <w:pPr>
        <w:pStyle w:val="ListParagraph"/>
        <w:numPr>
          <w:ilvl w:val="1"/>
          <w:numId w:val="5"/>
        </w:numPr>
        <w:tabs>
          <w:tab w:val="left" w:pos="855"/>
        </w:tabs>
        <w:spacing w:line="273" w:lineRule="auto"/>
        <w:ind w:right="412"/>
        <w:jc w:val="both"/>
        <w:rPr>
          <w:sz w:val="26"/>
        </w:rPr>
      </w:pPr>
      <w:r>
        <w:rPr>
          <w:sz w:val="26"/>
        </w:rPr>
        <w:t>Occam's razor: is the problem-solving principle that the simplest solution tends to be the right one. When presented with competing hypotheses to solve a problem, one should select the solution with the fewest</w:t>
      </w:r>
      <w:r>
        <w:rPr>
          <w:spacing w:val="-7"/>
          <w:sz w:val="26"/>
        </w:rPr>
        <w:t xml:space="preserve"> </w:t>
      </w:r>
      <w:r>
        <w:rPr>
          <w:sz w:val="26"/>
        </w:rPr>
        <w:t>a</w:t>
      </w:r>
      <w:r>
        <w:rPr>
          <w:sz w:val="26"/>
        </w:rPr>
        <w:t>ssumptions.</w:t>
      </w:r>
    </w:p>
    <w:p w:rsidR="006E0FEA" w:rsidRDefault="006E0FEA">
      <w:pPr>
        <w:pStyle w:val="BodyText"/>
        <w:spacing w:before="4"/>
        <w:rPr>
          <w:sz w:val="29"/>
        </w:rPr>
      </w:pPr>
    </w:p>
    <w:p w:rsidR="006E0FEA" w:rsidRDefault="00400E39">
      <w:pPr>
        <w:pStyle w:val="ListParagraph"/>
        <w:numPr>
          <w:ilvl w:val="1"/>
          <w:numId w:val="5"/>
        </w:numPr>
        <w:tabs>
          <w:tab w:val="left" w:pos="853"/>
          <w:tab w:val="left" w:pos="855"/>
        </w:tabs>
        <w:ind w:hanging="361"/>
        <w:rPr>
          <w:sz w:val="26"/>
        </w:rPr>
      </w:pPr>
      <w:r>
        <w:rPr>
          <w:sz w:val="26"/>
        </w:rPr>
        <w:t>Occam's razor: “Prefer the simplest hypothesis that fits the</w:t>
      </w:r>
      <w:r>
        <w:rPr>
          <w:spacing w:val="-9"/>
          <w:sz w:val="26"/>
        </w:rPr>
        <w:t xml:space="preserve"> </w:t>
      </w:r>
      <w:r>
        <w:rPr>
          <w:sz w:val="26"/>
        </w:rPr>
        <w:t>data”.</w:t>
      </w:r>
    </w:p>
    <w:p w:rsidR="006E0FEA" w:rsidRDefault="006E0FEA">
      <w:pPr>
        <w:pStyle w:val="BodyText"/>
        <w:spacing w:before="7"/>
        <w:rPr>
          <w:sz w:val="33"/>
        </w:rPr>
      </w:pPr>
    </w:p>
    <w:p w:rsidR="006E0FEA" w:rsidRDefault="00400E39">
      <w:pPr>
        <w:pStyle w:val="BodyText"/>
        <w:ind w:left="133"/>
      </w:pPr>
      <w:r>
        <w:rPr>
          <w:u w:val="single"/>
        </w:rPr>
        <w:t>Argument in favour of Occam’s razor:</w:t>
      </w:r>
    </w:p>
    <w:p w:rsidR="006E0FEA" w:rsidRDefault="006E0FEA">
      <w:pPr>
        <w:pStyle w:val="BodyText"/>
        <w:spacing w:before="4"/>
        <w:rPr>
          <w:sz w:val="25"/>
        </w:rPr>
      </w:pPr>
    </w:p>
    <w:p w:rsidR="006E0FEA" w:rsidRDefault="00400E39">
      <w:pPr>
        <w:pStyle w:val="ListParagraph"/>
        <w:numPr>
          <w:ilvl w:val="1"/>
          <w:numId w:val="5"/>
        </w:numPr>
        <w:tabs>
          <w:tab w:val="left" w:pos="853"/>
          <w:tab w:val="left" w:pos="855"/>
        </w:tabs>
        <w:spacing w:before="99"/>
        <w:ind w:hanging="361"/>
        <w:rPr>
          <w:sz w:val="26"/>
        </w:rPr>
      </w:pPr>
      <w:r>
        <w:rPr>
          <w:sz w:val="26"/>
        </w:rPr>
        <w:t>Fewer short hypotheses than long</w:t>
      </w:r>
      <w:r>
        <w:rPr>
          <w:spacing w:val="-1"/>
          <w:sz w:val="26"/>
        </w:rPr>
        <w:t xml:space="preserve"> </w:t>
      </w:r>
      <w:r>
        <w:rPr>
          <w:sz w:val="26"/>
        </w:rPr>
        <w:t>ones:</w:t>
      </w:r>
    </w:p>
    <w:p w:rsidR="006E0FEA" w:rsidRDefault="00400E39">
      <w:pPr>
        <w:pStyle w:val="ListParagraph"/>
        <w:numPr>
          <w:ilvl w:val="2"/>
          <w:numId w:val="5"/>
        </w:numPr>
        <w:tabs>
          <w:tab w:val="left" w:pos="1410"/>
          <w:tab w:val="left" w:pos="1411"/>
        </w:tabs>
        <w:spacing w:before="44"/>
        <w:ind w:hanging="361"/>
        <w:rPr>
          <w:sz w:val="26"/>
        </w:rPr>
      </w:pPr>
      <w:r>
        <w:rPr>
          <w:sz w:val="26"/>
        </w:rPr>
        <w:t>Short hypotheses fits the training data which are less likely to be</w:t>
      </w:r>
      <w:r>
        <w:rPr>
          <w:spacing w:val="-17"/>
          <w:sz w:val="26"/>
        </w:rPr>
        <w:t xml:space="preserve"> </w:t>
      </w:r>
      <w:r>
        <w:rPr>
          <w:sz w:val="26"/>
        </w:rPr>
        <w:t>coincident</w:t>
      </w:r>
    </w:p>
    <w:p w:rsidR="006E0FEA" w:rsidRDefault="00400E39">
      <w:pPr>
        <w:pStyle w:val="ListParagraph"/>
        <w:numPr>
          <w:ilvl w:val="2"/>
          <w:numId w:val="5"/>
        </w:numPr>
        <w:tabs>
          <w:tab w:val="left" w:pos="1410"/>
          <w:tab w:val="left" w:pos="1411"/>
        </w:tabs>
        <w:spacing w:before="44"/>
        <w:ind w:hanging="361"/>
        <w:rPr>
          <w:sz w:val="26"/>
        </w:rPr>
      </w:pPr>
      <w:r>
        <w:rPr>
          <w:sz w:val="26"/>
        </w:rPr>
        <w:t xml:space="preserve">Longer </w:t>
      </w:r>
      <w:r>
        <w:rPr>
          <w:sz w:val="26"/>
        </w:rPr>
        <w:t>hypotheses fits the training data might be</w:t>
      </w:r>
      <w:r>
        <w:rPr>
          <w:spacing w:val="-3"/>
          <w:sz w:val="26"/>
        </w:rPr>
        <w:t xml:space="preserve"> </w:t>
      </w:r>
      <w:r>
        <w:rPr>
          <w:sz w:val="26"/>
        </w:rPr>
        <w:t>coincident.</w:t>
      </w:r>
    </w:p>
    <w:p w:rsidR="006E0FEA" w:rsidRDefault="006E0FEA">
      <w:pPr>
        <w:pStyle w:val="BodyText"/>
        <w:spacing w:before="7"/>
        <w:rPr>
          <w:sz w:val="33"/>
        </w:rPr>
      </w:pPr>
    </w:p>
    <w:p w:rsidR="006E0FEA" w:rsidRDefault="00400E39">
      <w:pPr>
        <w:pStyle w:val="ListParagraph"/>
        <w:numPr>
          <w:ilvl w:val="1"/>
          <w:numId w:val="5"/>
        </w:numPr>
        <w:tabs>
          <w:tab w:val="left" w:pos="853"/>
          <w:tab w:val="left" w:pos="855"/>
        </w:tabs>
        <w:spacing w:before="1" w:line="273" w:lineRule="auto"/>
        <w:ind w:right="413"/>
        <w:rPr>
          <w:sz w:val="26"/>
        </w:rPr>
      </w:pPr>
      <w:r>
        <w:rPr>
          <w:sz w:val="26"/>
        </w:rPr>
        <w:t>Many complex hypotheses that fit the current training data but fail to generalize correctly to subsequent</w:t>
      </w:r>
      <w:r>
        <w:rPr>
          <w:spacing w:val="-4"/>
          <w:sz w:val="26"/>
        </w:rPr>
        <w:t xml:space="preserve"> </w:t>
      </w:r>
      <w:r>
        <w:rPr>
          <w:sz w:val="26"/>
        </w:rPr>
        <w:t>data.</w:t>
      </w:r>
    </w:p>
    <w:p w:rsidR="006E0FEA" w:rsidRDefault="006E0FEA">
      <w:pPr>
        <w:spacing w:line="273" w:lineRule="auto"/>
        <w:rPr>
          <w:sz w:val="26"/>
        </w:rPr>
        <w:sectPr w:rsidR="006E0FEA">
          <w:pgSz w:w="11910" w:h="16840"/>
          <w:pgMar w:top="1200" w:right="720" w:bottom="620" w:left="860" w:header="569" w:footer="438" w:gutter="0"/>
          <w:cols w:space="720"/>
        </w:sectPr>
      </w:pPr>
    </w:p>
    <w:p w:rsidR="006E0FEA" w:rsidRDefault="00400E39">
      <w:pPr>
        <w:pStyle w:val="BodyText"/>
        <w:spacing w:before="102"/>
        <w:ind w:left="133"/>
        <w:jc w:val="both"/>
      </w:pPr>
      <w:r>
        <w:rPr>
          <w:u w:val="single"/>
        </w:rPr>
        <w:t>Argument opposed:</w:t>
      </w:r>
    </w:p>
    <w:p w:rsidR="006E0FEA" w:rsidRDefault="00400E39">
      <w:pPr>
        <w:pStyle w:val="ListParagraph"/>
        <w:numPr>
          <w:ilvl w:val="1"/>
          <w:numId w:val="5"/>
        </w:numPr>
        <w:tabs>
          <w:tab w:val="left" w:pos="855"/>
        </w:tabs>
        <w:spacing w:before="46" w:line="273" w:lineRule="auto"/>
        <w:ind w:right="411"/>
        <w:jc w:val="both"/>
        <w:rPr>
          <w:sz w:val="26"/>
        </w:rPr>
      </w:pPr>
      <w:r>
        <w:rPr>
          <w:sz w:val="26"/>
        </w:rPr>
        <w:t xml:space="preserve">There are few small trees, and our priori chance of </w:t>
      </w:r>
      <w:r>
        <w:rPr>
          <w:sz w:val="26"/>
        </w:rPr>
        <w:t>finding one consistent with an arbitrary set of data is therefore small. The difficulty here is that there are very many small sets of hypotheses that one can define but understood by fewer</w:t>
      </w:r>
      <w:r>
        <w:rPr>
          <w:spacing w:val="-20"/>
          <w:sz w:val="26"/>
        </w:rPr>
        <w:t xml:space="preserve"> </w:t>
      </w:r>
      <w:r>
        <w:rPr>
          <w:sz w:val="26"/>
        </w:rPr>
        <w:t>learner.</w:t>
      </w:r>
    </w:p>
    <w:p w:rsidR="006E0FEA" w:rsidRDefault="00400E39">
      <w:pPr>
        <w:pStyle w:val="ListParagraph"/>
        <w:numPr>
          <w:ilvl w:val="1"/>
          <w:numId w:val="5"/>
        </w:numPr>
        <w:tabs>
          <w:tab w:val="left" w:pos="855"/>
        </w:tabs>
        <w:spacing w:before="6" w:line="273" w:lineRule="auto"/>
        <w:ind w:right="413"/>
        <w:jc w:val="both"/>
        <w:rPr>
          <w:sz w:val="26"/>
        </w:rPr>
      </w:pPr>
      <w:r>
        <w:rPr>
          <w:sz w:val="26"/>
        </w:rPr>
        <w:t>The size of a hypothesis is determined by the representat</w:t>
      </w:r>
      <w:r>
        <w:rPr>
          <w:sz w:val="26"/>
        </w:rPr>
        <w:t xml:space="preserve">ion used internally by the learner. Occam's razor will produce two different hypotheses from the same training examples when it is applied by two learners, both justifying their contradictory conclusions by Occam's razor. On this basis we might be tempted </w:t>
      </w:r>
      <w:r>
        <w:rPr>
          <w:sz w:val="26"/>
        </w:rPr>
        <w:t>to reject Occam's razor</w:t>
      </w:r>
      <w:r>
        <w:rPr>
          <w:spacing w:val="-2"/>
          <w:sz w:val="26"/>
        </w:rPr>
        <w:t xml:space="preserve"> </w:t>
      </w:r>
      <w:r>
        <w:rPr>
          <w:sz w:val="26"/>
        </w:rPr>
        <w:t>altogether.</w:t>
      </w:r>
    </w:p>
    <w:p w:rsidR="006E0FEA" w:rsidRDefault="006E0FEA">
      <w:pPr>
        <w:pStyle w:val="BodyText"/>
        <w:rPr>
          <w:sz w:val="28"/>
        </w:rPr>
      </w:pPr>
    </w:p>
    <w:p w:rsidR="006E0FEA" w:rsidRDefault="006E0FEA">
      <w:pPr>
        <w:pStyle w:val="BodyText"/>
        <w:rPr>
          <w:sz w:val="28"/>
        </w:rPr>
      </w:pPr>
    </w:p>
    <w:p w:rsidR="006E0FEA" w:rsidRDefault="006E0FEA">
      <w:pPr>
        <w:pStyle w:val="BodyText"/>
        <w:rPr>
          <w:sz w:val="28"/>
        </w:rPr>
      </w:pPr>
    </w:p>
    <w:p w:rsidR="006E0FEA" w:rsidRDefault="006E0FEA">
      <w:pPr>
        <w:pStyle w:val="BodyText"/>
        <w:rPr>
          <w:sz w:val="37"/>
        </w:rPr>
      </w:pPr>
    </w:p>
    <w:p w:rsidR="006E0FEA" w:rsidRDefault="00400E39">
      <w:pPr>
        <w:pStyle w:val="Heading1"/>
        <w:jc w:val="both"/>
      </w:pPr>
      <w:r>
        <w:t>ISSUES IN DECISION TREE LEARNING</w:t>
      </w:r>
    </w:p>
    <w:p w:rsidR="006E0FEA" w:rsidRDefault="006E0FEA">
      <w:pPr>
        <w:pStyle w:val="BodyText"/>
        <w:spacing w:before="6"/>
        <w:rPr>
          <w:b/>
          <w:sz w:val="33"/>
        </w:rPr>
      </w:pPr>
    </w:p>
    <w:p w:rsidR="006E0FEA" w:rsidRDefault="00400E39">
      <w:pPr>
        <w:pStyle w:val="BodyText"/>
        <w:ind w:left="133"/>
      </w:pPr>
      <w:r>
        <w:rPr>
          <w:u w:val="single"/>
        </w:rPr>
        <w:t>Issues in learning decision trees include</w:t>
      </w:r>
    </w:p>
    <w:p w:rsidR="006E0FEA" w:rsidRDefault="00400E39">
      <w:pPr>
        <w:pStyle w:val="ListParagraph"/>
        <w:numPr>
          <w:ilvl w:val="0"/>
          <w:numId w:val="7"/>
        </w:numPr>
        <w:tabs>
          <w:tab w:val="left" w:pos="855"/>
        </w:tabs>
        <w:spacing w:before="45"/>
        <w:ind w:hanging="361"/>
        <w:rPr>
          <w:sz w:val="26"/>
        </w:rPr>
      </w:pPr>
      <w:r>
        <w:rPr>
          <w:sz w:val="26"/>
        </w:rPr>
        <w:t>Avoiding Overfitting the</w:t>
      </w:r>
      <w:r>
        <w:rPr>
          <w:spacing w:val="-2"/>
          <w:sz w:val="26"/>
        </w:rPr>
        <w:t xml:space="preserve"> </w:t>
      </w:r>
      <w:r>
        <w:rPr>
          <w:sz w:val="26"/>
        </w:rPr>
        <w:t>Data</w:t>
      </w:r>
    </w:p>
    <w:p w:rsidR="006E0FEA" w:rsidRDefault="00400E39">
      <w:pPr>
        <w:pStyle w:val="BodyText"/>
        <w:spacing w:before="46" w:line="276" w:lineRule="auto"/>
        <w:ind w:left="1574" w:right="6382"/>
      </w:pPr>
      <w:r>
        <w:t>Reduced error pruning Rule post-pruning</w:t>
      </w:r>
    </w:p>
    <w:p w:rsidR="006E0FEA" w:rsidRDefault="00400E39">
      <w:pPr>
        <w:pStyle w:val="ListParagraph"/>
        <w:numPr>
          <w:ilvl w:val="0"/>
          <w:numId w:val="7"/>
        </w:numPr>
        <w:tabs>
          <w:tab w:val="left" w:pos="855"/>
        </w:tabs>
        <w:spacing w:line="298" w:lineRule="exact"/>
        <w:ind w:hanging="361"/>
        <w:rPr>
          <w:sz w:val="26"/>
        </w:rPr>
      </w:pPr>
      <w:r>
        <w:rPr>
          <w:sz w:val="26"/>
        </w:rPr>
        <w:t>Incorporating Continuous-Valued Attributes</w:t>
      </w:r>
    </w:p>
    <w:p w:rsidR="006E0FEA" w:rsidRDefault="00400E39">
      <w:pPr>
        <w:pStyle w:val="ListParagraph"/>
        <w:numPr>
          <w:ilvl w:val="0"/>
          <w:numId w:val="7"/>
        </w:numPr>
        <w:tabs>
          <w:tab w:val="left" w:pos="855"/>
        </w:tabs>
        <w:spacing w:before="47"/>
        <w:ind w:hanging="361"/>
        <w:rPr>
          <w:sz w:val="26"/>
        </w:rPr>
      </w:pPr>
      <w:r>
        <w:rPr>
          <w:sz w:val="26"/>
        </w:rPr>
        <w:t xml:space="preserve">Alternative </w:t>
      </w:r>
      <w:r>
        <w:rPr>
          <w:sz w:val="26"/>
        </w:rPr>
        <w:t>Measures for Selecting</w:t>
      </w:r>
      <w:r>
        <w:rPr>
          <w:spacing w:val="-1"/>
          <w:sz w:val="26"/>
        </w:rPr>
        <w:t xml:space="preserve"> </w:t>
      </w:r>
      <w:r>
        <w:rPr>
          <w:sz w:val="26"/>
        </w:rPr>
        <w:t>Attributes</w:t>
      </w:r>
    </w:p>
    <w:p w:rsidR="006E0FEA" w:rsidRDefault="00400E39">
      <w:pPr>
        <w:pStyle w:val="ListParagraph"/>
        <w:numPr>
          <w:ilvl w:val="0"/>
          <w:numId w:val="7"/>
        </w:numPr>
        <w:tabs>
          <w:tab w:val="left" w:pos="855"/>
        </w:tabs>
        <w:spacing w:before="44"/>
        <w:ind w:hanging="361"/>
        <w:rPr>
          <w:sz w:val="26"/>
        </w:rPr>
      </w:pPr>
      <w:r>
        <w:rPr>
          <w:sz w:val="26"/>
        </w:rPr>
        <w:t>Handling Training Examples with Missing Attribute</w:t>
      </w:r>
      <w:r>
        <w:rPr>
          <w:spacing w:val="-3"/>
          <w:sz w:val="26"/>
        </w:rPr>
        <w:t xml:space="preserve"> </w:t>
      </w:r>
      <w:r>
        <w:rPr>
          <w:sz w:val="26"/>
        </w:rPr>
        <w:t>Values</w:t>
      </w:r>
    </w:p>
    <w:p w:rsidR="006E0FEA" w:rsidRDefault="00400E39">
      <w:pPr>
        <w:pStyle w:val="ListParagraph"/>
        <w:numPr>
          <w:ilvl w:val="0"/>
          <w:numId w:val="7"/>
        </w:numPr>
        <w:tabs>
          <w:tab w:val="left" w:pos="855"/>
        </w:tabs>
        <w:spacing w:before="44"/>
        <w:ind w:hanging="361"/>
        <w:rPr>
          <w:sz w:val="26"/>
        </w:rPr>
      </w:pPr>
      <w:r>
        <w:rPr>
          <w:sz w:val="26"/>
        </w:rPr>
        <w:t>Handling Attributes with Differing</w:t>
      </w:r>
      <w:r>
        <w:rPr>
          <w:spacing w:val="-3"/>
          <w:sz w:val="26"/>
        </w:rPr>
        <w:t xml:space="preserve"> </w:t>
      </w:r>
      <w:r>
        <w:rPr>
          <w:sz w:val="26"/>
        </w:rPr>
        <w:t>Costs</w:t>
      </w:r>
    </w:p>
    <w:p w:rsidR="006E0FEA" w:rsidRDefault="006E0FEA">
      <w:pPr>
        <w:pStyle w:val="BodyText"/>
        <w:rPr>
          <w:sz w:val="28"/>
        </w:rPr>
      </w:pPr>
    </w:p>
    <w:p w:rsidR="006E0FEA" w:rsidRDefault="006E0FEA">
      <w:pPr>
        <w:pStyle w:val="BodyText"/>
        <w:spacing w:before="9"/>
        <w:rPr>
          <w:sz w:val="35"/>
        </w:rPr>
      </w:pPr>
    </w:p>
    <w:p w:rsidR="006E0FEA" w:rsidRDefault="00400E39">
      <w:pPr>
        <w:pStyle w:val="ListParagraph"/>
        <w:numPr>
          <w:ilvl w:val="0"/>
          <w:numId w:val="8"/>
        </w:numPr>
        <w:tabs>
          <w:tab w:val="left" w:pos="393"/>
        </w:tabs>
        <w:rPr>
          <w:sz w:val="26"/>
        </w:rPr>
      </w:pPr>
      <w:r>
        <w:rPr>
          <w:sz w:val="26"/>
          <w:u w:val="single"/>
        </w:rPr>
        <w:t>Avoiding Overfitting the</w:t>
      </w:r>
      <w:r>
        <w:rPr>
          <w:spacing w:val="-4"/>
          <w:sz w:val="26"/>
          <w:u w:val="single"/>
        </w:rPr>
        <w:t xml:space="preserve"> </w:t>
      </w:r>
      <w:r>
        <w:rPr>
          <w:sz w:val="26"/>
          <w:u w:val="single"/>
        </w:rPr>
        <w:t>Data</w:t>
      </w:r>
    </w:p>
    <w:p w:rsidR="006E0FEA" w:rsidRDefault="006E0FEA">
      <w:pPr>
        <w:pStyle w:val="BodyText"/>
        <w:spacing w:before="1"/>
        <w:rPr>
          <w:sz w:val="25"/>
        </w:rPr>
      </w:pPr>
    </w:p>
    <w:p w:rsidR="006E0FEA" w:rsidRDefault="00400E39">
      <w:pPr>
        <w:pStyle w:val="ListParagraph"/>
        <w:numPr>
          <w:ilvl w:val="1"/>
          <w:numId w:val="8"/>
        </w:numPr>
        <w:tabs>
          <w:tab w:val="left" w:pos="855"/>
        </w:tabs>
        <w:spacing w:before="100" w:line="276" w:lineRule="auto"/>
        <w:ind w:right="406"/>
        <w:jc w:val="both"/>
        <w:rPr>
          <w:sz w:val="26"/>
        </w:rPr>
      </w:pPr>
      <w:r>
        <w:rPr>
          <w:sz w:val="26"/>
        </w:rPr>
        <w:t>The</w:t>
      </w:r>
      <w:r>
        <w:rPr>
          <w:spacing w:val="-13"/>
          <w:sz w:val="26"/>
        </w:rPr>
        <w:t xml:space="preserve"> </w:t>
      </w:r>
      <w:r>
        <w:rPr>
          <w:sz w:val="26"/>
        </w:rPr>
        <w:t>ID3</w:t>
      </w:r>
      <w:r>
        <w:rPr>
          <w:spacing w:val="-13"/>
          <w:sz w:val="26"/>
        </w:rPr>
        <w:t xml:space="preserve"> </w:t>
      </w:r>
      <w:r>
        <w:rPr>
          <w:sz w:val="26"/>
        </w:rPr>
        <w:t>algorithm</w:t>
      </w:r>
      <w:r>
        <w:rPr>
          <w:spacing w:val="-13"/>
          <w:sz w:val="26"/>
        </w:rPr>
        <w:t xml:space="preserve"> </w:t>
      </w:r>
      <w:r>
        <w:rPr>
          <w:sz w:val="26"/>
        </w:rPr>
        <w:t>grows</w:t>
      </w:r>
      <w:r>
        <w:rPr>
          <w:spacing w:val="-12"/>
          <w:sz w:val="26"/>
        </w:rPr>
        <w:t xml:space="preserve"> </w:t>
      </w:r>
      <w:r>
        <w:rPr>
          <w:sz w:val="26"/>
        </w:rPr>
        <w:t>each</w:t>
      </w:r>
      <w:r>
        <w:rPr>
          <w:spacing w:val="-12"/>
          <w:sz w:val="26"/>
        </w:rPr>
        <w:t xml:space="preserve"> </w:t>
      </w:r>
      <w:r>
        <w:rPr>
          <w:sz w:val="26"/>
        </w:rPr>
        <w:t>branch</w:t>
      </w:r>
      <w:r>
        <w:rPr>
          <w:spacing w:val="-13"/>
          <w:sz w:val="26"/>
        </w:rPr>
        <w:t xml:space="preserve"> </w:t>
      </w:r>
      <w:r>
        <w:rPr>
          <w:sz w:val="26"/>
        </w:rPr>
        <w:t>of</w:t>
      </w:r>
      <w:r>
        <w:rPr>
          <w:spacing w:val="-9"/>
          <w:sz w:val="26"/>
        </w:rPr>
        <w:t xml:space="preserve"> </w:t>
      </w:r>
      <w:r>
        <w:rPr>
          <w:sz w:val="26"/>
        </w:rPr>
        <w:t>the</w:t>
      </w:r>
      <w:r>
        <w:rPr>
          <w:spacing w:val="-13"/>
          <w:sz w:val="26"/>
        </w:rPr>
        <w:t xml:space="preserve"> </w:t>
      </w:r>
      <w:r>
        <w:rPr>
          <w:sz w:val="26"/>
        </w:rPr>
        <w:t>tree</w:t>
      </w:r>
      <w:r>
        <w:rPr>
          <w:spacing w:val="-12"/>
          <w:sz w:val="26"/>
        </w:rPr>
        <w:t xml:space="preserve"> </w:t>
      </w:r>
      <w:r>
        <w:rPr>
          <w:sz w:val="26"/>
        </w:rPr>
        <w:t>just</w:t>
      </w:r>
      <w:r>
        <w:rPr>
          <w:spacing w:val="-13"/>
          <w:sz w:val="26"/>
        </w:rPr>
        <w:t xml:space="preserve"> </w:t>
      </w:r>
      <w:r>
        <w:rPr>
          <w:sz w:val="26"/>
        </w:rPr>
        <w:t>deeply</w:t>
      </w:r>
      <w:r>
        <w:rPr>
          <w:spacing w:val="-17"/>
          <w:sz w:val="26"/>
        </w:rPr>
        <w:t xml:space="preserve"> </w:t>
      </w:r>
      <w:r>
        <w:rPr>
          <w:sz w:val="26"/>
        </w:rPr>
        <w:t>enough</w:t>
      </w:r>
      <w:r>
        <w:rPr>
          <w:spacing w:val="-13"/>
          <w:sz w:val="26"/>
        </w:rPr>
        <w:t xml:space="preserve"> </w:t>
      </w:r>
      <w:r>
        <w:rPr>
          <w:sz w:val="26"/>
        </w:rPr>
        <w:t>to</w:t>
      </w:r>
      <w:r>
        <w:rPr>
          <w:spacing w:val="-13"/>
          <w:sz w:val="26"/>
        </w:rPr>
        <w:t xml:space="preserve"> </w:t>
      </w:r>
      <w:r>
        <w:rPr>
          <w:sz w:val="26"/>
        </w:rPr>
        <w:t>perfectly</w:t>
      </w:r>
      <w:r>
        <w:rPr>
          <w:spacing w:val="-18"/>
          <w:sz w:val="26"/>
        </w:rPr>
        <w:t xml:space="preserve"> </w:t>
      </w:r>
      <w:r>
        <w:rPr>
          <w:sz w:val="26"/>
        </w:rPr>
        <w:t>classify the training examples but it can lead to difficulties when there is noise in the data, or when the number of training examples is too small to produce a representative sample of the true target function. This algorithm can produce trees that overf</w:t>
      </w:r>
      <w:r>
        <w:rPr>
          <w:sz w:val="26"/>
        </w:rPr>
        <w:t>it the training examples.</w:t>
      </w:r>
    </w:p>
    <w:p w:rsidR="006E0FEA" w:rsidRDefault="006E0FEA">
      <w:pPr>
        <w:pStyle w:val="BodyText"/>
        <w:spacing w:before="10"/>
        <w:rPr>
          <w:sz w:val="29"/>
        </w:rPr>
      </w:pPr>
    </w:p>
    <w:p w:rsidR="006E0FEA" w:rsidRDefault="00400E39">
      <w:pPr>
        <w:pStyle w:val="ListParagraph"/>
        <w:numPr>
          <w:ilvl w:val="1"/>
          <w:numId w:val="8"/>
        </w:numPr>
        <w:tabs>
          <w:tab w:val="left" w:pos="855"/>
        </w:tabs>
        <w:spacing w:line="273" w:lineRule="auto"/>
        <w:ind w:right="410"/>
        <w:jc w:val="both"/>
        <w:rPr>
          <w:sz w:val="26"/>
        </w:rPr>
      </w:pPr>
      <w:r>
        <w:rPr>
          <w:b/>
          <w:i/>
          <w:sz w:val="26"/>
          <w:u w:val="thick"/>
        </w:rPr>
        <w:t>Definition - Overfit:</w:t>
      </w:r>
      <w:r>
        <w:rPr>
          <w:b/>
          <w:i/>
          <w:sz w:val="26"/>
        </w:rPr>
        <w:t xml:space="preserve"> </w:t>
      </w:r>
      <w:r>
        <w:rPr>
          <w:sz w:val="26"/>
        </w:rPr>
        <w:t xml:space="preserve">Given a hypothesis space H, a hypothesis h </w:t>
      </w:r>
      <w:r>
        <w:rPr>
          <w:rFonts w:ascii="DejaVu Sans" w:hAnsi="DejaVu Sans"/>
          <w:sz w:val="26"/>
        </w:rPr>
        <w:t xml:space="preserve">∈ </w:t>
      </w:r>
      <w:r>
        <w:rPr>
          <w:sz w:val="26"/>
        </w:rPr>
        <w:t xml:space="preserve">H is said to overfit the training data if there exists some alternative hypothesis h' </w:t>
      </w:r>
      <w:r>
        <w:rPr>
          <w:rFonts w:ascii="DejaVu Sans" w:hAnsi="DejaVu Sans"/>
          <w:sz w:val="26"/>
        </w:rPr>
        <w:t xml:space="preserve">∈ </w:t>
      </w:r>
      <w:r>
        <w:rPr>
          <w:sz w:val="26"/>
        </w:rPr>
        <w:t>H, such that h has smaller error than h' over the training examples, but h</w:t>
      </w:r>
      <w:r>
        <w:rPr>
          <w:sz w:val="26"/>
        </w:rPr>
        <w:t>' has a smaller error than h over the entire distribution of</w:t>
      </w:r>
      <w:r>
        <w:rPr>
          <w:spacing w:val="-2"/>
          <w:sz w:val="26"/>
        </w:rPr>
        <w:t xml:space="preserve"> </w:t>
      </w:r>
      <w:r>
        <w:rPr>
          <w:sz w:val="26"/>
        </w:rPr>
        <w:t>instances.</w:t>
      </w:r>
    </w:p>
    <w:p w:rsidR="006E0FEA" w:rsidRDefault="006E0FEA">
      <w:pPr>
        <w:spacing w:line="273" w:lineRule="auto"/>
        <w:jc w:val="both"/>
        <w:rPr>
          <w:sz w:val="26"/>
        </w:rPr>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400E39">
      <w:pPr>
        <w:pStyle w:val="BodyText"/>
        <w:spacing w:before="216" w:line="276" w:lineRule="auto"/>
        <w:ind w:left="133" w:right="313"/>
      </w:pPr>
      <w:r>
        <w:t>The below figure illustrates the impact of overfitting in a typical application of decision tree learning.</w:t>
      </w:r>
    </w:p>
    <w:p w:rsidR="006E0FEA" w:rsidRDefault="00400E39">
      <w:pPr>
        <w:pStyle w:val="BodyText"/>
        <w:spacing w:before="3"/>
        <w:rPr>
          <w:sz w:val="10"/>
        </w:rPr>
      </w:pPr>
      <w:r>
        <w:rPr>
          <w:noProof/>
        </w:rPr>
        <w:drawing>
          <wp:anchor distT="0" distB="0" distL="0" distR="0" simplePos="0" relativeHeight="251658752" behindDoc="0" locked="0" layoutInCell="1" allowOverlap="1">
            <wp:simplePos x="0" y="0"/>
            <wp:positionH relativeFrom="page">
              <wp:posOffset>1183005</wp:posOffset>
            </wp:positionH>
            <wp:positionV relativeFrom="paragraph">
              <wp:posOffset>99695</wp:posOffset>
            </wp:positionV>
            <wp:extent cx="5125720" cy="3086735"/>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19" cstate="print"/>
                    <a:stretch>
                      <a:fillRect/>
                    </a:stretch>
                  </pic:blipFill>
                  <pic:spPr>
                    <a:xfrm>
                      <a:off x="0" y="0"/>
                      <a:ext cx="5125818" cy="3086671"/>
                    </a:xfrm>
                    <a:prstGeom prst="rect">
                      <a:avLst/>
                    </a:prstGeom>
                  </pic:spPr>
                </pic:pic>
              </a:graphicData>
            </a:graphic>
          </wp:anchor>
        </w:drawing>
      </w:r>
    </w:p>
    <w:p w:rsidR="006E0FEA" w:rsidRDefault="006E0FEA">
      <w:pPr>
        <w:pStyle w:val="BodyText"/>
        <w:spacing w:before="1"/>
        <w:rPr>
          <w:sz w:val="31"/>
        </w:rPr>
      </w:pPr>
    </w:p>
    <w:p w:rsidR="006E0FEA" w:rsidRDefault="00400E39">
      <w:pPr>
        <w:pStyle w:val="ListParagraph"/>
        <w:numPr>
          <w:ilvl w:val="1"/>
          <w:numId w:val="8"/>
        </w:numPr>
        <w:tabs>
          <w:tab w:val="left" w:pos="855"/>
        </w:tabs>
        <w:spacing w:line="276" w:lineRule="auto"/>
        <w:ind w:right="417"/>
        <w:jc w:val="both"/>
        <w:rPr>
          <w:sz w:val="26"/>
        </w:rPr>
      </w:pPr>
      <w:r>
        <w:rPr>
          <w:i/>
          <w:sz w:val="26"/>
        </w:rPr>
        <w:t xml:space="preserve">The horizontal axis </w:t>
      </w:r>
      <w:r>
        <w:rPr>
          <w:sz w:val="26"/>
        </w:rPr>
        <w:t>of this plot indicates the total nu</w:t>
      </w:r>
      <w:r>
        <w:rPr>
          <w:sz w:val="26"/>
        </w:rPr>
        <w:t>mber of nodes in the decision tree, as the tree is being constructed. The vertical axis indicates the accuracy of predictions made by the</w:t>
      </w:r>
      <w:r>
        <w:rPr>
          <w:spacing w:val="-7"/>
          <w:sz w:val="26"/>
        </w:rPr>
        <w:t xml:space="preserve"> </w:t>
      </w:r>
      <w:r>
        <w:rPr>
          <w:sz w:val="26"/>
        </w:rPr>
        <w:t>tree.</w:t>
      </w:r>
    </w:p>
    <w:p w:rsidR="006E0FEA" w:rsidRDefault="00400E39">
      <w:pPr>
        <w:pStyle w:val="ListParagraph"/>
        <w:numPr>
          <w:ilvl w:val="1"/>
          <w:numId w:val="8"/>
        </w:numPr>
        <w:tabs>
          <w:tab w:val="left" w:pos="855"/>
        </w:tabs>
        <w:spacing w:line="273" w:lineRule="auto"/>
        <w:ind w:right="409"/>
        <w:jc w:val="both"/>
        <w:rPr>
          <w:sz w:val="26"/>
        </w:rPr>
      </w:pPr>
      <w:r>
        <w:rPr>
          <w:i/>
          <w:sz w:val="26"/>
        </w:rPr>
        <w:t xml:space="preserve">The solid line </w:t>
      </w:r>
      <w:r>
        <w:rPr>
          <w:sz w:val="26"/>
        </w:rPr>
        <w:t>shows the accuracy of the decision tree over the training examples. The broken line shows accurac</w:t>
      </w:r>
      <w:r>
        <w:rPr>
          <w:sz w:val="26"/>
        </w:rPr>
        <w:t>y measured over an independent set of test</w:t>
      </w:r>
      <w:r>
        <w:rPr>
          <w:spacing w:val="-6"/>
          <w:sz w:val="26"/>
        </w:rPr>
        <w:t xml:space="preserve"> </w:t>
      </w:r>
      <w:r>
        <w:rPr>
          <w:sz w:val="26"/>
        </w:rPr>
        <w:t>example</w:t>
      </w:r>
    </w:p>
    <w:p w:rsidR="006E0FEA" w:rsidRDefault="00400E39">
      <w:pPr>
        <w:pStyle w:val="ListParagraph"/>
        <w:numPr>
          <w:ilvl w:val="1"/>
          <w:numId w:val="8"/>
        </w:numPr>
        <w:tabs>
          <w:tab w:val="left" w:pos="855"/>
        </w:tabs>
        <w:spacing w:line="276" w:lineRule="auto"/>
        <w:ind w:right="411"/>
        <w:jc w:val="both"/>
        <w:rPr>
          <w:sz w:val="26"/>
        </w:rPr>
      </w:pPr>
      <w:r>
        <w:rPr>
          <w:sz w:val="26"/>
        </w:rPr>
        <w:t>The accuracy of the tree over the training examples increases monotonically as the tree is grown. The accuracy measured over the independent test examples first increases, then</w:t>
      </w:r>
      <w:r>
        <w:rPr>
          <w:spacing w:val="-2"/>
          <w:sz w:val="26"/>
        </w:rPr>
        <w:t xml:space="preserve"> </w:t>
      </w:r>
      <w:r>
        <w:rPr>
          <w:sz w:val="26"/>
        </w:rPr>
        <w:t>decreases.</w:t>
      </w:r>
    </w:p>
    <w:p w:rsidR="006E0FEA" w:rsidRDefault="006E0FEA">
      <w:pPr>
        <w:pStyle w:val="BodyText"/>
        <w:rPr>
          <w:sz w:val="28"/>
        </w:rPr>
      </w:pPr>
    </w:p>
    <w:p w:rsidR="006E0FEA" w:rsidRDefault="006E0FEA">
      <w:pPr>
        <w:pStyle w:val="BodyText"/>
        <w:spacing w:before="4"/>
        <w:rPr>
          <w:sz w:val="31"/>
        </w:rPr>
      </w:pPr>
    </w:p>
    <w:p w:rsidR="006E0FEA" w:rsidRDefault="00400E39">
      <w:pPr>
        <w:spacing w:line="278" w:lineRule="auto"/>
        <w:ind w:left="133" w:right="313"/>
        <w:rPr>
          <w:i/>
          <w:sz w:val="26"/>
        </w:rPr>
      </w:pPr>
      <w:r>
        <w:rPr>
          <w:i/>
          <w:sz w:val="26"/>
        </w:rPr>
        <w:t>How</w:t>
      </w:r>
      <w:r>
        <w:rPr>
          <w:i/>
          <w:spacing w:val="-9"/>
          <w:sz w:val="26"/>
        </w:rPr>
        <w:t xml:space="preserve"> </w:t>
      </w:r>
      <w:r>
        <w:rPr>
          <w:i/>
          <w:sz w:val="26"/>
        </w:rPr>
        <w:t>can</w:t>
      </w:r>
      <w:r>
        <w:rPr>
          <w:i/>
          <w:spacing w:val="-8"/>
          <w:sz w:val="26"/>
        </w:rPr>
        <w:t xml:space="preserve"> </w:t>
      </w:r>
      <w:r>
        <w:rPr>
          <w:i/>
          <w:sz w:val="26"/>
        </w:rPr>
        <w:t>it</w:t>
      </w:r>
      <w:r>
        <w:rPr>
          <w:i/>
          <w:spacing w:val="-7"/>
          <w:sz w:val="26"/>
        </w:rPr>
        <w:t xml:space="preserve"> </w:t>
      </w:r>
      <w:r>
        <w:rPr>
          <w:i/>
          <w:sz w:val="26"/>
        </w:rPr>
        <w:t>be</w:t>
      </w:r>
      <w:r>
        <w:rPr>
          <w:i/>
          <w:spacing w:val="-8"/>
          <w:sz w:val="26"/>
        </w:rPr>
        <w:t xml:space="preserve"> </w:t>
      </w:r>
      <w:r>
        <w:rPr>
          <w:i/>
          <w:sz w:val="26"/>
        </w:rPr>
        <w:t>possible</w:t>
      </w:r>
      <w:r>
        <w:rPr>
          <w:i/>
          <w:spacing w:val="-5"/>
          <w:sz w:val="26"/>
        </w:rPr>
        <w:t xml:space="preserve"> </w:t>
      </w:r>
      <w:r>
        <w:rPr>
          <w:i/>
          <w:sz w:val="26"/>
        </w:rPr>
        <w:t>for</w:t>
      </w:r>
      <w:r>
        <w:rPr>
          <w:i/>
          <w:spacing w:val="-9"/>
          <w:sz w:val="26"/>
        </w:rPr>
        <w:t xml:space="preserve"> </w:t>
      </w:r>
      <w:r>
        <w:rPr>
          <w:i/>
          <w:sz w:val="26"/>
        </w:rPr>
        <w:t>tree</w:t>
      </w:r>
      <w:r>
        <w:rPr>
          <w:i/>
          <w:spacing w:val="-8"/>
          <w:sz w:val="26"/>
        </w:rPr>
        <w:t xml:space="preserve"> </w:t>
      </w:r>
      <w:r>
        <w:rPr>
          <w:i/>
          <w:sz w:val="26"/>
        </w:rPr>
        <w:t>h</w:t>
      </w:r>
      <w:r>
        <w:rPr>
          <w:i/>
          <w:spacing w:val="-8"/>
          <w:sz w:val="26"/>
        </w:rPr>
        <w:t xml:space="preserve"> </w:t>
      </w:r>
      <w:r>
        <w:rPr>
          <w:i/>
          <w:sz w:val="26"/>
        </w:rPr>
        <w:t>to</w:t>
      </w:r>
      <w:r>
        <w:rPr>
          <w:i/>
          <w:spacing w:val="-9"/>
          <w:sz w:val="26"/>
        </w:rPr>
        <w:t xml:space="preserve"> </w:t>
      </w:r>
      <w:r>
        <w:rPr>
          <w:i/>
          <w:sz w:val="26"/>
        </w:rPr>
        <w:t>fit</w:t>
      </w:r>
      <w:r>
        <w:rPr>
          <w:i/>
          <w:spacing w:val="-8"/>
          <w:sz w:val="26"/>
        </w:rPr>
        <w:t xml:space="preserve"> </w:t>
      </w:r>
      <w:r>
        <w:rPr>
          <w:i/>
          <w:sz w:val="26"/>
        </w:rPr>
        <w:t>the</w:t>
      </w:r>
      <w:r>
        <w:rPr>
          <w:i/>
          <w:spacing w:val="-8"/>
          <w:sz w:val="26"/>
        </w:rPr>
        <w:t xml:space="preserve"> </w:t>
      </w:r>
      <w:r>
        <w:rPr>
          <w:i/>
          <w:sz w:val="26"/>
        </w:rPr>
        <w:t>training</w:t>
      </w:r>
      <w:r>
        <w:rPr>
          <w:i/>
          <w:spacing w:val="-9"/>
          <w:sz w:val="26"/>
        </w:rPr>
        <w:t xml:space="preserve"> </w:t>
      </w:r>
      <w:r>
        <w:rPr>
          <w:i/>
          <w:sz w:val="26"/>
        </w:rPr>
        <w:t>examples</w:t>
      </w:r>
      <w:r>
        <w:rPr>
          <w:i/>
          <w:spacing w:val="-8"/>
          <w:sz w:val="26"/>
        </w:rPr>
        <w:t xml:space="preserve"> </w:t>
      </w:r>
      <w:r>
        <w:rPr>
          <w:i/>
          <w:sz w:val="26"/>
        </w:rPr>
        <w:t>better</w:t>
      </w:r>
      <w:r>
        <w:rPr>
          <w:i/>
          <w:spacing w:val="-8"/>
          <w:sz w:val="26"/>
        </w:rPr>
        <w:t xml:space="preserve"> </w:t>
      </w:r>
      <w:r>
        <w:rPr>
          <w:i/>
          <w:sz w:val="26"/>
        </w:rPr>
        <w:t>than</w:t>
      </w:r>
      <w:r>
        <w:rPr>
          <w:i/>
          <w:spacing w:val="-9"/>
          <w:sz w:val="26"/>
        </w:rPr>
        <w:t xml:space="preserve"> </w:t>
      </w:r>
      <w:r>
        <w:rPr>
          <w:i/>
          <w:sz w:val="26"/>
        </w:rPr>
        <w:t>h',</w:t>
      </w:r>
      <w:r>
        <w:rPr>
          <w:i/>
          <w:spacing w:val="-8"/>
          <w:sz w:val="26"/>
        </w:rPr>
        <w:t xml:space="preserve"> </w:t>
      </w:r>
      <w:r>
        <w:rPr>
          <w:i/>
          <w:sz w:val="26"/>
        </w:rPr>
        <w:t>but</w:t>
      </w:r>
      <w:r>
        <w:rPr>
          <w:i/>
          <w:spacing w:val="-8"/>
          <w:sz w:val="26"/>
        </w:rPr>
        <w:t xml:space="preserve"> </w:t>
      </w:r>
      <w:r>
        <w:rPr>
          <w:i/>
          <w:sz w:val="26"/>
        </w:rPr>
        <w:t>for</w:t>
      </w:r>
      <w:r>
        <w:rPr>
          <w:i/>
          <w:spacing w:val="-9"/>
          <w:sz w:val="26"/>
        </w:rPr>
        <w:t xml:space="preserve"> </w:t>
      </w:r>
      <w:r>
        <w:rPr>
          <w:i/>
          <w:sz w:val="26"/>
        </w:rPr>
        <w:t>it</w:t>
      </w:r>
      <w:r>
        <w:rPr>
          <w:i/>
          <w:spacing w:val="-8"/>
          <w:sz w:val="26"/>
        </w:rPr>
        <w:t xml:space="preserve"> </w:t>
      </w:r>
      <w:r>
        <w:rPr>
          <w:i/>
          <w:sz w:val="26"/>
        </w:rPr>
        <w:t>to</w:t>
      </w:r>
      <w:r>
        <w:rPr>
          <w:i/>
          <w:spacing w:val="-8"/>
          <w:sz w:val="26"/>
        </w:rPr>
        <w:t xml:space="preserve"> </w:t>
      </w:r>
      <w:r>
        <w:rPr>
          <w:i/>
          <w:sz w:val="26"/>
        </w:rPr>
        <w:t>perform more poorly over subsequent</w:t>
      </w:r>
      <w:r>
        <w:rPr>
          <w:i/>
          <w:spacing w:val="-5"/>
          <w:sz w:val="26"/>
        </w:rPr>
        <w:t xml:space="preserve"> </w:t>
      </w:r>
      <w:r>
        <w:rPr>
          <w:i/>
          <w:sz w:val="26"/>
        </w:rPr>
        <w:t>examples?</w:t>
      </w:r>
    </w:p>
    <w:p w:rsidR="006E0FEA" w:rsidRDefault="00400E39">
      <w:pPr>
        <w:pStyle w:val="ListParagraph"/>
        <w:numPr>
          <w:ilvl w:val="0"/>
          <w:numId w:val="9"/>
        </w:numPr>
        <w:tabs>
          <w:tab w:val="left" w:pos="855"/>
        </w:tabs>
        <w:spacing w:line="294" w:lineRule="exact"/>
        <w:ind w:hanging="361"/>
        <w:rPr>
          <w:sz w:val="26"/>
        </w:rPr>
      </w:pPr>
      <w:r>
        <w:rPr>
          <w:sz w:val="26"/>
        </w:rPr>
        <w:t>Overfitting can occur when the training examples contain random errors or</w:t>
      </w:r>
      <w:r>
        <w:rPr>
          <w:spacing w:val="-9"/>
          <w:sz w:val="26"/>
        </w:rPr>
        <w:t xml:space="preserve"> </w:t>
      </w:r>
      <w:r>
        <w:rPr>
          <w:sz w:val="26"/>
        </w:rPr>
        <w:t>noise</w:t>
      </w:r>
    </w:p>
    <w:p w:rsidR="006E0FEA" w:rsidRDefault="00400E39">
      <w:pPr>
        <w:pStyle w:val="ListParagraph"/>
        <w:numPr>
          <w:ilvl w:val="0"/>
          <w:numId w:val="9"/>
        </w:numPr>
        <w:tabs>
          <w:tab w:val="left" w:pos="855"/>
        </w:tabs>
        <w:spacing w:before="44"/>
        <w:ind w:hanging="361"/>
        <w:rPr>
          <w:sz w:val="26"/>
        </w:rPr>
      </w:pPr>
      <w:r>
        <w:rPr>
          <w:sz w:val="26"/>
        </w:rPr>
        <w:t xml:space="preserve">When small numbers of examples are associated with </w:t>
      </w:r>
      <w:r>
        <w:rPr>
          <w:sz w:val="26"/>
        </w:rPr>
        <w:t>leaf</w:t>
      </w:r>
      <w:r>
        <w:rPr>
          <w:spacing w:val="-1"/>
          <w:sz w:val="26"/>
        </w:rPr>
        <w:t xml:space="preserve"> </w:t>
      </w:r>
      <w:r>
        <w:rPr>
          <w:sz w:val="26"/>
        </w:rPr>
        <w:t>nodes.</w:t>
      </w:r>
    </w:p>
    <w:p w:rsidR="006E0FEA" w:rsidRDefault="006E0FEA">
      <w:pPr>
        <w:pStyle w:val="BodyText"/>
        <w:rPr>
          <w:sz w:val="28"/>
        </w:rPr>
      </w:pPr>
    </w:p>
    <w:p w:rsidR="006E0FEA" w:rsidRDefault="006E0FEA">
      <w:pPr>
        <w:pStyle w:val="BodyText"/>
        <w:spacing w:before="9"/>
        <w:rPr>
          <w:sz w:val="35"/>
        </w:rPr>
      </w:pPr>
    </w:p>
    <w:p w:rsidR="006E0FEA" w:rsidRDefault="00400E39">
      <w:pPr>
        <w:pStyle w:val="BodyText"/>
        <w:ind w:left="133"/>
      </w:pPr>
      <w:r>
        <w:rPr>
          <w:u w:val="single"/>
        </w:rPr>
        <w:t>Noisy Training Example</w:t>
      </w:r>
    </w:p>
    <w:p w:rsidR="006E0FEA" w:rsidRDefault="006E0FEA">
      <w:pPr>
        <w:pStyle w:val="BodyText"/>
        <w:spacing w:before="2"/>
        <w:rPr>
          <w:sz w:val="25"/>
        </w:rPr>
      </w:pPr>
    </w:p>
    <w:p w:rsidR="006E0FEA" w:rsidRDefault="00400E39">
      <w:pPr>
        <w:pStyle w:val="ListParagraph"/>
        <w:numPr>
          <w:ilvl w:val="1"/>
          <w:numId w:val="8"/>
        </w:numPr>
        <w:tabs>
          <w:tab w:val="left" w:pos="853"/>
          <w:tab w:val="left" w:pos="855"/>
        </w:tabs>
        <w:spacing w:before="99"/>
        <w:ind w:hanging="361"/>
        <w:rPr>
          <w:sz w:val="26"/>
        </w:rPr>
      </w:pPr>
      <w:r>
        <w:rPr>
          <w:sz w:val="26"/>
        </w:rPr>
        <w:t>Example 15: &lt;Sunny, Hot, Normal, Strong,</w:t>
      </w:r>
      <w:r>
        <w:rPr>
          <w:spacing w:val="-7"/>
          <w:sz w:val="26"/>
        </w:rPr>
        <w:t xml:space="preserve"> </w:t>
      </w:r>
      <w:r>
        <w:rPr>
          <w:sz w:val="26"/>
        </w:rPr>
        <w:t>-&gt;</w:t>
      </w:r>
    </w:p>
    <w:p w:rsidR="006E0FEA" w:rsidRDefault="00400E39">
      <w:pPr>
        <w:pStyle w:val="ListParagraph"/>
        <w:numPr>
          <w:ilvl w:val="1"/>
          <w:numId w:val="8"/>
        </w:numPr>
        <w:tabs>
          <w:tab w:val="left" w:pos="853"/>
          <w:tab w:val="left" w:pos="855"/>
        </w:tabs>
        <w:spacing w:before="46"/>
        <w:ind w:hanging="361"/>
        <w:rPr>
          <w:sz w:val="26"/>
        </w:rPr>
      </w:pPr>
      <w:r>
        <w:rPr>
          <w:sz w:val="26"/>
        </w:rPr>
        <w:t>Example is noisy because the correct label is</w:t>
      </w:r>
      <w:r>
        <w:rPr>
          <w:spacing w:val="-12"/>
          <w:sz w:val="26"/>
        </w:rPr>
        <w:t xml:space="preserve"> </w:t>
      </w:r>
      <w:r>
        <w:rPr>
          <w:sz w:val="26"/>
        </w:rPr>
        <w:t>+</w:t>
      </w:r>
    </w:p>
    <w:p w:rsidR="006E0FEA" w:rsidRDefault="00400E39">
      <w:pPr>
        <w:pStyle w:val="ListParagraph"/>
        <w:numPr>
          <w:ilvl w:val="1"/>
          <w:numId w:val="8"/>
        </w:numPr>
        <w:tabs>
          <w:tab w:val="left" w:pos="853"/>
          <w:tab w:val="left" w:pos="855"/>
        </w:tabs>
        <w:spacing w:before="44"/>
        <w:ind w:hanging="361"/>
        <w:rPr>
          <w:sz w:val="26"/>
        </w:rPr>
      </w:pPr>
      <w:r>
        <w:rPr>
          <w:sz w:val="26"/>
        </w:rPr>
        <w:t>Previously constructed tree misclassifies</w:t>
      </w:r>
      <w:r>
        <w:rPr>
          <w:spacing w:val="-2"/>
          <w:sz w:val="26"/>
        </w:rPr>
        <w:t xml:space="preserve"> </w:t>
      </w:r>
      <w:r>
        <w:rPr>
          <w:sz w:val="26"/>
        </w:rPr>
        <w:t>it</w:t>
      </w:r>
    </w:p>
    <w:p w:rsidR="006E0FEA" w:rsidRDefault="006E0FEA">
      <w:pPr>
        <w:rPr>
          <w:sz w:val="26"/>
        </w:rPr>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6E0FEA">
      <w:pPr>
        <w:pStyle w:val="BodyText"/>
        <w:spacing w:before="9"/>
        <w:rPr>
          <w:sz w:val="21"/>
        </w:rPr>
      </w:pPr>
    </w:p>
    <w:p w:rsidR="006E0FEA" w:rsidRDefault="00400E39">
      <w:pPr>
        <w:pStyle w:val="BodyText"/>
        <w:ind w:left="1339"/>
        <w:rPr>
          <w:sz w:val="20"/>
        </w:rPr>
      </w:pPr>
      <w:r>
        <w:rPr>
          <w:noProof/>
          <w:sz w:val="20"/>
        </w:rPr>
        <w:drawing>
          <wp:inline distT="0" distB="0" distL="0" distR="0">
            <wp:extent cx="4716145" cy="2957195"/>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pic:cNvPicPr>
                      <a:picLocks noChangeAspect="1"/>
                    </pic:cNvPicPr>
                  </pic:nvPicPr>
                  <pic:blipFill>
                    <a:blip r:embed="rId20" cstate="print"/>
                    <a:stretch>
                      <a:fillRect/>
                    </a:stretch>
                  </pic:blipFill>
                  <pic:spPr>
                    <a:xfrm>
                      <a:off x="0" y="0"/>
                      <a:ext cx="4716177" cy="2957512"/>
                    </a:xfrm>
                    <a:prstGeom prst="rect">
                      <a:avLst/>
                    </a:prstGeom>
                  </pic:spPr>
                </pic:pic>
              </a:graphicData>
            </a:graphic>
          </wp:inline>
        </w:drawing>
      </w:r>
    </w:p>
    <w:p w:rsidR="006E0FEA" w:rsidRDefault="006E0FEA">
      <w:pPr>
        <w:pStyle w:val="BodyText"/>
        <w:rPr>
          <w:sz w:val="20"/>
        </w:rPr>
      </w:pPr>
    </w:p>
    <w:p w:rsidR="006E0FEA" w:rsidRDefault="006E0FEA">
      <w:pPr>
        <w:pStyle w:val="BodyText"/>
        <w:rPr>
          <w:sz w:val="20"/>
        </w:rPr>
      </w:pPr>
    </w:p>
    <w:p w:rsidR="006E0FEA" w:rsidRDefault="006E0FEA">
      <w:pPr>
        <w:pStyle w:val="BodyText"/>
        <w:rPr>
          <w:sz w:val="20"/>
        </w:rPr>
      </w:pPr>
    </w:p>
    <w:p w:rsidR="006E0FEA" w:rsidRDefault="006E0FEA">
      <w:pPr>
        <w:pStyle w:val="BodyText"/>
        <w:rPr>
          <w:sz w:val="20"/>
        </w:rPr>
      </w:pPr>
    </w:p>
    <w:p w:rsidR="006E0FEA" w:rsidRDefault="00400E39">
      <w:pPr>
        <w:pStyle w:val="Heading2"/>
        <w:spacing w:before="212"/>
        <w:rPr>
          <w:u w:val="none"/>
        </w:rPr>
      </w:pPr>
      <w:r>
        <w:rPr>
          <w:u w:val="thick"/>
        </w:rPr>
        <w:t xml:space="preserve">Approaches to avoiding overfitting in decision tree </w:t>
      </w:r>
      <w:r>
        <w:rPr>
          <w:u w:val="thick"/>
        </w:rPr>
        <w:t>learning</w:t>
      </w:r>
    </w:p>
    <w:p w:rsidR="006E0FEA" w:rsidRDefault="00400E39">
      <w:pPr>
        <w:pStyle w:val="ListParagraph"/>
        <w:numPr>
          <w:ilvl w:val="1"/>
          <w:numId w:val="8"/>
        </w:numPr>
        <w:tabs>
          <w:tab w:val="left" w:pos="853"/>
          <w:tab w:val="left" w:pos="855"/>
        </w:tabs>
        <w:spacing w:before="38" w:line="273" w:lineRule="auto"/>
        <w:ind w:right="417"/>
        <w:rPr>
          <w:sz w:val="26"/>
        </w:rPr>
      </w:pPr>
      <w:r>
        <w:rPr>
          <w:sz w:val="26"/>
        </w:rPr>
        <w:t>Pre-pruning</w:t>
      </w:r>
      <w:r>
        <w:rPr>
          <w:spacing w:val="-11"/>
          <w:sz w:val="26"/>
        </w:rPr>
        <w:t xml:space="preserve"> </w:t>
      </w:r>
      <w:r>
        <w:rPr>
          <w:sz w:val="26"/>
        </w:rPr>
        <w:t>(avoidance):</w:t>
      </w:r>
      <w:r>
        <w:rPr>
          <w:spacing w:val="-11"/>
          <w:sz w:val="26"/>
        </w:rPr>
        <w:t xml:space="preserve"> </w:t>
      </w:r>
      <w:r>
        <w:rPr>
          <w:sz w:val="26"/>
        </w:rPr>
        <w:t>Stop</w:t>
      </w:r>
      <w:r>
        <w:rPr>
          <w:spacing w:val="-11"/>
          <w:sz w:val="26"/>
        </w:rPr>
        <w:t xml:space="preserve"> </w:t>
      </w:r>
      <w:r>
        <w:rPr>
          <w:sz w:val="26"/>
        </w:rPr>
        <w:t>growing</w:t>
      </w:r>
      <w:r>
        <w:rPr>
          <w:spacing w:val="-11"/>
          <w:sz w:val="26"/>
        </w:rPr>
        <w:t xml:space="preserve"> </w:t>
      </w:r>
      <w:r>
        <w:rPr>
          <w:sz w:val="26"/>
        </w:rPr>
        <w:t>the</w:t>
      </w:r>
      <w:r>
        <w:rPr>
          <w:spacing w:val="-10"/>
          <w:sz w:val="26"/>
        </w:rPr>
        <w:t xml:space="preserve"> </w:t>
      </w:r>
      <w:r>
        <w:rPr>
          <w:sz w:val="26"/>
        </w:rPr>
        <w:t>tree</w:t>
      </w:r>
      <w:r>
        <w:rPr>
          <w:spacing w:val="-9"/>
          <w:sz w:val="26"/>
        </w:rPr>
        <w:t xml:space="preserve"> </w:t>
      </w:r>
      <w:r>
        <w:rPr>
          <w:sz w:val="26"/>
        </w:rPr>
        <w:t>earlier,</w:t>
      </w:r>
      <w:r>
        <w:rPr>
          <w:spacing w:val="-11"/>
          <w:sz w:val="26"/>
        </w:rPr>
        <w:t xml:space="preserve"> </w:t>
      </w:r>
      <w:r>
        <w:rPr>
          <w:sz w:val="26"/>
        </w:rPr>
        <w:t>before</w:t>
      </w:r>
      <w:r>
        <w:rPr>
          <w:spacing w:val="-10"/>
          <w:sz w:val="26"/>
        </w:rPr>
        <w:t xml:space="preserve"> </w:t>
      </w:r>
      <w:r>
        <w:rPr>
          <w:sz w:val="26"/>
        </w:rPr>
        <w:t>it</w:t>
      </w:r>
      <w:r>
        <w:rPr>
          <w:spacing w:val="-11"/>
          <w:sz w:val="26"/>
        </w:rPr>
        <w:t xml:space="preserve"> </w:t>
      </w:r>
      <w:r>
        <w:rPr>
          <w:sz w:val="26"/>
        </w:rPr>
        <w:t>reaches</w:t>
      </w:r>
      <w:r>
        <w:rPr>
          <w:spacing w:val="-10"/>
          <w:sz w:val="26"/>
        </w:rPr>
        <w:t xml:space="preserve"> </w:t>
      </w:r>
      <w:r>
        <w:rPr>
          <w:sz w:val="26"/>
        </w:rPr>
        <w:t>the</w:t>
      </w:r>
      <w:r>
        <w:rPr>
          <w:spacing w:val="-11"/>
          <w:sz w:val="26"/>
        </w:rPr>
        <w:t xml:space="preserve"> </w:t>
      </w:r>
      <w:r>
        <w:rPr>
          <w:sz w:val="26"/>
        </w:rPr>
        <w:t>point</w:t>
      </w:r>
      <w:r>
        <w:rPr>
          <w:spacing w:val="-9"/>
          <w:sz w:val="26"/>
        </w:rPr>
        <w:t xml:space="preserve"> </w:t>
      </w:r>
      <w:r>
        <w:rPr>
          <w:spacing w:val="-3"/>
          <w:sz w:val="26"/>
        </w:rPr>
        <w:t xml:space="preserve">where </w:t>
      </w:r>
      <w:r>
        <w:rPr>
          <w:sz w:val="26"/>
        </w:rPr>
        <w:t>it perfectly classifies the training</w:t>
      </w:r>
      <w:r>
        <w:rPr>
          <w:spacing w:val="-10"/>
          <w:sz w:val="26"/>
        </w:rPr>
        <w:t xml:space="preserve"> </w:t>
      </w:r>
      <w:r>
        <w:rPr>
          <w:sz w:val="26"/>
        </w:rPr>
        <w:t>data</w:t>
      </w:r>
    </w:p>
    <w:p w:rsidR="006E0FEA" w:rsidRDefault="00400E39">
      <w:pPr>
        <w:pStyle w:val="ListParagraph"/>
        <w:numPr>
          <w:ilvl w:val="1"/>
          <w:numId w:val="8"/>
        </w:numPr>
        <w:tabs>
          <w:tab w:val="left" w:pos="853"/>
          <w:tab w:val="left" w:pos="855"/>
        </w:tabs>
        <w:spacing w:before="2"/>
        <w:ind w:hanging="361"/>
        <w:rPr>
          <w:sz w:val="26"/>
        </w:rPr>
      </w:pPr>
      <w:r>
        <w:rPr>
          <w:sz w:val="26"/>
        </w:rPr>
        <w:t>Post-pruning (recovery): Allow the tree to overfit the data, and then post-prune the</w:t>
      </w:r>
      <w:r>
        <w:rPr>
          <w:spacing w:val="-16"/>
          <w:sz w:val="26"/>
        </w:rPr>
        <w:t xml:space="preserve"> </w:t>
      </w:r>
      <w:r>
        <w:rPr>
          <w:sz w:val="26"/>
        </w:rPr>
        <w:t>tree</w:t>
      </w:r>
    </w:p>
    <w:p w:rsidR="006E0FEA" w:rsidRDefault="006E0FEA">
      <w:pPr>
        <w:pStyle w:val="BodyText"/>
        <w:spacing w:before="5"/>
        <w:rPr>
          <w:sz w:val="34"/>
        </w:rPr>
      </w:pPr>
    </w:p>
    <w:p w:rsidR="006E0FEA" w:rsidRDefault="00400E39">
      <w:pPr>
        <w:pStyle w:val="Heading2"/>
        <w:jc w:val="both"/>
        <w:rPr>
          <w:u w:val="none"/>
        </w:rPr>
      </w:pPr>
      <w:r>
        <w:rPr>
          <w:u w:val="thick"/>
        </w:rPr>
        <w:t>Criterion used to determ</w:t>
      </w:r>
      <w:r>
        <w:rPr>
          <w:u w:val="thick"/>
        </w:rPr>
        <w:t>ine the correct final tree size</w:t>
      </w:r>
    </w:p>
    <w:p w:rsidR="006E0FEA" w:rsidRDefault="00400E39">
      <w:pPr>
        <w:pStyle w:val="ListParagraph"/>
        <w:numPr>
          <w:ilvl w:val="1"/>
          <w:numId w:val="8"/>
        </w:numPr>
        <w:tabs>
          <w:tab w:val="left" w:pos="855"/>
        </w:tabs>
        <w:spacing w:before="38" w:line="273" w:lineRule="auto"/>
        <w:ind w:right="410"/>
        <w:jc w:val="both"/>
        <w:rPr>
          <w:sz w:val="26"/>
        </w:rPr>
      </w:pPr>
      <w:r>
        <w:rPr>
          <w:sz w:val="26"/>
        </w:rPr>
        <w:t>Use</w:t>
      </w:r>
      <w:r>
        <w:rPr>
          <w:spacing w:val="-18"/>
          <w:sz w:val="26"/>
        </w:rPr>
        <w:t xml:space="preserve"> </w:t>
      </w:r>
      <w:r>
        <w:rPr>
          <w:sz w:val="26"/>
        </w:rPr>
        <w:t>a</w:t>
      </w:r>
      <w:r>
        <w:rPr>
          <w:spacing w:val="-16"/>
          <w:sz w:val="26"/>
        </w:rPr>
        <w:t xml:space="preserve"> </w:t>
      </w:r>
      <w:r>
        <w:rPr>
          <w:sz w:val="26"/>
        </w:rPr>
        <w:t>separate</w:t>
      </w:r>
      <w:r>
        <w:rPr>
          <w:spacing w:val="-16"/>
          <w:sz w:val="26"/>
        </w:rPr>
        <w:t xml:space="preserve"> </w:t>
      </w:r>
      <w:r>
        <w:rPr>
          <w:sz w:val="26"/>
        </w:rPr>
        <w:t>set</w:t>
      </w:r>
      <w:r>
        <w:rPr>
          <w:spacing w:val="-16"/>
          <w:sz w:val="26"/>
        </w:rPr>
        <w:t xml:space="preserve"> </w:t>
      </w:r>
      <w:r>
        <w:rPr>
          <w:sz w:val="26"/>
        </w:rPr>
        <w:t>of</w:t>
      </w:r>
      <w:r>
        <w:rPr>
          <w:spacing w:val="-16"/>
          <w:sz w:val="26"/>
        </w:rPr>
        <w:t xml:space="preserve"> </w:t>
      </w:r>
      <w:r>
        <w:rPr>
          <w:sz w:val="26"/>
        </w:rPr>
        <w:t>examples,</w:t>
      </w:r>
      <w:r>
        <w:rPr>
          <w:spacing w:val="-16"/>
          <w:sz w:val="26"/>
        </w:rPr>
        <w:t xml:space="preserve"> </w:t>
      </w:r>
      <w:r>
        <w:rPr>
          <w:sz w:val="26"/>
        </w:rPr>
        <w:t>distinct</w:t>
      </w:r>
      <w:r>
        <w:rPr>
          <w:spacing w:val="-15"/>
          <w:sz w:val="26"/>
        </w:rPr>
        <w:t xml:space="preserve"> </w:t>
      </w:r>
      <w:r>
        <w:rPr>
          <w:sz w:val="26"/>
        </w:rPr>
        <w:t>from</w:t>
      </w:r>
      <w:r>
        <w:rPr>
          <w:spacing w:val="-19"/>
          <w:sz w:val="26"/>
        </w:rPr>
        <w:t xml:space="preserve"> </w:t>
      </w:r>
      <w:r>
        <w:rPr>
          <w:sz w:val="26"/>
        </w:rPr>
        <w:t>the</w:t>
      </w:r>
      <w:r>
        <w:rPr>
          <w:spacing w:val="-18"/>
          <w:sz w:val="26"/>
        </w:rPr>
        <w:t xml:space="preserve"> </w:t>
      </w:r>
      <w:r>
        <w:rPr>
          <w:sz w:val="26"/>
        </w:rPr>
        <w:t>training</w:t>
      </w:r>
      <w:r>
        <w:rPr>
          <w:spacing w:val="-16"/>
          <w:sz w:val="26"/>
        </w:rPr>
        <w:t xml:space="preserve"> </w:t>
      </w:r>
      <w:r>
        <w:rPr>
          <w:sz w:val="26"/>
        </w:rPr>
        <w:t>examples,</w:t>
      </w:r>
      <w:r>
        <w:rPr>
          <w:spacing w:val="-16"/>
          <w:sz w:val="26"/>
        </w:rPr>
        <w:t xml:space="preserve"> </w:t>
      </w:r>
      <w:r>
        <w:rPr>
          <w:sz w:val="26"/>
        </w:rPr>
        <w:t>to</w:t>
      </w:r>
      <w:r>
        <w:rPr>
          <w:spacing w:val="-16"/>
          <w:sz w:val="26"/>
        </w:rPr>
        <w:t xml:space="preserve"> </w:t>
      </w:r>
      <w:r>
        <w:rPr>
          <w:sz w:val="26"/>
        </w:rPr>
        <w:t>evaluate</w:t>
      </w:r>
      <w:r>
        <w:rPr>
          <w:spacing w:val="-17"/>
          <w:sz w:val="26"/>
        </w:rPr>
        <w:t xml:space="preserve"> </w:t>
      </w:r>
      <w:r>
        <w:rPr>
          <w:sz w:val="26"/>
        </w:rPr>
        <w:t>the</w:t>
      </w:r>
      <w:r>
        <w:rPr>
          <w:spacing w:val="-18"/>
          <w:sz w:val="26"/>
        </w:rPr>
        <w:t xml:space="preserve"> </w:t>
      </w:r>
      <w:r>
        <w:rPr>
          <w:sz w:val="26"/>
        </w:rPr>
        <w:t>utility of post-pruning nodes from the</w:t>
      </w:r>
      <w:r>
        <w:rPr>
          <w:spacing w:val="-5"/>
          <w:sz w:val="26"/>
        </w:rPr>
        <w:t xml:space="preserve"> </w:t>
      </w:r>
      <w:r>
        <w:rPr>
          <w:sz w:val="26"/>
        </w:rPr>
        <w:t>tree</w:t>
      </w:r>
    </w:p>
    <w:p w:rsidR="006E0FEA" w:rsidRDefault="00400E39">
      <w:pPr>
        <w:pStyle w:val="ListParagraph"/>
        <w:numPr>
          <w:ilvl w:val="1"/>
          <w:numId w:val="8"/>
        </w:numPr>
        <w:tabs>
          <w:tab w:val="left" w:pos="855"/>
        </w:tabs>
        <w:spacing w:before="1" w:line="276" w:lineRule="auto"/>
        <w:ind w:right="417"/>
        <w:jc w:val="both"/>
        <w:rPr>
          <w:sz w:val="26"/>
        </w:rPr>
      </w:pPr>
      <w:r>
        <w:rPr>
          <w:sz w:val="26"/>
        </w:rPr>
        <w:t xml:space="preserve">Use all the available data for training, but apply a statistical test to estimate </w:t>
      </w:r>
      <w:r>
        <w:rPr>
          <w:sz w:val="26"/>
        </w:rPr>
        <w:t>whether expanding (or pruning) a particular node is likely to produce an improvement beyond the training set</w:t>
      </w:r>
    </w:p>
    <w:p w:rsidR="006E0FEA" w:rsidRDefault="00400E39">
      <w:pPr>
        <w:pStyle w:val="ListParagraph"/>
        <w:numPr>
          <w:ilvl w:val="1"/>
          <w:numId w:val="8"/>
        </w:numPr>
        <w:tabs>
          <w:tab w:val="left" w:pos="855"/>
        </w:tabs>
        <w:spacing w:line="273" w:lineRule="auto"/>
        <w:ind w:right="411"/>
        <w:jc w:val="both"/>
        <w:rPr>
          <w:sz w:val="26"/>
        </w:rPr>
      </w:pPr>
      <w:r>
        <w:rPr>
          <w:sz w:val="26"/>
        </w:rPr>
        <w:t>Use</w:t>
      </w:r>
      <w:r>
        <w:rPr>
          <w:spacing w:val="-12"/>
          <w:sz w:val="26"/>
        </w:rPr>
        <w:t xml:space="preserve"> </w:t>
      </w:r>
      <w:r>
        <w:rPr>
          <w:sz w:val="26"/>
        </w:rPr>
        <w:t>measure</w:t>
      </w:r>
      <w:r>
        <w:rPr>
          <w:spacing w:val="-11"/>
          <w:sz w:val="26"/>
        </w:rPr>
        <w:t xml:space="preserve"> </w:t>
      </w:r>
      <w:r>
        <w:rPr>
          <w:sz w:val="26"/>
        </w:rPr>
        <w:t>of</w:t>
      </w:r>
      <w:r>
        <w:rPr>
          <w:spacing w:val="-9"/>
          <w:sz w:val="26"/>
        </w:rPr>
        <w:t xml:space="preserve"> </w:t>
      </w:r>
      <w:r>
        <w:rPr>
          <w:sz w:val="26"/>
        </w:rPr>
        <w:t>the</w:t>
      </w:r>
      <w:r>
        <w:rPr>
          <w:spacing w:val="-11"/>
          <w:sz w:val="26"/>
        </w:rPr>
        <w:t xml:space="preserve"> </w:t>
      </w:r>
      <w:r>
        <w:rPr>
          <w:sz w:val="26"/>
        </w:rPr>
        <w:t>complexity</w:t>
      </w:r>
      <w:r>
        <w:rPr>
          <w:spacing w:val="-16"/>
          <w:sz w:val="26"/>
        </w:rPr>
        <w:t xml:space="preserve"> </w:t>
      </w:r>
      <w:r>
        <w:rPr>
          <w:sz w:val="26"/>
        </w:rPr>
        <w:t>for</w:t>
      </w:r>
      <w:r>
        <w:rPr>
          <w:spacing w:val="-12"/>
          <w:sz w:val="26"/>
        </w:rPr>
        <w:t xml:space="preserve"> </w:t>
      </w:r>
      <w:r>
        <w:rPr>
          <w:sz w:val="26"/>
        </w:rPr>
        <w:t>encoding</w:t>
      </w:r>
      <w:r>
        <w:rPr>
          <w:spacing w:val="-11"/>
          <w:sz w:val="26"/>
        </w:rPr>
        <w:t xml:space="preserve"> </w:t>
      </w:r>
      <w:r>
        <w:rPr>
          <w:sz w:val="26"/>
        </w:rPr>
        <w:t>the</w:t>
      </w:r>
      <w:r>
        <w:rPr>
          <w:spacing w:val="-11"/>
          <w:sz w:val="26"/>
        </w:rPr>
        <w:t xml:space="preserve"> </w:t>
      </w:r>
      <w:r>
        <w:rPr>
          <w:sz w:val="26"/>
        </w:rPr>
        <w:t>training</w:t>
      </w:r>
      <w:r>
        <w:rPr>
          <w:spacing w:val="-11"/>
          <w:sz w:val="26"/>
        </w:rPr>
        <w:t xml:space="preserve"> </w:t>
      </w:r>
      <w:r>
        <w:rPr>
          <w:sz w:val="26"/>
        </w:rPr>
        <w:t>examples</w:t>
      </w:r>
      <w:r>
        <w:rPr>
          <w:spacing w:val="-11"/>
          <w:sz w:val="26"/>
        </w:rPr>
        <w:t xml:space="preserve"> </w:t>
      </w:r>
      <w:r>
        <w:rPr>
          <w:sz w:val="26"/>
        </w:rPr>
        <w:t>and</w:t>
      </w:r>
      <w:r>
        <w:rPr>
          <w:spacing w:val="-12"/>
          <w:sz w:val="26"/>
        </w:rPr>
        <w:t xml:space="preserve"> </w:t>
      </w:r>
      <w:r>
        <w:rPr>
          <w:sz w:val="26"/>
        </w:rPr>
        <w:t>the</w:t>
      </w:r>
      <w:r>
        <w:rPr>
          <w:spacing w:val="-11"/>
          <w:sz w:val="26"/>
        </w:rPr>
        <w:t xml:space="preserve"> </w:t>
      </w:r>
      <w:r>
        <w:rPr>
          <w:sz w:val="26"/>
        </w:rPr>
        <w:t>decision</w:t>
      </w:r>
      <w:r>
        <w:rPr>
          <w:spacing w:val="-11"/>
          <w:sz w:val="26"/>
        </w:rPr>
        <w:t xml:space="preserve"> </w:t>
      </w:r>
      <w:r>
        <w:rPr>
          <w:sz w:val="26"/>
        </w:rPr>
        <w:t>tree, halting</w:t>
      </w:r>
      <w:r>
        <w:rPr>
          <w:spacing w:val="-8"/>
          <w:sz w:val="26"/>
        </w:rPr>
        <w:t xml:space="preserve"> </w:t>
      </w:r>
      <w:r>
        <w:rPr>
          <w:sz w:val="26"/>
        </w:rPr>
        <w:t>growth</w:t>
      </w:r>
      <w:r>
        <w:rPr>
          <w:spacing w:val="-7"/>
          <w:sz w:val="26"/>
        </w:rPr>
        <w:t xml:space="preserve"> </w:t>
      </w:r>
      <w:r>
        <w:rPr>
          <w:sz w:val="26"/>
        </w:rPr>
        <w:t>of</w:t>
      </w:r>
      <w:r>
        <w:rPr>
          <w:spacing w:val="-7"/>
          <w:sz w:val="26"/>
        </w:rPr>
        <w:t xml:space="preserve"> </w:t>
      </w:r>
      <w:r>
        <w:rPr>
          <w:sz w:val="26"/>
        </w:rPr>
        <w:t>the</w:t>
      </w:r>
      <w:r>
        <w:rPr>
          <w:spacing w:val="-9"/>
          <w:sz w:val="26"/>
        </w:rPr>
        <w:t xml:space="preserve"> </w:t>
      </w:r>
      <w:r>
        <w:rPr>
          <w:sz w:val="26"/>
        </w:rPr>
        <w:t>tree</w:t>
      </w:r>
      <w:r>
        <w:rPr>
          <w:spacing w:val="-9"/>
          <w:sz w:val="26"/>
        </w:rPr>
        <w:t xml:space="preserve"> </w:t>
      </w:r>
      <w:r>
        <w:rPr>
          <w:sz w:val="26"/>
        </w:rPr>
        <w:t>when</w:t>
      </w:r>
      <w:r>
        <w:rPr>
          <w:spacing w:val="-7"/>
          <w:sz w:val="26"/>
        </w:rPr>
        <w:t xml:space="preserve"> </w:t>
      </w:r>
      <w:r>
        <w:rPr>
          <w:sz w:val="26"/>
        </w:rPr>
        <w:t>this</w:t>
      </w:r>
      <w:r>
        <w:rPr>
          <w:spacing w:val="-7"/>
          <w:sz w:val="26"/>
        </w:rPr>
        <w:t xml:space="preserve"> </w:t>
      </w:r>
      <w:r>
        <w:rPr>
          <w:sz w:val="26"/>
        </w:rPr>
        <w:t>encoding</w:t>
      </w:r>
      <w:r>
        <w:rPr>
          <w:spacing w:val="-7"/>
          <w:sz w:val="26"/>
        </w:rPr>
        <w:t xml:space="preserve"> </w:t>
      </w:r>
      <w:r>
        <w:rPr>
          <w:sz w:val="26"/>
        </w:rPr>
        <w:t>size</w:t>
      </w:r>
      <w:r>
        <w:rPr>
          <w:spacing w:val="-9"/>
          <w:sz w:val="26"/>
        </w:rPr>
        <w:t xml:space="preserve"> </w:t>
      </w:r>
      <w:r>
        <w:rPr>
          <w:sz w:val="26"/>
        </w:rPr>
        <w:t>is</w:t>
      </w:r>
      <w:r>
        <w:rPr>
          <w:spacing w:val="-5"/>
          <w:sz w:val="26"/>
        </w:rPr>
        <w:t xml:space="preserve"> </w:t>
      </w:r>
      <w:r>
        <w:rPr>
          <w:sz w:val="26"/>
        </w:rPr>
        <w:t>minim</w:t>
      </w:r>
      <w:r>
        <w:rPr>
          <w:sz w:val="26"/>
        </w:rPr>
        <w:t>ized.</w:t>
      </w:r>
      <w:r>
        <w:rPr>
          <w:spacing w:val="-7"/>
          <w:sz w:val="26"/>
        </w:rPr>
        <w:t xml:space="preserve"> </w:t>
      </w:r>
      <w:r>
        <w:rPr>
          <w:sz w:val="26"/>
        </w:rPr>
        <w:t>This</w:t>
      </w:r>
      <w:r>
        <w:rPr>
          <w:spacing w:val="-6"/>
          <w:sz w:val="26"/>
        </w:rPr>
        <w:t xml:space="preserve"> </w:t>
      </w:r>
      <w:r>
        <w:rPr>
          <w:sz w:val="26"/>
        </w:rPr>
        <w:t>approach</w:t>
      </w:r>
      <w:r>
        <w:rPr>
          <w:spacing w:val="-6"/>
          <w:sz w:val="26"/>
        </w:rPr>
        <w:t xml:space="preserve"> </w:t>
      </w:r>
      <w:r>
        <w:rPr>
          <w:sz w:val="26"/>
        </w:rPr>
        <w:t>is</w:t>
      </w:r>
      <w:r>
        <w:rPr>
          <w:spacing w:val="-9"/>
          <w:sz w:val="26"/>
        </w:rPr>
        <w:t xml:space="preserve"> </w:t>
      </w:r>
      <w:r>
        <w:rPr>
          <w:sz w:val="26"/>
        </w:rPr>
        <w:t>called the Minimum Description</w:t>
      </w:r>
      <w:r>
        <w:rPr>
          <w:spacing w:val="-6"/>
          <w:sz w:val="26"/>
        </w:rPr>
        <w:t xml:space="preserve"> </w:t>
      </w:r>
      <w:r>
        <w:rPr>
          <w:sz w:val="26"/>
        </w:rPr>
        <w:t>Length</w:t>
      </w:r>
    </w:p>
    <w:p w:rsidR="006E0FEA" w:rsidRDefault="006E0FEA">
      <w:pPr>
        <w:pStyle w:val="BodyText"/>
        <w:spacing w:before="2"/>
        <w:rPr>
          <w:sz w:val="30"/>
        </w:rPr>
      </w:pPr>
    </w:p>
    <w:p w:rsidR="006E0FEA" w:rsidRDefault="00400E39">
      <w:pPr>
        <w:pStyle w:val="BodyText"/>
        <w:ind w:left="1829" w:right="2112"/>
        <w:jc w:val="center"/>
      </w:pPr>
      <w:r>
        <w:t>MDL – Minimize : size(tree) + size (misclassifications(tree))</w:t>
      </w:r>
    </w:p>
    <w:p w:rsidR="006E0FEA" w:rsidRDefault="006E0FEA">
      <w:pPr>
        <w:jc w:val="center"/>
        <w:sectPr w:rsidR="006E0FEA">
          <w:pgSz w:w="11910" w:h="16840"/>
          <w:pgMar w:top="1200" w:right="720" w:bottom="620" w:left="860" w:header="569" w:footer="438" w:gutter="0"/>
          <w:cols w:space="720"/>
        </w:sectPr>
      </w:pPr>
    </w:p>
    <w:p w:rsidR="006E0FEA" w:rsidRDefault="00400E39">
      <w:pPr>
        <w:pStyle w:val="Heading1"/>
        <w:spacing w:before="108"/>
      </w:pPr>
      <w:r>
        <w:t>Reduced-Error Pruning</w:t>
      </w:r>
    </w:p>
    <w:p w:rsidR="006E0FEA" w:rsidRDefault="006E0FEA">
      <w:pPr>
        <w:pStyle w:val="BodyText"/>
        <w:spacing w:before="6"/>
        <w:rPr>
          <w:b/>
          <w:sz w:val="33"/>
        </w:rPr>
      </w:pPr>
    </w:p>
    <w:p w:rsidR="006E0FEA" w:rsidRDefault="00400E39">
      <w:pPr>
        <w:pStyle w:val="ListParagraph"/>
        <w:numPr>
          <w:ilvl w:val="1"/>
          <w:numId w:val="8"/>
        </w:numPr>
        <w:tabs>
          <w:tab w:val="left" w:pos="855"/>
        </w:tabs>
        <w:spacing w:before="1" w:line="273" w:lineRule="auto"/>
        <w:ind w:right="415"/>
        <w:jc w:val="both"/>
        <w:rPr>
          <w:sz w:val="26"/>
        </w:rPr>
      </w:pPr>
      <w:r>
        <w:rPr>
          <w:sz w:val="26"/>
        </w:rPr>
        <w:t xml:space="preserve">Reduced-error pruning, is to consider each of the decision nodes in the tree to be </w:t>
      </w:r>
      <w:r>
        <w:rPr>
          <w:sz w:val="26"/>
        </w:rPr>
        <w:t>candidates for</w:t>
      </w:r>
      <w:r>
        <w:rPr>
          <w:spacing w:val="-2"/>
          <w:sz w:val="26"/>
        </w:rPr>
        <w:t xml:space="preserve"> </w:t>
      </w:r>
      <w:r>
        <w:rPr>
          <w:sz w:val="26"/>
        </w:rPr>
        <w:t>pruning</w:t>
      </w:r>
    </w:p>
    <w:p w:rsidR="006E0FEA" w:rsidRDefault="00400E39">
      <w:pPr>
        <w:pStyle w:val="ListParagraph"/>
        <w:numPr>
          <w:ilvl w:val="1"/>
          <w:numId w:val="8"/>
        </w:numPr>
        <w:tabs>
          <w:tab w:val="left" w:pos="855"/>
        </w:tabs>
        <w:spacing w:before="4" w:line="273" w:lineRule="auto"/>
        <w:ind w:right="413"/>
        <w:jc w:val="both"/>
        <w:rPr>
          <w:sz w:val="26"/>
        </w:rPr>
      </w:pPr>
      <w:r>
        <w:rPr>
          <w:b/>
          <w:i/>
          <w:sz w:val="26"/>
        </w:rPr>
        <w:t xml:space="preserve">Pruning </w:t>
      </w:r>
      <w:r>
        <w:rPr>
          <w:sz w:val="26"/>
        </w:rPr>
        <w:t>a decision node consists of removing the subtree rooted at that node, making it</w:t>
      </w:r>
      <w:r>
        <w:rPr>
          <w:spacing w:val="-6"/>
          <w:sz w:val="26"/>
        </w:rPr>
        <w:t xml:space="preserve"> </w:t>
      </w:r>
      <w:r>
        <w:rPr>
          <w:sz w:val="26"/>
        </w:rPr>
        <w:t>a</w:t>
      </w:r>
      <w:r>
        <w:rPr>
          <w:spacing w:val="-5"/>
          <w:sz w:val="26"/>
        </w:rPr>
        <w:t xml:space="preserve"> </w:t>
      </w:r>
      <w:r>
        <w:rPr>
          <w:sz w:val="26"/>
        </w:rPr>
        <w:t>leaf</w:t>
      </w:r>
      <w:r>
        <w:rPr>
          <w:spacing w:val="-3"/>
          <w:sz w:val="26"/>
        </w:rPr>
        <w:t xml:space="preserve"> </w:t>
      </w:r>
      <w:r>
        <w:rPr>
          <w:sz w:val="26"/>
        </w:rPr>
        <w:t>node,</w:t>
      </w:r>
      <w:r>
        <w:rPr>
          <w:spacing w:val="-5"/>
          <w:sz w:val="26"/>
        </w:rPr>
        <w:t xml:space="preserve"> </w:t>
      </w:r>
      <w:r>
        <w:rPr>
          <w:sz w:val="26"/>
        </w:rPr>
        <w:t>and</w:t>
      </w:r>
      <w:r>
        <w:rPr>
          <w:spacing w:val="-4"/>
          <w:sz w:val="26"/>
        </w:rPr>
        <w:t xml:space="preserve"> </w:t>
      </w:r>
      <w:r>
        <w:rPr>
          <w:sz w:val="26"/>
        </w:rPr>
        <w:t>assigning</w:t>
      </w:r>
      <w:r>
        <w:rPr>
          <w:spacing w:val="-6"/>
          <w:sz w:val="26"/>
        </w:rPr>
        <w:t xml:space="preserve"> </w:t>
      </w:r>
      <w:r>
        <w:rPr>
          <w:sz w:val="26"/>
        </w:rPr>
        <w:t>it</w:t>
      </w:r>
      <w:r>
        <w:rPr>
          <w:spacing w:val="-5"/>
          <w:sz w:val="26"/>
        </w:rPr>
        <w:t xml:space="preserve"> </w:t>
      </w:r>
      <w:r>
        <w:rPr>
          <w:sz w:val="26"/>
        </w:rPr>
        <w:t>the</w:t>
      </w:r>
      <w:r>
        <w:rPr>
          <w:spacing w:val="-3"/>
          <w:sz w:val="26"/>
        </w:rPr>
        <w:t xml:space="preserve"> </w:t>
      </w:r>
      <w:r>
        <w:rPr>
          <w:sz w:val="26"/>
        </w:rPr>
        <w:t>most</w:t>
      </w:r>
      <w:r>
        <w:rPr>
          <w:spacing w:val="-5"/>
          <w:sz w:val="26"/>
        </w:rPr>
        <w:t xml:space="preserve"> </w:t>
      </w:r>
      <w:r>
        <w:rPr>
          <w:sz w:val="26"/>
        </w:rPr>
        <w:t>common</w:t>
      </w:r>
      <w:r>
        <w:rPr>
          <w:spacing w:val="-5"/>
          <w:sz w:val="26"/>
        </w:rPr>
        <w:t xml:space="preserve"> </w:t>
      </w:r>
      <w:r>
        <w:rPr>
          <w:sz w:val="26"/>
        </w:rPr>
        <w:t>classification</w:t>
      </w:r>
      <w:r>
        <w:rPr>
          <w:spacing w:val="-6"/>
          <w:sz w:val="26"/>
        </w:rPr>
        <w:t xml:space="preserve"> </w:t>
      </w:r>
      <w:r>
        <w:rPr>
          <w:sz w:val="26"/>
        </w:rPr>
        <w:t>of</w:t>
      </w:r>
      <w:r>
        <w:rPr>
          <w:spacing w:val="-2"/>
          <w:sz w:val="26"/>
        </w:rPr>
        <w:t xml:space="preserve"> </w:t>
      </w:r>
      <w:r>
        <w:rPr>
          <w:sz w:val="26"/>
        </w:rPr>
        <w:t>the</w:t>
      </w:r>
      <w:r>
        <w:rPr>
          <w:spacing w:val="-3"/>
          <w:sz w:val="26"/>
        </w:rPr>
        <w:t xml:space="preserve"> </w:t>
      </w:r>
      <w:r>
        <w:rPr>
          <w:sz w:val="26"/>
        </w:rPr>
        <w:t>training</w:t>
      </w:r>
      <w:r>
        <w:rPr>
          <w:spacing w:val="-5"/>
          <w:sz w:val="26"/>
        </w:rPr>
        <w:t xml:space="preserve"> </w:t>
      </w:r>
      <w:r>
        <w:rPr>
          <w:sz w:val="26"/>
        </w:rPr>
        <w:t>examples affiliated with that</w:t>
      </w:r>
      <w:r>
        <w:rPr>
          <w:spacing w:val="-4"/>
          <w:sz w:val="26"/>
        </w:rPr>
        <w:t xml:space="preserve"> </w:t>
      </w:r>
      <w:r>
        <w:rPr>
          <w:sz w:val="26"/>
        </w:rPr>
        <w:t>node</w:t>
      </w:r>
    </w:p>
    <w:p w:rsidR="006E0FEA" w:rsidRDefault="00400E39">
      <w:pPr>
        <w:pStyle w:val="ListParagraph"/>
        <w:numPr>
          <w:ilvl w:val="1"/>
          <w:numId w:val="8"/>
        </w:numPr>
        <w:tabs>
          <w:tab w:val="left" w:pos="855"/>
        </w:tabs>
        <w:spacing w:before="4" w:line="273" w:lineRule="auto"/>
        <w:ind w:right="409"/>
        <w:jc w:val="both"/>
        <w:rPr>
          <w:sz w:val="26"/>
        </w:rPr>
      </w:pPr>
      <w:r>
        <w:rPr>
          <w:sz w:val="26"/>
        </w:rPr>
        <w:t>Nodes</w:t>
      </w:r>
      <w:r>
        <w:rPr>
          <w:spacing w:val="-11"/>
          <w:sz w:val="26"/>
        </w:rPr>
        <w:t xml:space="preserve"> </w:t>
      </w:r>
      <w:r>
        <w:rPr>
          <w:sz w:val="26"/>
        </w:rPr>
        <w:t>are</w:t>
      </w:r>
      <w:r>
        <w:rPr>
          <w:spacing w:val="-8"/>
          <w:sz w:val="26"/>
        </w:rPr>
        <w:t xml:space="preserve"> </w:t>
      </w:r>
      <w:r>
        <w:rPr>
          <w:sz w:val="26"/>
        </w:rPr>
        <w:t>removed</w:t>
      </w:r>
      <w:r>
        <w:rPr>
          <w:spacing w:val="-11"/>
          <w:sz w:val="26"/>
        </w:rPr>
        <w:t xml:space="preserve"> </w:t>
      </w:r>
      <w:r>
        <w:rPr>
          <w:sz w:val="26"/>
        </w:rPr>
        <w:t>only</w:t>
      </w:r>
      <w:r>
        <w:rPr>
          <w:spacing w:val="-10"/>
          <w:sz w:val="26"/>
        </w:rPr>
        <w:t xml:space="preserve"> </w:t>
      </w:r>
      <w:r>
        <w:rPr>
          <w:sz w:val="26"/>
        </w:rPr>
        <w:t>if</w:t>
      </w:r>
      <w:r>
        <w:rPr>
          <w:spacing w:val="-8"/>
          <w:sz w:val="26"/>
        </w:rPr>
        <w:t xml:space="preserve"> </w:t>
      </w:r>
      <w:r>
        <w:rPr>
          <w:sz w:val="26"/>
        </w:rPr>
        <w:t>the</w:t>
      </w:r>
      <w:r>
        <w:rPr>
          <w:spacing w:val="-11"/>
          <w:sz w:val="26"/>
        </w:rPr>
        <w:t xml:space="preserve"> </w:t>
      </w:r>
      <w:r>
        <w:rPr>
          <w:sz w:val="26"/>
        </w:rPr>
        <w:t>res</w:t>
      </w:r>
      <w:r>
        <w:rPr>
          <w:sz w:val="26"/>
        </w:rPr>
        <w:t>ulting</w:t>
      </w:r>
      <w:r>
        <w:rPr>
          <w:spacing w:val="-10"/>
          <w:sz w:val="26"/>
        </w:rPr>
        <w:t xml:space="preserve"> </w:t>
      </w:r>
      <w:r>
        <w:rPr>
          <w:sz w:val="26"/>
        </w:rPr>
        <w:t>pruned</w:t>
      </w:r>
      <w:r>
        <w:rPr>
          <w:spacing w:val="-10"/>
          <w:sz w:val="26"/>
        </w:rPr>
        <w:t xml:space="preserve"> </w:t>
      </w:r>
      <w:r>
        <w:rPr>
          <w:sz w:val="26"/>
        </w:rPr>
        <w:t>tree</w:t>
      </w:r>
      <w:r>
        <w:rPr>
          <w:spacing w:val="-11"/>
          <w:sz w:val="26"/>
        </w:rPr>
        <w:t xml:space="preserve"> </w:t>
      </w:r>
      <w:r>
        <w:rPr>
          <w:sz w:val="26"/>
        </w:rPr>
        <w:t>performs</w:t>
      </w:r>
      <w:r>
        <w:rPr>
          <w:spacing w:val="-8"/>
          <w:sz w:val="26"/>
        </w:rPr>
        <w:t xml:space="preserve"> </w:t>
      </w:r>
      <w:r>
        <w:rPr>
          <w:sz w:val="26"/>
        </w:rPr>
        <w:t>no</w:t>
      </w:r>
      <w:r>
        <w:rPr>
          <w:spacing w:val="-9"/>
          <w:sz w:val="26"/>
        </w:rPr>
        <w:t xml:space="preserve"> </w:t>
      </w:r>
      <w:r>
        <w:rPr>
          <w:sz w:val="26"/>
        </w:rPr>
        <w:t>worse</w:t>
      </w:r>
      <w:r>
        <w:rPr>
          <w:spacing w:val="-10"/>
          <w:sz w:val="26"/>
        </w:rPr>
        <w:t xml:space="preserve"> </w:t>
      </w:r>
      <w:r>
        <w:rPr>
          <w:sz w:val="26"/>
        </w:rPr>
        <w:t>than-the</w:t>
      </w:r>
      <w:r>
        <w:rPr>
          <w:spacing w:val="-8"/>
          <w:sz w:val="26"/>
        </w:rPr>
        <w:t xml:space="preserve"> </w:t>
      </w:r>
      <w:r>
        <w:rPr>
          <w:sz w:val="26"/>
        </w:rPr>
        <w:t>original over the validation</w:t>
      </w:r>
      <w:r>
        <w:rPr>
          <w:spacing w:val="-2"/>
          <w:sz w:val="26"/>
        </w:rPr>
        <w:t xml:space="preserve"> </w:t>
      </w:r>
      <w:r>
        <w:rPr>
          <w:sz w:val="26"/>
        </w:rPr>
        <w:t>set.</w:t>
      </w:r>
    </w:p>
    <w:p w:rsidR="006E0FEA" w:rsidRDefault="00400E39">
      <w:pPr>
        <w:pStyle w:val="ListParagraph"/>
        <w:numPr>
          <w:ilvl w:val="1"/>
          <w:numId w:val="8"/>
        </w:numPr>
        <w:tabs>
          <w:tab w:val="left" w:pos="855"/>
        </w:tabs>
        <w:spacing w:before="1" w:line="276" w:lineRule="auto"/>
        <w:ind w:right="412"/>
        <w:jc w:val="both"/>
        <w:rPr>
          <w:sz w:val="26"/>
        </w:rPr>
      </w:pPr>
      <w:r>
        <w:rPr>
          <w:sz w:val="26"/>
        </w:rPr>
        <w:t>Reduced error pruning has the effect that any leaf node added due to coincidental regularities</w:t>
      </w:r>
      <w:r>
        <w:rPr>
          <w:spacing w:val="-10"/>
          <w:sz w:val="26"/>
        </w:rPr>
        <w:t xml:space="preserve"> </w:t>
      </w:r>
      <w:r>
        <w:rPr>
          <w:sz w:val="26"/>
        </w:rPr>
        <w:t>in</w:t>
      </w:r>
      <w:r>
        <w:rPr>
          <w:spacing w:val="-8"/>
          <w:sz w:val="26"/>
        </w:rPr>
        <w:t xml:space="preserve"> </w:t>
      </w:r>
      <w:r>
        <w:rPr>
          <w:sz w:val="26"/>
        </w:rPr>
        <w:t>the</w:t>
      </w:r>
      <w:r>
        <w:rPr>
          <w:spacing w:val="-10"/>
          <w:sz w:val="26"/>
        </w:rPr>
        <w:t xml:space="preserve"> </w:t>
      </w:r>
      <w:r>
        <w:rPr>
          <w:sz w:val="26"/>
        </w:rPr>
        <w:t>training</w:t>
      </w:r>
      <w:r>
        <w:rPr>
          <w:spacing w:val="-10"/>
          <w:sz w:val="26"/>
        </w:rPr>
        <w:t xml:space="preserve"> </w:t>
      </w:r>
      <w:r>
        <w:rPr>
          <w:sz w:val="26"/>
        </w:rPr>
        <w:t>set</w:t>
      </w:r>
      <w:r>
        <w:rPr>
          <w:spacing w:val="-8"/>
          <w:sz w:val="26"/>
        </w:rPr>
        <w:t xml:space="preserve"> </w:t>
      </w:r>
      <w:r>
        <w:rPr>
          <w:sz w:val="26"/>
        </w:rPr>
        <w:t>is</w:t>
      </w:r>
      <w:r>
        <w:rPr>
          <w:spacing w:val="-10"/>
          <w:sz w:val="26"/>
        </w:rPr>
        <w:t xml:space="preserve"> </w:t>
      </w:r>
      <w:r>
        <w:rPr>
          <w:sz w:val="26"/>
        </w:rPr>
        <w:t>likely</w:t>
      </w:r>
      <w:r>
        <w:rPr>
          <w:spacing w:val="-15"/>
          <w:sz w:val="26"/>
        </w:rPr>
        <w:t xml:space="preserve"> </w:t>
      </w:r>
      <w:r>
        <w:rPr>
          <w:sz w:val="26"/>
        </w:rPr>
        <w:t>to</w:t>
      </w:r>
      <w:r>
        <w:rPr>
          <w:spacing w:val="-10"/>
          <w:sz w:val="26"/>
        </w:rPr>
        <w:t xml:space="preserve"> </w:t>
      </w:r>
      <w:r>
        <w:rPr>
          <w:sz w:val="26"/>
        </w:rPr>
        <w:t>be</w:t>
      </w:r>
      <w:r>
        <w:rPr>
          <w:spacing w:val="-9"/>
          <w:sz w:val="26"/>
        </w:rPr>
        <w:t xml:space="preserve"> </w:t>
      </w:r>
      <w:r>
        <w:rPr>
          <w:sz w:val="26"/>
        </w:rPr>
        <w:t>pruned</w:t>
      </w:r>
      <w:r>
        <w:rPr>
          <w:spacing w:val="-10"/>
          <w:sz w:val="26"/>
        </w:rPr>
        <w:t xml:space="preserve"> </w:t>
      </w:r>
      <w:r>
        <w:rPr>
          <w:sz w:val="26"/>
        </w:rPr>
        <w:t>because</w:t>
      </w:r>
      <w:r>
        <w:rPr>
          <w:spacing w:val="-10"/>
          <w:sz w:val="26"/>
        </w:rPr>
        <w:t xml:space="preserve"> </w:t>
      </w:r>
      <w:r>
        <w:rPr>
          <w:sz w:val="26"/>
        </w:rPr>
        <w:t>these</w:t>
      </w:r>
      <w:r>
        <w:rPr>
          <w:spacing w:val="-10"/>
          <w:sz w:val="26"/>
        </w:rPr>
        <w:t xml:space="preserve"> </w:t>
      </w:r>
      <w:r>
        <w:rPr>
          <w:sz w:val="26"/>
        </w:rPr>
        <w:t>same</w:t>
      </w:r>
      <w:r>
        <w:rPr>
          <w:spacing w:val="-8"/>
          <w:sz w:val="26"/>
        </w:rPr>
        <w:t xml:space="preserve"> </w:t>
      </w:r>
      <w:r>
        <w:rPr>
          <w:sz w:val="26"/>
        </w:rPr>
        <w:t>coincidences</w:t>
      </w:r>
      <w:r>
        <w:rPr>
          <w:spacing w:val="-10"/>
          <w:sz w:val="26"/>
        </w:rPr>
        <w:t xml:space="preserve"> </w:t>
      </w:r>
      <w:r>
        <w:rPr>
          <w:sz w:val="26"/>
        </w:rPr>
        <w:t>are unlikely to occur in the validation</w:t>
      </w:r>
      <w:r>
        <w:rPr>
          <w:spacing w:val="-3"/>
          <w:sz w:val="26"/>
        </w:rPr>
        <w:t xml:space="preserve"> </w:t>
      </w:r>
      <w:r>
        <w:rPr>
          <w:sz w:val="26"/>
        </w:rPr>
        <w:t>set</w:t>
      </w:r>
    </w:p>
    <w:p w:rsidR="006E0FEA" w:rsidRDefault="006E0FEA">
      <w:pPr>
        <w:pStyle w:val="BodyText"/>
        <w:spacing w:before="7"/>
        <w:rPr>
          <w:sz w:val="29"/>
        </w:rPr>
      </w:pPr>
    </w:p>
    <w:p w:rsidR="006E0FEA" w:rsidRDefault="00400E39">
      <w:pPr>
        <w:pStyle w:val="BodyText"/>
        <w:spacing w:line="278" w:lineRule="auto"/>
        <w:ind w:left="133" w:right="408"/>
      </w:pPr>
      <w:r>
        <w:rPr>
          <w:noProof/>
        </w:rPr>
        <w:drawing>
          <wp:anchor distT="0" distB="0" distL="0" distR="0" simplePos="0" relativeHeight="251659776" behindDoc="0" locked="0" layoutInCell="1" allowOverlap="1">
            <wp:simplePos x="0" y="0"/>
            <wp:positionH relativeFrom="page">
              <wp:posOffset>1318895</wp:posOffset>
            </wp:positionH>
            <wp:positionV relativeFrom="paragraph">
              <wp:posOffset>488950</wp:posOffset>
            </wp:positionV>
            <wp:extent cx="4803140" cy="293497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21" cstate="print"/>
                    <a:stretch>
                      <a:fillRect/>
                    </a:stretch>
                  </pic:blipFill>
                  <pic:spPr>
                    <a:xfrm>
                      <a:off x="0" y="0"/>
                      <a:ext cx="4803357" cy="2935033"/>
                    </a:xfrm>
                    <a:prstGeom prst="rect">
                      <a:avLst/>
                    </a:prstGeom>
                  </pic:spPr>
                </pic:pic>
              </a:graphicData>
            </a:graphic>
          </wp:anchor>
        </w:drawing>
      </w:r>
      <w:r>
        <w:t>The</w:t>
      </w:r>
      <w:r>
        <w:rPr>
          <w:spacing w:val="-7"/>
        </w:rPr>
        <w:t xml:space="preserve"> </w:t>
      </w:r>
      <w:r>
        <w:t>impact</w:t>
      </w:r>
      <w:r>
        <w:rPr>
          <w:spacing w:val="-6"/>
        </w:rPr>
        <w:t xml:space="preserve"> </w:t>
      </w:r>
      <w:r>
        <w:t>of</w:t>
      </w:r>
      <w:r>
        <w:rPr>
          <w:spacing w:val="-4"/>
        </w:rPr>
        <w:t xml:space="preserve"> </w:t>
      </w:r>
      <w:r>
        <w:t>reduced-error</w:t>
      </w:r>
      <w:r>
        <w:rPr>
          <w:spacing w:val="-6"/>
        </w:rPr>
        <w:t xml:space="preserve"> </w:t>
      </w:r>
      <w:r>
        <w:t>pruning</w:t>
      </w:r>
      <w:r>
        <w:rPr>
          <w:spacing w:val="-6"/>
        </w:rPr>
        <w:t xml:space="preserve"> </w:t>
      </w:r>
      <w:r>
        <w:t>on</w:t>
      </w:r>
      <w:r>
        <w:rPr>
          <w:spacing w:val="-7"/>
        </w:rPr>
        <w:t xml:space="preserve"> </w:t>
      </w:r>
      <w:r>
        <w:t>the</w:t>
      </w:r>
      <w:r>
        <w:rPr>
          <w:spacing w:val="-6"/>
        </w:rPr>
        <w:t xml:space="preserve"> </w:t>
      </w:r>
      <w:r>
        <w:t>accuracy</w:t>
      </w:r>
      <w:r>
        <w:rPr>
          <w:spacing w:val="-14"/>
        </w:rPr>
        <w:t xml:space="preserve"> </w:t>
      </w:r>
      <w:r>
        <w:t>of</w:t>
      </w:r>
      <w:r>
        <w:rPr>
          <w:spacing w:val="-4"/>
        </w:rPr>
        <w:t xml:space="preserve"> </w:t>
      </w:r>
      <w:r>
        <w:t>the</w:t>
      </w:r>
      <w:r>
        <w:rPr>
          <w:spacing w:val="-6"/>
        </w:rPr>
        <w:t xml:space="preserve"> </w:t>
      </w:r>
      <w:r>
        <w:t>decision</w:t>
      </w:r>
      <w:r>
        <w:rPr>
          <w:spacing w:val="-6"/>
        </w:rPr>
        <w:t xml:space="preserve"> </w:t>
      </w:r>
      <w:r>
        <w:t>tree</w:t>
      </w:r>
      <w:r>
        <w:rPr>
          <w:spacing w:val="-7"/>
        </w:rPr>
        <w:t xml:space="preserve"> </w:t>
      </w:r>
      <w:r>
        <w:t>is</w:t>
      </w:r>
      <w:r>
        <w:rPr>
          <w:spacing w:val="-7"/>
        </w:rPr>
        <w:t xml:space="preserve"> </w:t>
      </w:r>
      <w:r>
        <w:t>illustrated</w:t>
      </w:r>
      <w:r>
        <w:rPr>
          <w:spacing w:val="-7"/>
        </w:rPr>
        <w:t xml:space="preserve"> </w:t>
      </w:r>
      <w:r>
        <w:t>in</w:t>
      </w:r>
      <w:r>
        <w:rPr>
          <w:spacing w:val="-7"/>
        </w:rPr>
        <w:t xml:space="preserve"> </w:t>
      </w:r>
      <w:r>
        <w:t>below figure</w:t>
      </w:r>
    </w:p>
    <w:p w:rsidR="006E0FEA" w:rsidRDefault="006E0FEA">
      <w:pPr>
        <w:pStyle w:val="BodyText"/>
        <w:rPr>
          <w:sz w:val="28"/>
        </w:rPr>
      </w:pPr>
    </w:p>
    <w:p w:rsidR="006E0FEA" w:rsidRDefault="00400E39">
      <w:pPr>
        <w:pStyle w:val="ListParagraph"/>
        <w:numPr>
          <w:ilvl w:val="1"/>
          <w:numId w:val="8"/>
        </w:numPr>
        <w:tabs>
          <w:tab w:val="left" w:pos="855"/>
        </w:tabs>
        <w:spacing w:before="168" w:line="276" w:lineRule="auto"/>
        <w:ind w:right="410"/>
        <w:jc w:val="both"/>
        <w:rPr>
          <w:sz w:val="26"/>
        </w:rPr>
      </w:pPr>
      <w:r>
        <w:rPr>
          <w:sz w:val="26"/>
        </w:rPr>
        <w:t>The</w:t>
      </w:r>
      <w:r>
        <w:rPr>
          <w:spacing w:val="-11"/>
          <w:sz w:val="26"/>
        </w:rPr>
        <w:t xml:space="preserve"> </w:t>
      </w:r>
      <w:r>
        <w:rPr>
          <w:sz w:val="26"/>
        </w:rPr>
        <w:t>additional</w:t>
      </w:r>
      <w:r>
        <w:rPr>
          <w:spacing w:val="-11"/>
          <w:sz w:val="26"/>
        </w:rPr>
        <w:t xml:space="preserve"> </w:t>
      </w:r>
      <w:r>
        <w:rPr>
          <w:sz w:val="26"/>
        </w:rPr>
        <w:t>line</w:t>
      </w:r>
      <w:r>
        <w:rPr>
          <w:spacing w:val="-11"/>
          <w:sz w:val="26"/>
        </w:rPr>
        <w:t xml:space="preserve"> </w:t>
      </w:r>
      <w:r>
        <w:rPr>
          <w:sz w:val="26"/>
        </w:rPr>
        <w:t>in</w:t>
      </w:r>
      <w:r>
        <w:rPr>
          <w:spacing w:val="-11"/>
          <w:sz w:val="26"/>
        </w:rPr>
        <w:t xml:space="preserve"> </w:t>
      </w:r>
      <w:r>
        <w:rPr>
          <w:sz w:val="26"/>
        </w:rPr>
        <w:t>figure</w:t>
      </w:r>
      <w:r>
        <w:rPr>
          <w:spacing w:val="-11"/>
          <w:sz w:val="26"/>
        </w:rPr>
        <w:t xml:space="preserve"> </w:t>
      </w:r>
      <w:r>
        <w:rPr>
          <w:sz w:val="26"/>
        </w:rPr>
        <w:t>shows</w:t>
      </w:r>
      <w:r>
        <w:rPr>
          <w:spacing w:val="-10"/>
          <w:sz w:val="26"/>
        </w:rPr>
        <w:t xml:space="preserve"> </w:t>
      </w:r>
      <w:r>
        <w:rPr>
          <w:sz w:val="26"/>
        </w:rPr>
        <w:t>accuracy</w:t>
      </w:r>
      <w:r>
        <w:rPr>
          <w:spacing w:val="-16"/>
          <w:sz w:val="26"/>
        </w:rPr>
        <w:t xml:space="preserve"> </w:t>
      </w:r>
      <w:r>
        <w:rPr>
          <w:sz w:val="26"/>
        </w:rPr>
        <w:t>over</w:t>
      </w:r>
      <w:r>
        <w:rPr>
          <w:spacing w:val="-11"/>
          <w:sz w:val="26"/>
        </w:rPr>
        <w:t xml:space="preserve"> </w:t>
      </w:r>
      <w:r>
        <w:rPr>
          <w:sz w:val="26"/>
        </w:rPr>
        <w:t>the</w:t>
      </w:r>
      <w:r>
        <w:rPr>
          <w:spacing w:val="-11"/>
          <w:sz w:val="26"/>
        </w:rPr>
        <w:t xml:space="preserve"> </w:t>
      </w:r>
      <w:r>
        <w:rPr>
          <w:sz w:val="26"/>
        </w:rPr>
        <w:t>test</w:t>
      </w:r>
      <w:r>
        <w:rPr>
          <w:spacing w:val="-11"/>
          <w:sz w:val="26"/>
        </w:rPr>
        <w:t xml:space="preserve"> </w:t>
      </w:r>
      <w:r>
        <w:rPr>
          <w:sz w:val="26"/>
        </w:rPr>
        <w:t>examples</w:t>
      </w:r>
      <w:r>
        <w:rPr>
          <w:spacing w:val="-11"/>
          <w:sz w:val="26"/>
        </w:rPr>
        <w:t xml:space="preserve"> </w:t>
      </w:r>
      <w:r>
        <w:rPr>
          <w:sz w:val="26"/>
        </w:rPr>
        <w:t>as</w:t>
      </w:r>
      <w:r>
        <w:rPr>
          <w:spacing w:val="-8"/>
          <w:sz w:val="26"/>
        </w:rPr>
        <w:t xml:space="preserve"> </w:t>
      </w:r>
      <w:r>
        <w:rPr>
          <w:sz w:val="26"/>
        </w:rPr>
        <w:t>the</w:t>
      </w:r>
      <w:r>
        <w:rPr>
          <w:spacing w:val="-11"/>
          <w:sz w:val="26"/>
        </w:rPr>
        <w:t xml:space="preserve"> </w:t>
      </w:r>
      <w:r>
        <w:rPr>
          <w:sz w:val="26"/>
        </w:rPr>
        <w:t>tree</w:t>
      </w:r>
      <w:r>
        <w:rPr>
          <w:spacing w:val="-11"/>
          <w:sz w:val="26"/>
        </w:rPr>
        <w:t xml:space="preserve"> </w:t>
      </w:r>
      <w:r>
        <w:rPr>
          <w:sz w:val="26"/>
        </w:rPr>
        <w:t>is</w:t>
      </w:r>
      <w:r>
        <w:rPr>
          <w:spacing w:val="-11"/>
          <w:sz w:val="26"/>
        </w:rPr>
        <w:t xml:space="preserve"> </w:t>
      </w:r>
      <w:r>
        <w:rPr>
          <w:sz w:val="26"/>
        </w:rPr>
        <w:t>pruned. When pruning begins, the tree is at its maximum size and lowest accuracy over the test set.</w:t>
      </w:r>
      <w:r>
        <w:rPr>
          <w:spacing w:val="-4"/>
          <w:sz w:val="26"/>
        </w:rPr>
        <w:t xml:space="preserve"> </w:t>
      </w:r>
      <w:r>
        <w:rPr>
          <w:sz w:val="26"/>
        </w:rPr>
        <w:t>As</w:t>
      </w:r>
      <w:r>
        <w:rPr>
          <w:spacing w:val="-4"/>
          <w:sz w:val="26"/>
        </w:rPr>
        <w:t xml:space="preserve"> </w:t>
      </w:r>
      <w:r>
        <w:rPr>
          <w:sz w:val="26"/>
        </w:rPr>
        <w:t>pruning</w:t>
      </w:r>
      <w:r>
        <w:rPr>
          <w:spacing w:val="-3"/>
          <w:sz w:val="26"/>
        </w:rPr>
        <w:t xml:space="preserve"> </w:t>
      </w:r>
      <w:r>
        <w:rPr>
          <w:sz w:val="26"/>
        </w:rPr>
        <w:t>proceeds,</w:t>
      </w:r>
      <w:r>
        <w:rPr>
          <w:spacing w:val="-4"/>
          <w:sz w:val="26"/>
        </w:rPr>
        <w:t xml:space="preserve"> </w:t>
      </w:r>
      <w:r>
        <w:rPr>
          <w:sz w:val="26"/>
        </w:rPr>
        <w:t>the</w:t>
      </w:r>
      <w:r>
        <w:rPr>
          <w:spacing w:val="-4"/>
          <w:sz w:val="26"/>
        </w:rPr>
        <w:t xml:space="preserve"> </w:t>
      </w:r>
      <w:r>
        <w:rPr>
          <w:sz w:val="26"/>
        </w:rPr>
        <w:t>number</w:t>
      </w:r>
      <w:r>
        <w:rPr>
          <w:spacing w:val="-3"/>
          <w:sz w:val="26"/>
        </w:rPr>
        <w:t xml:space="preserve"> </w:t>
      </w:r>
      <w:r>
        <w:rPr>
          <w:sz w:val="26"/>
        </w:rPr>
        <w:t>of</w:t>
      </w:r>
      <w:r>
        <w:rPr>
          <w:spacing w:val="-1"/>
          <w:sz w:val="26"/>
        </w:rPr>
        <w:t xml:space="preserve"> </w:t>
      </w:r>
      <w:r>
        <w:rPr>
          <w:sz w:val="26"/>
        </w:rPr>
        <w:t>nodes</w:t>
      </w:r>
      <w:r>
        <w:rPr>
          <w:spacing w:val="-4"/>
          <w:sz w:val="26"/>
        </w:rPr>
        <w:t xml:space="preserve"> </w:t>
      </w:r>
      <w:r>
        <w:rPr>
          <w:sz w:val="26"/>
        </w:rPr>
        <w:t>is</w:t>
      </w:r>
      <w:r>
        <w:rPr>
          <w:spacing w:val="-3"/>
          <w:sz w:val="26"/>
        </w:rPr>
        <w:t xml:space="preserve"> </w:t>
      </w:r>
      <w:r>
        <w:rPr>
          <w:sz w:val="26"/>
        </w:rPr>
        <w:t>reduced</w:t>
      </w:r>
      <w:r>
        <w:rPr>
          <w:spacing w:val="-4"/>
          <w:sz w:val="26"/>
        </w:rPr>
        <w:t xml:space="preserve"> </w:t>
      </w:r>
      <w:r>
        <w:rPr>
          <w:sz w:val="26"/>
        </w:rPr>
        <w:t>and</w:t>
      </w:r>
      <w:r>
        <w:rPr>
          <w:spacing w:val="-3"/>
          <w:sz w:val="26"/>
        </w:rPr>
        <w:t xml:space="preserve"> </w:t>
      </w:r>
      <w:r>
        <w:rPr>
          <w:sz w:val="26"/>
        </w:rPr>
        <w:t>accuracy</w:t>
      </w:r>
      <w:r>
        <w:rPr>
          <w:spacing w:val="-9"/>
          <w:sz w:val="26"/>
        </w:rPr>
        <w:t xml:space="preserve"> </w:t>
      </w:r>
      <w:r>
        <w:rPr>
          <w:sz w:val="26"/>
        </w:rPr>
        <w:t>over</w:t>
      </w:r>
      <w:r>
        <w:rPr>
          <w:spacing w:val="-4"/>
          <w:sz w:val="26"/>
        </w:rPr>
        <w:t xml:space="preserve"> </w:t>
      </w:r>
      <w:r>
        <w:rPr>
          <w:sz w:val="26"/>
        </w:rPr>
        <w:t>the</w:t>
      </w:r>
      <w:r>
        <w:rPr>
          <w:spacing w:val="-3"/>
          <w:sz w:val="26"/>
        </w:rPr>
        <w:t xml:space="preserve"> </w:t>
      </w:r>
      <w:r>
        <w:rPr>
          <w:sz w:val="26"/>
        </w:rPr>
        <w:t>test</w:t>
      </w:r>
      <w:r>
        <w:rPr>
          <w:spacing w:val="-4"/>
          <w:sz w:val="26"/>
        </w:rPr>
        <w:t xml:space="preserve"> </w:t>
      </w:r>
      <w:r>
        <w:rPr>
          <w:sz w:val="26"/>
        </w:rPr>
        <w:t>set increases.</w:t>
      </w:r>
    </w:p>
    <w:p w:rsidR="006E0FEA" w:rsidRDefault="00400E39">
      <w:pPr>
        <w:pStyle w:val="ListParagraph"/>
        <w:numPr>
          <w:ilvl w:val="1"/>
          <w:numId w:val="8"/>
        </w:numPr>
        <w:tabs>
          <w:tab w:val="left" w:pos="855"/>
        </w:tabs>
        <w:spacing w:line="276" w:lineRule="auto"/>
        <w:ind w:right="409"/>
        <w:jc w:val="both"/>
        <w:rPr>
          <w:sz w:val="26"/>
        </w:rPr>
      </w:pPr>
      <w:r>
        <w:rPr>
          <w:sz w:val="26"/>
        </w:rPr>
        <w:t>The</w:t>
      </w:r>
      <w:r>
        <w:rPr>
          <w:spacing w:val="-11"/>
          <w:sz w:val="26"/>
        </w:rPr>
        <w:t xml:space="preserve"> </w:t>
      </w:r>
      <w:r>
        <w:rPr>
          <w:sz w:val="26"/>
        </w:rPr>
        <w:t>available</w:t>
      </w:r>
      <w:r>
        <w:rPr>
          <w:spacing w:val="-11"/>
          <w:sz w:val="26"/>
        </w:rPr>
        <w:t xml:space="preserve"> </w:t>
      </w:r>
      <w:r>
        <w:rPr>
          <w:sz w:val="26"/>
        </w:rPr>
        <w:t>data</w:t>
      </w:r>
      <w:r>
        <w:rPr>
          <w:spacing w:val="-10"/>
          <w:sz w:val="26"/>
        </w:rPr>
        <w:t xml:space="preserve"> </w:t>
      </w:r>
      <w:r>
        <w:rPr>
          <w:sz w:val="26"/>
        </w:rPr>
        <w:t>has</w:t>
      </w:r>
      <w:r>
        <w:rPr>
          <w:spacing w:val="-9"/>
          <w:sz w:val="26"/>
        </w:rPr>
        <w:t xml:space="preserve"> </w:t>
      </w:r>
      <w:r>
        <w:rPr>
          <w:sz w:val="26"/>
        </w:rPr>
        <w:t>been</w:t>
      </w:r>
      <w:r>
        <w:rPr>
          <w:spacing w:val="-11"/>
          <w:sz w:val="26"/>
        </w:rPr>
        <w:t xml:space="preserve"> </w:t>
      </w:r>
      <w:r>
        <w:rPr>
          <w:sz w:val="26"/>
        </w:rPr>
        <w:t>split</w:t>
      </w:r>
      <w:r>
        <w:rPr>
          <w:spacing w:val="-11"/>
          <w:sz w:val="26"/>
        </w:rPr>
        <w:t xml:space="preserve"> </w:t>
      </w:r>
      <w:r>
        <w:rPr>
          <w:sz w:val="26"/>
        </w:rPr>
        <w:t>into</w:t>
      </w:r>
      <w:r>
        <w:rPr>
          <w:spacing w:val="-11"/>
          <w:sz w:val="26"/>
        </w:rPr>
        <w:t xml:space="preserve"> </w:t>
      </w:r>
      <w:r>
        <w:rPr>
          <w:sz w:val="26"/>
        </w:rPr>
        <w:t>three</w:t>
      </w:r>
      <w:r>
        <w:rPr>
          <w:spacing w:val="-11"/>
          <w:sz w:val="26"/>
        </w:rPr>
        <w:t xml:space="preserve"> </w:t>
      </w:r>
      <w:r>
        <w:rPr>
          <w:sz w:val="26"/>
        </w:rPr>
        <w:t>subsets:</w:t>
      </w:r>
      <w:r>
        <w:rPr>
          <w:spacing w:val="-10"/>
          <w:sz w:val="26"/>
        </w:rPr>
        <w:t xml:space="preserve"> </w:t>
      </w:r>
      <w:r>
        <w:rPr>
          <w:sz w:val="26"/>
        </w:rPr>
        <w:t>the</w:t>
      </w:r>
      <w:r>
        <w:rPr>
          <w:spacing w:val="-11"/>
          <w:sz w:val="26"/>
        </w:rPr>
        <w:t xml:space="preserve"> </w:t>
      </w:r>
      <w:r>
        <w:rPr>
          <w:sz w:val="26"/>
        </w:rPr>
        <w:t>training</w:t>
      </w:r>
      <w:r>
        <w:rPr>
          <w:spacing w:val="-11"/>
          <w:sz w:val="26"/>
        </w:rPr>
        <w:t xml:space="preserve"> </w:t>
      </w:r>
      <w:r>
        <w:rPr>
          <w:sz w:val="26"/>
        </w:rPr>
        <w:t>examples,</w:t>
      </w:r>
      <w:r>
        <w:rPr>
          <w:spacing w:val="-10"/>
          <w:sz w:val="26"/>
        </w:rPr>
        <w:t xml:space="preserve"> </w:t>
      </w:r>
      <w:r>
        <w:rPr>
          <w:sz w:val="26"/>
        </w:rPr>
        <w:t>the</w:t>
      </w:r>
      <w:r>
        <w:rPr>
          <w:spacing w:val="-11"/>
          <w:sz w:val="26"/>
        </w:rPr>
        <w:t xml:space="preserve"> </w:t>
      </w:r>
      <w:r>
        <w:rPr>
          <w:sz w:val="26"/>
        </w:rPr>
        <w:t>validation examples used for pruning the tree, and a set of test examples used to provide an unbiased estimate of accuracy over future unseen examples. The plot shows accuracy over the training and test</w:t>
      </w:r>
      <w:r>
        <w:rPr>
          <w:spacing w:val="-6"/>
          <w:sz w:val="26"/>
        </w:rPr>
        <w:t xml:space="preserve"> </w:t>
      </w:r>
      <w:r>
        <w:rPr>
          <w:sz w:val="26"/>
        </w:rPr>
        <w:t>sets.</w:t>
      </w:r>
    </w:p>
    <w:p w:rsidR="006E0FEA" w:rsidRDefault="006E0FEA">
      <w:pPr>
        <w:spacing w:line="276" w:lineRule="auto"/>
        <w:jc w:val="both"/>
        <w:rPr>
          <w:sz w:val="26"/>
        </w:rPr>
        <w:sectPr w:rsidR="006E0FEA">
          <w:pgSz w:w="11910" w:h="16840"/>
          <w:pgMar w:top="1200" w:right="720" w:bottom="620" w:left="860" w:header="569" w:footer="438" w:gutter="0"/>
          <w:cols w:space="720"/>
        </w:sectPr>
      </w:pPr>
    </w:p>
    <w:p w:rsidR="006E0FEA" w:rsidRDefault="00400E39">
      <w:pPr>
        <w:pStyle w:val="BodyText"/>
        <w:spacing w:before="78"/>
        <w:ind w:left="133"/>
      </w:pPr>
      <w:r>
        <w:rPr>
          <w:u w:val="single"/>
        </w:rPr>
        <w:t>Pros and Cons</w:t>
      </w:r>
    </w:p>
    <w:p w:rsidR="006E0FEA" w:rsidRDefault="00400E39">
      <w:pPr>
        <w:pStyle w:val="BodyText"/>
        <w:spacing w:before="172"/>
        <w:ind w:left="133"/>
      </w:pPr>
      <w:r>
        <w:rPr>
          <w:b/>
          <w:i/>
        </w:rPr>
        <w:t xml:space="preserve">Pro: </w:t>
      </w:r>
      <w:r>
        <w:t xml:space="preserve">Produces smallest version of most accurate </w:t>
      </w:r>
      <w:r>
        <w:rPr>
          <w:i/>
        </w:rPr>
        <w:t xml:space="preserve">T </w:t>
      </w:r>
      <w:r>
        <w:t xml:space="preserve">(subtree of </w:t>
      </w:r>
      <w:r>
        <w:rPr>
          <w:i/>
        </w:rPr>
        <w:t>T</w:t>
      </w:r>
      <w:r>
        <w:t>)</w:t>
      </w:r>
    </w:p>
    <w:p w:rsidR="006E0FEA" w:rsidRDefault="00400E39">
      <w:pPr>
        <w:pStyle w:val="BodyText"/>
        <w:spacing w:before="169"/>
        <w:ind w:left="133"/>
        <w:rPr>
          <w:i/>
        </w:rPr>
      </w:pPr>
      <w:r>
        <w:rPr>
          <w:b/>
          <w:i/>
        </w:rPr>
        <w:t xml:space="preserve">Con: </w:t>
      </w:r>
      <w:r>
        <w:t xml:space="preserve">Uses less data to construct </w:t>
      </w:r>
      <w:r>
        <w:rPr>
          <w:i/>
        </w:rPr>
        <w:t>T</w:t>
      </w:r>
    </w:p>
    <w:p w:rsidR="006E0FEA" w:rsidRDefault="006E0FEA">
      <w:pPr>
        <w:sectPr w:rsidR="006E0FEA">
          <w:pgSz w:w="11910" w:h="16840"/>
          <w:pgMar w:top="1200" w:right="720" w:bottom="620" w:left="860" w:header="569" w:footer="438" w:gutter="0"/>
          <w:cols w:space="720"/>
        </w:sectPr>
      </w:pPr>
    </w:p>
    <w:p w:rsidR="006E0FEA" w:rsidRDefault="00400E39">
      <w:pPr>
        <w:pStyle w:val="BodyText"/>
        <w:spacing w:before="184"/>
        <w:ind w:left="133"/>
        <w:rPr>
          <w:i/>
        </w:rPr>
      </w:pPr>
      <w:r>
        <w:t xml:space="preserve">Can afford to hold out </w:t>
      </w:r>
      <w:r>
        <w:rPr>
          <w:i/>
          <w:spacing w:val="-15"/>
        </w:rPr>
        <w:t>D</w:t>
      </w:r>
    </w:p>
    <w:p w:rsidR="006E0FEA" w:rsidRDefault="00400E39">
      <w:pPr>
        <w:pStyle w:val="BodyText"/>
        <w:rPr>
          <w:i/>
          <w:sz w:val="18"/>
        </w:rPr>
      </w:pPr>
      <w:r>
        <w:br w:type="column"/>
      </w:r>
    </w:p>
    <w:p w:rsidR="006E0FEA" w:rsidRDefault="006E0FEA">
      <w:pPr>
        <w:pStyle w:val="BodyText"/>
        <w:spacing w:before="4"/>
        <w:rPr>
          <w:i/>
          <w:sz w:val="17"/>
        </w:rPr>
      </w:pPr>
    </w:p>
    <w:p w:rsidR="006E0FEA" w:rsidRDefault="00400E39">
      <w:pPr>
        <w:spacing w:line="177" w:lineRule="exact"/>
        <w:ind w:left="-40"/>
        <w:rPr>
          <w:i/>
          <w:sz w:val="17"/>
        </w:rPr>
      </w:pPr>
      <w:r>
        <w:rPr>
          <w:i/>
          <w:sz w:val="17"/>
        </w:rPr>
        <w:t>validation</w:t>
      </w:r>
    </w:p>
    <w:p w:rsidR="006E0FEA" w:rsidRDefault="00400E39">
      <w:pPr>
        <w:pStyle w:val="BodyText"/>
        <w:spacing w:before="184"/>
        <w:ind w:left="-40"/>
      </w:pPr>
      <w:r>
        <w:br w:type="column"/>
        <w:t>?. If not (data is too limited), may make error worse</w:t>
      </w:r>
    </w:p>
    <w:p w:rsidR="006E0FEA" w:rsidRDefault="006E0FEA">
      <w:pPr>
        <w:sectPr w:rsidR="006E0FEA">
          <w:type w:val="continuous"/>
          <w:pgSz w:w="11910" w:h="16840"/>
          <w:pgMar w:top="1200" w:right="720" w:bottom="620" w:left="860" w:header="720" w:footer="720" w:gutter="0"/>
          <w:cols w:num="3" w:space="720" w:equalWidth="0">
            <w:col w:w="2693" w:space="40"/>
            <w:col w:w="652" w:space="39"/>
            <w:col w:w="6906"/>
          </w:cols>
        </w:sectPr>
      </w:pPr>
    </w:p>
    <w:p w:rsidR="006E0FEA" w:rsidRDefault="00400E39">
      <w:pPr>
        <w:pStyle w:val="BodyText"/>
        <w:spacing w:line="288" w:lineRule="exact"/>
        <w:ind w:left="133"/>
        <w:rPr>
          <w:i/>
        </w:rPr>
      </w:pPr>
      <w:r>
        <w:t xml:space="preserve">(insufficient </w:t>
      </w:r>
      <w:r>
        <w:rPr>
          <w:i/>
          <w:spacing w:val="-18"/>
        </w:rPr>
        <w:t>D</w:t>
      </w:r>
    </w:p>
    <w:p w:rsidR="006E0FEA" w:rsidRDefault="00400E39">
      <w:pPr>
        <w:spacing w:line="250" w:lineRule="exact"/>
        <w:ind w:left="293"/>
        <w:rPr>
          <w:sz w:val="26"/>
        </w:rPr>
      </w:pPr>
      <w:r>
        <w:br w:type="column"/>
      </w:r>
      <w:r>
        <w:rPr>
          <w:sz w:val="26"/>
        </w:rPr>
        <w:t>)</w:t>
      </w:r>
    </w:p>
    <w:p w:rsidR="006E0FEA" w:rsidRDefault="00400E39">
      <w:pPr>
        <w:spacing w:line="158" w:lineRule="exact"/>
        <w:ind w:left="-40"/>
        <w:rPr>
          <w:i/>
          <w:sz w:val="17"/>
        </w:rPr>
      </w:pPr>
      <w:r>
        <w:rPr>
          <w:i/>
          <w:sz w:val="17"/>
        </w:rPr>
        <w:t>train</w:t>
      </w:r>
    </w:p>
    <w:p w:rsidR="006E0FEA" w:rsidRDefault="006E0FEA">
      <w:pPr>
        <w:spacing w:line="158" w:lineRule="exact"/>
        <w:rPr>
          <w:sz w:val="17"/>
        </w:rPr>
        <w:sectPr w:rsidR="006E0FEA">
          <w:type w:val="continuous"/>
          <w:pgSz w:w="11910" w:h="16840"/>
          <w:pgMar w:top="1200" w:right="720" w:bottom="620" w:left="860" w:header="720" w:footer="720" w:gutter="0"/>
          <w:cols w:num="2" w:space="720" w:equalWidth="0">
            <w:col w:w="1654" w:space="40"/>
            <w:col w:w="8636"/>
          </w:cols>
        </w:sectPr>
      </w:pPr>
    </w:p>
    <w:p w:rsidR="006E0FEA" w:rsidRDefault="006E0FEA">
      <w:pPr>
        <w:pStyle w:val="BodyText"/>
        <w:rPr>
          <w:i/>
          <w:sz w:val="20"/>
        </w:rPr>
      </w:pPr>
    </w:p>
    <w:p w:rsidR="006E0FEA" w:rsidRDefault="006E0FEA">
      <w:pPr>
        <w:pStyle w:val="BodyText"/>
        <w:rPr>
          <w:i/>
          <w:sz w:val="20"/>
        </w:rPr>
      </w:pPr>
    </w:p>
    <w:p w:rsidR="006E0FEA" w:rsidRDefault="00400E39">
      <w:pPr>
        <w:pStyle w:val="Heading1"/>
        <w:spacing w:before="214"/>
      </w:pPr>
      <w:r>
        <w:t>Rule Post-Pruning</w:t>
      </w:r>
    </w:p>
    <w:p w:rsidR="006E0FEA" w:rsidRDefault="006E0FEA">
      <w:pPr>
        <w:pStyle w:val="BodyText"/>
        <w:spacing w:before="5"/>
        <w:rPr>
          <w:b/>
          <w:sz w:val="33"/>
        </w:rPr>
      </w:pPr>
    </w:p>
    <w:p w:rsidR="006E0FEA" w:rsidRDefault="00400E39">
      <w:pPr>
        <w:spacing w:before="1"/>
        <w:ind w:left="133"/>
        <w:rPr>
          <w:i/>
          <w:sz w:val="26"/>
        </w:rPr>
      </w:pPr>
      <w:r>
        <w:rPr>
          <w:i/>
          <w:sz w:val="26"/>
          <w:u w:val="single"/>
        </w:rPr>
        <w:t>Rule post-pruning is successful method for finding high accuracy hypotheses</w:t>
      </w:r>
    </w:p>
    <w:p w:rsidR="006E0FEA" w:rsidRDefault="006E0FEA">
      <w:pPr>
        <w:pStyle w:val="BodyText"/>
        <w:spacing w:before="4"/>
        <w:rPr>
          <w:i/>
          <w:sz w:val="25"/>
        </w:rPr>
      </w:pPr>
    </w:p>
    <w:p w:rsidR="006E0FEA" w:rsidRDefault="00400E39">
      <w:pPr>
        <w:pStyle w:val="ListParagraph"/>
        <w:numPr>
          <w:ilvl w:val="1"/>
          <w:numId w:val="8"/>
        </w:numPr>
        <w:tabs>
          <w:tab w:val="left" w:pos="853"/>
          <w:tab w:val="left" w:pos="855"/>
        </w:tabs>
        <w:spacing w:before="99"/>
        <w:ind w:hanging="361"/>
        <w:rPr>
          <w:sz w:val="26"/>
        </w:rPr>
      </w:pPr>
      <w:r>
        <w:rPr>
          <w:sz w:val="26"/>
        </w:rPr>
        <w:t>Rule post-pruning involves the following</w:t>
      </w:r>
      <w:r>
        <w:rPr>
          <w:spacing w:val="-2"/>
          <w:sz w:val="26"/>
        </w:rPr>
        <w:t xml:space="preserve"> </w:t>
      </w:r>
      <w:r>
        <w:rPr>
          <w:sz w:val="26"/>
        </w:rPr>
        <w:t>steps:</w:t>
      </w:r>
    </w:p>
    <w:p w:rsidR="006E0FEA" w:rsidRDefault="00400E39">
      <w:pPr>
        <w:pStyle w:val="ListParagraph"/>
        <w:numPr>
          <w:ilvl w:val="1"/>
          <w:numId w:val="8"/>
        </w:numPr>
        <w:tabs>
          <w:tab w:val="left" w:pos="853"/>
          <w:tab w:val="left" w:pos="855"/>
        </w:tabs>
        <w:spacing w:before="44" w:line="273" w:lineRule="auto"/>
        <w:ind w:right="413"/>
        <w:rPr>
          <w:sz w:val="26"/>
        </w:rPr>
      </w:pPr>
      <w:r>
        <w:rPr>
          <w:sz w:val="26"/>
        </w:rPr>
        <w:t>Infer</w:t>
      </w:r>
      <w:r>
        <w:rPr>
          <w:spacing w:val="-6"/>
          <w:sz w:val="26"/>
        </w:rPr>
        <w:t xml:space="preserve"> </w:t>
      </w:r>
      <w:r>
        <w:rPr>
          <w:sz w:val="26"/>
        </w:rPr>
        <w:t>the</w:t>
      </w:r>
      <w:r>
        <w:rPr>
          <w:spacing w:val="-5"/>
          <w:sz w:val="26"/>
        </w:rPr>
        <w:t xml:space="preserve"> </w:t>
      </w:r>
      <w:r>
        <w:rPr>
          <w:sz w:val="26"/>
        </w:rPr>
        <w:t>decision</w:t>
      </w:r>
      <w:r>
        <w:rPr>
          <w:spacing w:val="-4"/>
          <w:sz w:val="26"/>
        </w:rPr>
        <w:t xml:space="preserve"> </w:t>
      </w:r>
      <w:r>
        <w:rPr>
          <w:sz w:val="26"/>
        </w:rPr>
        <w:t>tree</w:t>
      </w:r>
      <w:r>
        <w:rPr>
          <w:spacing w:val="-5"/>
          <w:sz w:val="26"/>
        </w:rPr>
        <w:t xml:space="preserve"> </w:t>
      </w:r>
      <w:r>
        <w:rPr>
          <w:sz w:val="26"/>
        </w:rPr>
        <w:t>from</w:t>
      </w:r>
      <w:r>
        <w:rPr>
          <w:spacing w:val="-8"/>
          <w:sz w:val="26"/>
        </w:rPr>
        <w:t xml:space="preserve"> </w:t>
      </w:r>
      <w:r>
        <w:rPr>
          <w:sz w:val="26"/>
        </w:rPr>
        <w:t>the</w:t>
      </w:r>
      <w:r>
        <w:rPr>
          <w:spacing w:val="-4"/>
          <w:sz w:val="26"/>
        </w:rPr>
        <w:t xml:space="preserve"> </w:t>
      </w:r>
      <w:r>
        <w:rPr>
          <w:sz w:val="26"/>
        </w:rPr>
        <w:t>training</w:t>
      </w:r>
      <w:r>
        <w:rPr>
          <w:spacing w:val="-4"/>
          <w:sz w:val="26"/>
        </w:rPr>
        <w:t xml:space="preserve"> </w:t>
      </w:r>
      <w:r>
        <w:rPr>
          <w:sz w:val="26"/>
        </w:rPr>
        <w:t>set,</w:t>
      </w:r>
      <w:r>
        <w:rPr>
          <w:spacing w:val="-4"/>
          <w:sz w:val="26"/>
        </w:rPr>
        <w:t xml:space="preserve"> </w:t>
      </w:r>
      <w:r>
        <w:rPr>
          <w:sz w:val="26"/>
        </w:rPr>
        <w:t>growing</w:t>
      </w:r>
      <w:r>
        <w:rPr>
          <w:spacing w:val="-3"/>
          <w:sz w:val="26"/>
        </w:rPr>
        <w:t xml:space="preserve"> </w:t>
      </w:r>
      <w:r>
        <w:rPr>
          <w:sz w:val="26"/>
        </w:rPr>
        <w:t>the</w:t>
      </w:r>
      <w:r>
        <w:rPr>
          <w:spacing w:val="-5"/>
          <w:sz w:val="26"/>
        </w:rPr>
        <w:t xml:space="preserve"> </w:t>
      </w:r>
      <w:r>
        <w:rPr>
          <w:sz w:val="26"/>
        </w:rPr>
        <w:t>tree</w:t>
      </w:r>
      <w:r>
        <w:rPr>
          <w:spacing w:val="-5"/>
          <w:sz w:val="26"/>
        </w:rPr>
        <w:t xml:space="preserve"> </w:t>
      </w:r>
      <w:r>
        <w:rPr>
          <w:sz w:val="26"/>
        </w:rPr>
        <w:t>until</w:t>
      </w:r>
      <w:r>
        <w:rPr>
          <w:spacing w:val="-3"/>
          <w:sz w:val="26"/>
        </w:rPr>
        <w:t xml:space="preserve"> </w:t>
      </w:r>
      <w:r>
        <w:rPr>
          <w:sz w:val="26"/>
        </w:rPr>
        <w:t>the</w:t>
      </w:r>
      <w:r>
        <w:rPr>
          <w:spacing w:val="-4"/>
          <w:sz w:val="26"/>
        </w:rPr>
        <w:t xml:space="preserve"> </w:t>
      </w:r>
      <w:r>
        <w:rPr>
          <w:sz w:val="26"/>
        </w:rPr>
        <w:t>training</w:t>
      </w:r>
      <w:r>
        <w:rPr>
          <w:spacing w:val="-6"/>
          <w:sz w:val="26"/>
        </w:rPr>
        <w:t xml:space="preserve"> </w:t>
      </w:r>
      <w:r>
        <w:rPr>
          <w:sz w:val="26"/>
        </w:rPr>
        <w:t>data</w:t>
      </w:r>
      <w:r>
        <w:rPr>
          <w:spacing w:val="-5"/>
          <w:sz w:val="26"/>
        </w:rPr>
        <w:t xml:space="preserve"> </w:t>
      </w:r>
      <w:r>
        <w:rPr>
          <w:sz w:val="26"/>
        </w:rPr>
        <w:t>is</w:t>
      </w:r>
      <w:r>
        <w:rPr>
          <w:spacing w:val="-4"/>
          <w:sz w:val="26"/>
        </w:rPr>
        <w:t xml:space="preserve"> </w:t>
      </w:r>
      <w:r>
        <w:rPr>
          <w:sz w:val="26"/>
        </w:rPr>
        <w:t>fit as well as possible and allowing overfitting to occur.</w:t>
      </w:r>
    </w:p>
    <w:p w:rsidR="006E0FEA" w:rsidRDefault="00400E39">
      <w:pPr>
        <w:pStyle w:val="ListParagraph"/>
        <w:numPr>
          <w:ilvl w:val="1"/>
          <w:numId w:val="8"/>
        </w:numPr>
        <w:tabs>
          <w:tab w:val="left" w:pos="853"/>
          <w:tab w:val="left" w:pos="855"/>
        </w:tabs>
        <w:spacing w:before="2" w:line="273" w:lineRule="auto"/>
        <w:ind w:right="414"/>
        <w:rPr>
          <w:sz w:val="26"/>
        </w:rPr>
      </w:pPr>
      <w:r>
        <w:rPr>
          <w:sz w:val="26"/>
        </w:rPr>
        <w:t>Convert</w:t>
      </w:r>
      <w:r>
        <w:rPr>
          <w:spacing w:val="-9"/>
          <w:sz w:val="26"/>
        </w:rPr>
        <w:t xml:space="preserve"> </w:t>
      </w:r>
      <w:r>
        <w:rPr>
          <w:sz w:val="26"/>
        </w:rPr>
        <w:t>the</w:t>
      </w:r>
      <w:r>
        <w:rPr>
          <w:spacing w:val="-8"/>
          <w:sz w:val="26"/>
        </w:rPr>
        <w:t xml:space="preserve"> </w:t>
      </w:r>
      <w:r>
        <w:rPr>
          <w:sz w:val="26"/>
        </w:rPr>
        <w:t>learned</w:t>
      </w:r>
      <w:r>
        <w:rPr>
          <w:spacing w:val="-8"/>
          <w:sz w:val="26"/>
        </w:rPr>
        <w:t xml:space="preserve"> </w:t>
      </w:r>
      <w:r>
        <w:rPr>
          <w:sz w:val="26"/>
        </w:rPr>
        <w:t>tree</w:t>
      </w:r>
      <w:r>
        <w:rPr>
          <w:spacing w:val="-10"/>
          <w:sz w:val="26"/>
        </w:rPr>
        <w:t xml:space="preserve"> </w:t>
      </w:r>
      <w:r>
        <w:rPr>
          <w:sz w:val="26"/>
        </w:rPr>
        <w:t>into</w:t>
      </w:r>
      <w:r>
        <w:rPr>
          <w:spacing w:val="-8"/>
          <w:sz w:val="26"/>
        </w:rPr>
        <w:t xml:space="preserve"> </w:t>
      </w:r>
      <w:r>
        <w:rPr>
          <w:sz w:val="26"/>
        </w:rPr>
        <w:t>an</w:t>
      </w:r>
      <w:r>
        <w:rPr>
          <w:spacing w:val="-11"/>
          <w:sz w:val="26"/>
        </w:rPr>
        <w:t xml:space="preserve"> </w:t>
      </w:r>
      <w:r>
        <w:rPr>
          <w:sz w:val="26"/>
        </w:rPr>
        <w:t>equivalent</w:t>
      </w:r>
      <w:r>
        <w:rPr>
          <w:spacing w:val="-10"/>
          <w:sz w:val="26"/>
        </w:rPr>
        <w:t xml:space="preserve"> </w:t>
      </w:r>
      <w:r>
        <w:rPr>
          <w:sz w:val="26"/>
        </w:rPr>
        <w:t>set</w:t>
      </w:r>
      <w:r>
        <w:rPr>
          <w:spacing w:val="-8"/>
          <w:sz w:val="26"/>
        </w:rPr>
        <w:t xml:space="preserve"> </w:t>
      </w:r>
      <w:r>
        <w:rPr>
          <w:sz w:val="26"/>
        </w:rPr>
        <w:t>of</w:t>
      </w:r>
      <w:r>
        <w:rPr>
          <w:spacing w:val="-8"/>
          <w:sz w:val="26"/>
        </w:rPr>
        <w:t xml:space="preserve"> </w:t>
      </w:r>
      <w:r>
        <w:rPr>
          <w:sz w:val="26"/>
        </w:rPr>
        <w:t>rules</w:t>
      </w:r>
      <w:r>
        <w:rPr>
          <w:spacing w:val="-10"/>
          <w:sz w:val="26"/>
        </w:rPr>
        <w:t xml:space="preserve"> </w:t>
      </w:r>
      <w:r>
        <w:rPr>
          <w:sz w:val="26"/>
        </w:rPr>
        <w:t>by</w:t>
      </w:r>
      <w:r>
        <w:rPr>
          <w:spacing w:val="-14"/>
          <w:sz w:val="26"/>
        </w:rPr>
        <w:t xml:space="preserve"> </w:t>
      </w:r>
      <w:r>
        <w:rPr>
          <w:sz w:val="26"/>
        </w:rPr>
        <w:t>creating</w:t>
      </w:r>
      <w:r>
        <w:rPr>
          <w:spacing w:val="-10"/>
          <w:sz w:val="26"/>
        </w:rPr>
        <w:t xml:space="preserve"> </w:t>
      </w:r>
      <w:r>
        <w:rPr>
          <w:sz w:val="26"/>
        </w:rPr>
        <w:t>one</w:t>
      </w:r>
      <w:r>
        <w:rPr>
          <w:spacing w:val="-8"/>
          <w:sz w:val="26"/>
        </w:rPr>
        <w:t xml:space="preserve"> </w:t>
      </w:r>
      <w:r>
        <w:rPr>
          <w:sz w:val="26"/>
        </w:rPr>
        <w:t>rule</w:t>
      </w:r>
      <w:r>
        <w:rPr>
          <w:spacing w:val="-10"/>
          <w:sz w:val="26"/>
        </w:rPr>
        <w:t xml:space="preserve"> </w:t>
      </w:r>
      <w:r>
        <w:rPr>
          <w:sz w:val="26"/>
        </w:rPr>
        <w:t>for</w:t>
      </w:r>
      <w:r>
        <w:rPr>
          <w:spacing w:val="-10"/>
          <w:sz w:val="26"/>
        </w:rPr>
        <w:t xml:space="preserve"> </w:t>
      </w:r>
      <w:r>
        <w:rPr>
          <w:sz w:val="26"/>
        </w:rPr>
        <w:t>each</w:t>
      </w:r>
      <w:r>
        <w:rPr>
          <w:spacing w:val="-11"/>
          <w:sz w:val="26"/>
        </w:rPr>
        <w:t xml:space="preserve"> </w:t>
      </w:r>
      <w:r>
        <w:rPr>
          <w:sz w:val="26"/>
        </w:rPr>
        <w:t>path from the root node to a leaf</w:t>
      </w:r>
      <w:r>
        <w:rPr>
          <w:spacing w:val="-3"/>
          <w:sz w:val="26"/>
        </w:rPr>
        <w:t xml:space="preserve"> </w:t>
      </w:r>
      <w:r>
        <w:rPr>
          <w:sz w:val="26"/>
        </w:rPr>
        <w:t>node.</w:t>
      </w:r>
    </w:p>
    <w:p w:rsidR="006E0FEA" w:rsidRDefault="00400E39">
      <w:pPr>
        <w:pStyle w:val="ListParagraph"/>
        <w:numPr>
          <w:ilvl w:val="1"/>
          <w:numId w:val="8"/>
        </w:numPr>
        <w:tabs>
          <w:tab w:val="left" w:pos="853"/>
          <w:tab w:val="left" w:pos="855"/>
        </w:tabs>
        <w:spacing w:before="4" w:line="273" w:lineRule="auto"/>
        <w:ind w:right="417"/>
        <w:rPr>
          <w:sz w:val="26"/>
        </w:rPr>
      </w:pPr>
      <w:r>
        <w:rPr>
          <w:sz w:val="26"/>
        </w:rPr>
        <w:t>Prune (generalize) each rule by removing any preconditions that result in improving its estimated</w:t>
      </w:r>
      <w:r>
        <w:rPr>
          <w:spacing w:val="-2"/>
          <w:sz w:val="26"/>
        </w:rPr>
        <w:t xml:space="preserve"> </w:t>
      </w:r>
      <w:r>
        <w:rPr>
          <w:sz w:val="26"/>
        </w:rPr>
        <w:t>accuracy.</w:t>
      </w:r>
    </w:p>
    <w:p w:rsidR="006E0FEA" w:rsidRDefault="00400E39">
      <w:pPr>
        <w:pStyle w:val="ListParagraph"/>
        <w:numPr>
          <w:ilvl w:val="1"/>
          <w:numId w:val="8"/>
        </w:numPr>
        <w:tabs>
          <w:tab w:val="left" w:pos="853"/>
          <w:tab w:val="left" w:pos="855"/>
        </w:tabs>
        <w:spacing w:before="1" w:line="273" w:lineRule="auto"/>
        <w:ind w:right="416"/>
        <w:rPr>
          <w:sz w:val="26"/>
        </w:rPr>
      </w:pPr>
      <w:r>
        <w:rPr>
          <w:sz w:val="26"/>
        </w:rPr>
        <w:t>Sort the pruned rules by their estimated accuracy, and consider them in this sequence when classifying subsequent</w:t>
      </w:r>
      <w:r>
        <w:rPr>
          <w:spacing w:val="-4"/>
          <w:sz w:val="26"/>
        </w:rPr>
        <w:t xml:space="preserve"> </w:t>
      </w:r>
      <w:r>
        <w:rPr>
          <w:sz w:val="26"/>
        </w:rPr>
        <w:t>instances.</w:t>
      </w:r>
    </w:p>
    <w:p w:rsidR="006E0FEA" w:rsidRDefault="006E0FEA">
      <w:pPr>
        <w:pStyle w:val="BodyText"/>
        <w:rPr>
          <w:sz w:val="28"/>
        </w:rPr>
      </w:pPr>
    </w:p>
    <w:p w:rsidR="006E0FEA" w:rsidRDefault="006E0FEA">
      <w:pPr>
        <w:pStyle w:val="BodyText"/>
        <w:rPr>
          <w:sz w:val="32"/>
        </w:rPr>
      </w:pPr>
    </w:p>
    <w:p w:rsidR="006E0FEA" w:rsidRDefault="00400E39">
      <w:pPr>
        <w:spacing w:before="1"/>
        <w:ind w:left="133"/>
        <w:rPr>
          <w:i/>
          <w:sz w:val="26"/>
        </w:rPr>
      </w:pPr>
      <w:r>
        <w:rPr>
          <w:i/>
          <w:sz w:val="26"/>
          <w:u w:val="single"/>
        </w:rPr>
        <w:t>Converting a De</w:t>
      </w:r>
      <w:r>
        <w:rPr>
          <w:i/>
          <w:sz w:val="26"/>
          <w:u w:val="single"/>
        </w:rPr>
        <w:t>cision Tree into Rules</w:t>
      </w:r>
    </w:p>
    <w:p w:rsidR="006E0FEA" w:rsidRDefault="006E0FEA">
      <w:pPr>
        <w:pStyle w:val="BodyText"/>
        <w:rPr>
          <w:i/>
          <w:sz w:val="20"/>
        </w:rPr>
      </w:pPr>
    </w:p>
    <w:p w:rsidR="006E0FEA" w:rsidRDefault="00400E39">
      <w:pPr>
        <w:pStyle w:val="BodyText"/>
        <w:spacing w:before="9"/>
        <w:rPr>
          <w:i/>
          <w:sz w:val="22"/>
        </w:rPr>
      </w:pPr>
      <w:r>
        <w:rPr>
          <w:noProof/>
        </w:rPr>
        <w:drawing>
          <wp:anchor distT="0" distB="0" distL="0" distR="0" simplePos="0" relativeHeight="251660800" behindDoc="0" locked="0" layoutInCell="1" allowOverlap="1">
            <wp:simplePos x="0" y="0"/>
            <wp:positionH relativeFrom="page">
              <wp:posOffset>797560</wp:posOffset>
            </wp:positionH>
            <wp:positionV relativeFrom="paragraph">
              <wp:posOffset>190500</wp:posOffset>
            </wp:positionV>
            <wp:extent cx="5978525" cy="3148965"/>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22" cstate="print"/>
                    <a:stretch>
                      <a:fillRect/>
                    </a:stretch>
                  </pic:blipFill>
                  <pic:spPr>
                    <a:xfrm>
                      <a:off x="0" y="0"/>
                      <a:ext cx="5978836" cy="3148965"/>
                    </a:xfrm>
                    <a:prstGeom prst="rect">
                      <a:avLst/>
                    </a:prstGeom>
                  </pic:spPr>
                </pic:pic>
              </a:graphicData>
            </a:graphic>
          </wp:anchor>
        </w:drawing>
      </w:r>
    </w:p>
    <w:p w:rsidR="006E0FEA" w:rsidRDefault="006E0FEA">
      <w:pPr>
        <w:sectPr w:rsidR="006E0FEA">
          <w:type w:val="continuous"/>
          <w:pgSz w:w="11910" w:h="16840"/>
          <w:pgMar w:top="1200" w:right="720" w:bottom="620" w:left="860" w:header="720" w:footer="720" w:gutter="0"/>
          <w:cols w:space="720"/>
        </w:sectPr>
      </w:pPr>
    </w:p>
    <w:p w:rsidR="006E0FEA" w:rsidRDefault="006E0FEA">
      <w:pPr>
        <w:pStyle w:val="BodyText"/>
        <w:rPr>
          <w:i/>
          <w:sz w:val="20"/>
        </w:rPr>
      </w:pPr>
    </w:p>
    <w:p w:rsidR="006E0FEA" w:rsidRDefault="00400E39">
      <w:pPr>
        <w:pStyle w:val="BodyText"/>
        <w:spacing w:before="216" w:line="276" w:lineRule="auto"/>
        <w:ind w:left="133" w:right="313"/>
      </w:pPr>
      <w:r>
        <w:t>For example, consider the decision tree. The leftmost path of the tree in below figure is translated into the rule.</w:t>
      </w:r>
    </w:p>
    <w:p w:rsidR="006E0FEA" w:rsidRDefault="00400E39">
      <w:pPr>
        <w:pStyle w:val="BodyText"/>
        <w:spacing w:before="1" w:line="276" w:lineRule="auto"/>
        <w:ind w:left="2293" w:right="3535"/>
      </w:pPr>
      <w:r>
        <w:t>IF (Outlook = Sunny) ^ (Humidity = High) THEN PlayTennis = No</w:t>
      </w:r>
    </w:p>
    <w:p w:rsidR="006E0FEA" w:rsidRDefault="006E0FEA">
      <w:pPr>
        <w:pStyle w:val="BodyText"/>
        <w:spacing w:before="8"/>
        <w:rPr>
          <w:sz w:val="29"/>
        </w:rPr>
      </w:pPr>
    </w:p>
    <w:p w:rsidR="006E0FEA" w:rsidRDefault="00400E39">
      <w:pPr>
        <w:pStyle w:val="BodyText"/>
        <w:spacing w:before="1" w:line="278" w:lineRule="auto"/>
        <w:ind w:left="2293" w:right="1491" w:hanging="2161"/>
      </w:pPr>
      <w:r>
        <w:t xml:space="preserve">Given the above rule, rule </w:t>
      </w:r>
      <w:r>
        <w:t>post-pruning would consider removing the preconditions (Outlook = Sunny) and (Humidity = High)</w:t>
      </w:r>
    </w:p>
    <w:p w:rsidR="006E0FEA" w:rsidRDefault="006E0FEA">
      <w:pPr>
        <w:pStyle w:val="BodyText"/>
        <w:spacing w:before="5"/>
        <w:rPr>
          <w:sz w:val="29"/>
        </w:rPr>
      </w:pPr>
    </w:p>
    <w:p w:rsidR="006E0FEA" w:rsidRDefault="00400E39">
      <w:pPr>
        <w:pStyle w:val="ListParagraph"/>
        <w:numPr>
          <w:ilvl w:val="1"/>
          <w:numId w:val="8"/>
        </w:numPr>
        <w:tabs>
          <w:tab w:val="left" w:pos="855"/>
        </w:tabs>
        <w:spacing w:line="273" w:lineRule="auto"/>
        <w:ind w:right="417"/>
        <w:jc w:val="both"/>
        <w:rPr>
          <w:sz w:val="26"/>
        </w:rPr>
      </w:pPr>
      <w:r>
        <w:rPr>
          <w:sz w:val="26"/>
        </w:rPr>
        <w:t xml:space="preserve">It would select whichever of these pruning steps produced the greatest improvement in estimated rule accuracy, then consider pruning the second precondition as </w:t>
      </w:r>
      <w:r>
        <w:rPr>
          <w:sz w:val="26"/>
        </w:rPr>
        <w:t>a further pruning</w:t>
      </w:r>
      <w:r>
        <w:rPr>
          <w:spacing w:val="-2"/>
          <w:sz w:val="26"/>
        </w:rPr>
        <w:t xml:space="preserve"> </w:t>
      </w:r>
      <w:r>
        <w:rPr>
          <w:sz w:val="26"/>
        </w:rPr>
        <w:t>step.</w:t>
      </w:r>
    </w:p>
    <w:p w:rsidR="006E0FEA" w:rsidRDefault="00400E39">
      <w:pPr>
        <w:pStyle w:val="ListParagraph"/>
        <w:numPr>
          <w:ilvl w:val="1"/>
          <w:numId w:val="8"/>
        </w:numPr>
        <w:tabs>
          <w:tab w:val="left" w:pos="855"/>
        </w:tabs>
        <w:spacing w:before="7"/>
        <w:ind w:hanging="361"/>
        <w:jc w:val="both"/>
        <w:rPr>
          <w:sz w:val="26"/>
        </w:rPr>
      </w:pPr>
      <w:r>
        <w:rPr>
          <w:sz w:val="26"/>
        </w:rPr>
        <w:t>No pruning step is performed if it reduces the estimated rule</w:t>
      </w:r>
      <w:r>
        <w:rPr>
          <w:spacing w:val="-8"/>
          <w:sz w:val="26"/>
        </w:rPr>
        <w:t xml:space="preserve"> </w:t>
      </w:r>
      <w:r>
        <w:rPr>
          <w:sz w:val="26"/>
        </w:rPr>
        <w:t>accuracy.</w:t>
      </w:r>
    </w:p>
    <w:p w:rsidR="006E0FEA" w:rsidRDefault="006E0FEA">
      <w:pPr>
        <w:pStyle w:val="BodyText"/>
        <w:rPr>
          <w:sz w:val="32"/>
        </w:rPr>
      </w:pPr>
    </w:p>
    <w:p w:rsidR="006E0FEA" w:rsidRDefault="006E0FEA">
      <w:pPr>
        <w:pStyle w:val="BodyText"/>
        <w:spacing w:before="5"/>
        <w:rPr>
          <w:sz w:val="31"/>
        </w:rPr>
      </w:pPr>
    </w:p>
    <w:p w:rsidR="006E0FEA" w:rsidRDefault="00400E39">
      <w:pPr>
        <w:ind w:left="133"/>
        <w:rPr>
          <w:i/>
          <w:sz w:val="26"/>
        </w:rPr>
      </w:pPr>
      <w:r>
        <w:rPr>
          <w:i/>
          <w:sz w:val="26"/>
          <w:u w:val="single"/>
        </w:rPr>
        <w:t>There are three main advantages by converting the decision tree to rules before pruning</w:t>
      </w:r>
    </w:p>
    <w:p w:rsidR="006E0FEA" w:rsidRDefault="006E0FEA">
      <w:pPr>
        <w:pStyle w:val="BodyText"/>
        <w:spacing w:before="3"/>
        <w:rPr>
          <w:i/>
        </w:rPr>
      </w:pPr>
    </w:p>
    <w:p w:rsidR="006E0FEA" w:rsidRDefault="00400E39">
      <w:pPr>
        <w:pStyle w:val="ListParagraph"/>
        <w:numPr>
          <w:ilvl w:val="0"/>
          <w:numId w:val="10"/>
        </w:numPr>
        <w:tabs>
          <w:tab w:val="left" w:pos="855"/>
        </w:tabs>
        <w:spacing w:before="88" w:line="276" w:lineRule="auto"/>
        <w:ind w:right="415"/>
        <w:jc w:val="both"/>
        <w:rPr>
          <w:sz w:val="26"/>
        </w:rPr>
      </w:pPr>
      <w:r>
        <w:rPr>
          <w:sz w:val="26"/>
        </w:rPr>
        <w:t>Converting to rules allows distinguishing among the different context</w:t>
      </w:r>
      <w:r>
        <w:rPr>
          <w:sz w:val="26"/>
        </w:rPr>
        <w:t xml:space="preserve">s in which a decision node is used. Because each distinct path through the decision tree </w:t>
      </w:r>
      <w:r>
        <w:rPr>
          <w:spacing w:val="-3"/>
          <w:sz w:val="26"/>
        </w:rPr>
        <w:t xml:space="preserve">node </w:t>
      </w:r>
      <w:r>
        <w:rPr>
          <w:sz w:val="26"/>
        </w:rPr>
        <w:t>produces a distinct rule, the pruning decision regarding that attribute test can be made differently for each</w:t>
      </w:r>
      <w:r>
        <w:rPr>
          <w:spacing w:val="-8"/>
          <w:sz w:val="26"/>
        </w:rPr>
        <w:t xml:space="preserve"> </w:t>
      </w:r>
      <w:r>
        <w:rPr>
          <w:sz w:val="26"/>
        </w:rPr>
        <w:t>path.</w:t>
      </w:r>
    </w:p>
    <w:p w:rsidR="006E0FEA" w:rsidRDefault="00400E39">
      <w:pPr>
        <w:pStyle w:val="ListParagraph"/>
        <w:numPr>
          <w:ilvl w:val="0"/>
          <w:numId w:val="10"/>
        </w:numPr>
        <w:tabs>
          <w:tab w:val="left" w:pos="855"/>
        </w:tabs>
        <w:spacing w:line="276" w:lineRule="auto"/>
        <w:ind w:right="413"/>
        <w:jc w:val="both"/>
        <w:rPr>
          <w:sz w:val="26"/>
        </w:rPr>
      </w:pPr>
      <w:r>
        <w:rPr>
          <w:sz w:val="26"/>
        </w:rPr>
        <w:t xml:space="preserve">Converting to rules removes the </w:t>
      </w:r>
      <w:r>
        <w:rPr>
          <w:sz w:val="26"/>
        </w:rPr>
        <w:t>distinction between attribute tests that occur near the root of the tree and those that occur near the leaves. Thus, it avoid messy bookkeeping issues such as how to reorganize the tree if the root node is pruned while retaining part of the subtree below t</w:t>
      </w:r>
      <w:r>
        <w:rPr>
          <w:sz w:val="26"/>
        </w:rPr>
        <w:t>his test.</w:t>
      </w:r>
    </w:p>
    <w:p w:rsidR="006E0FEA" w:rsidRDefault="00400E39">
      <w:pPr>
        <w:pStyle w:val="ListParagraph"/>
        <w:numPr>
          <w:ilvl w:val="0"/>
          <w:numId w:val="10"/>
        </w:numPr>
        <w:tabs>
          <w:tab w:val="left" w:pos="855"/>
        </w:tabs>
        <w:ind w:hanging="361"/>
        <w:jc w:val="both"/>
        <w:rPr>
          <w:sz w:val="26"/>
        </w:rPr>
      </w:pPr>
      <w:r>
        <w:rPr>
          <w:sz w:val="26"/>
        </w:rPr>
        <w:t>Converting to rules improves readability. Rules are often easier for to</w:t>
      </w:r>
      <w:r>
        <w:rPr>
          <w:spacing w:val="-11"/>
          <w:sz w:val="26"/>
        </w:rPr>
        <w:t xml:space="preserve"> </w:t>
      </w:r>
      <w:r>
        <w:rPr>
          <w:sz w:val="26"/>
        </w:rPr>
        <w:t>understand.</w:t>
      </w:r>
    </w:p>
    <w:p w:rsidR="006E0FEA" w:rsidRDefault="006E0FEA">
      <w:pPr>
        <w:pStyle w:val="BodyText"/>
        <w:rPr>
          <w:sz w:val="28"/>
        </w:rPr>
      </w:pPr>
    </w:p>
    <w:p w:rsidR="006E0FEA" w:rsidRDefault="006E0FEA">
      <w:pPr>
        <w:pStyle w:val="BodyText"/>
        <w:rPr>
          <w:sz w:val="28"/>
        </w:rPr>
      </w:pPr>
    </w:p>
    <w:p w:rsidR="006E0FEA" w:rsidRDefault="006E0FEA">
      <w:pPr>
        <w:pStyle w:val="BodyText"/>
        <w:spacing w:before="7"/>
        <w:rPr>
          <w:sz w:val="37"/>
        </w:rPr>
      </w:pPr>
    </w:p>
    <w:p w:rsidR="006E0FEA" w:rsidRDefault="00400E39">
      <w:pPr>
        <w:pStyle w:val="BodyText"/>
        <w:ind w:left="133"/>
      </w:pPr>
      <w:r>
        <w:t>2. Incorporating Continuous-Valued Attributes</w:t>
      </w:r>
    </w:p>
    <w:p w:rsidR="006E0FEA" w:rsidRDefault="006E0FEA">
      <w:pPr>
        <w:pStyle w:val="BodyText"/>
        <w:spacing w:before="8"/>
        <w:rPr>
          <w:sz w:val="33"/>
        </w:rPr>
      </w:pPr>
    </w:p>
    <w:p w:rsidR="006E0FEA" w:rsidRDefault="00400E39">
      <w:pPr>
        <w:pStyle w:val="BodyText"/>
        <w:ind w:left="133"/>
      </w:pPr>
      <w:r>
        <w:t>Continuous-valued decision attributes can be incorporated into the learned tree.</w:t>
      </w:r>
    </w:p>
    <w:p w:rsidR="006E0FEA" w:rsidRDefault="006E0FEA">
      <w:pPr>
        <w:pStyle w:val="BodyText"/>
        <w:spacing w:before="10"/>
        <w:rPr>
          <w:sz w:val="33"/>
        </w:rPr>
      </w:pPr>
    </w:p>
    <w:p w:rsidR="006E0FEA" w:rsidRDefault="00400E39">
      <w:pPr>
        <w:spacing w:before="1"/>
        <w:ind w:left="133"/>
        <w:rPr>
          <w:i/>
          <w:sz w:val="26"/>
        </w:rPr>
      </w:pPr>
      <w:r>
        <w:rPr>
          <w:i/>
          <w:sz w:val="26"/>
          <w:u w:val="single"/>
        </w:rPr>
        <w:t xml:space="preserve">There are two methods for </w:t>
      </w:r>
      <w:r>
        <w:rPr>
          <w:i/>
          <w:sz w:val="26"/>
          <w:u w:val="single"/>
        </w:rPr>
        <w:t>Handling Continuous Attributes</w:t>
      </w:r>
    </w:p>
    <w:p w:rsidR="006E0FEA" w:rsidRDefault="00400E39">
      <w:pPr>
        <w:pStyle w:val="ListParagraph"/>
        <w:numPr>
          <w:ilvl w:val="0"/>
          <w:numId w:val="11"/>
        </w:numPr>
        <w:tabs>
          <w:tab w:val="left" w:pos="427"/>
        </w:tabs>
        <w:spacing w:before="44" w:line="276" w:lineRule="auto"/>
        <w:ind w:right="418" w:firstLine="0"/>
        <w:rPr>
          <w:sz w:val="26"/>
        </w:rPr>
      </w:pPr>
      <w:r>
        <w:rPr>
          <w:sz w:val="26"/>
        </w:rPr>
        <w:t>Define new discrete valued attributes that partition the continuous attribute value into a discrete set of</w:t>
      </w:r>
      <w:r>
        <w:rPr>
          <w:spacing w:val="2"/>
          <w:sz w:val="26"/>
        </w:rPr>
        <w:t xml:space="preserve"> </w:t>
      </w:r>
      <w:r>
        <w:rPr>
          <w:sz w:val="26"/>
        </w:rPr>
        <w:t>intervals.</w:t>
      </w:r>
    </w:p>
    <w:p w:rsidR="006E0FEA" w:rsidRDefault="00400E39">
      <w:pPr>
        <w:pStyle w:val="BodyText"/>
        <w:spacing w:before="2"/>
        <w:ind w:left="133"/>
      </w:pPr>
      <w:r>
        <w:t>E.g., {high ≡ Temp &gt; 35º C, med ≡ 10º C &lt; Temp ≤ 35º C, low ≡ Temp ≤ 10º C}</w:t>
      </w:r>
    </w:p>
    <w:p w:rsidR="006E0FEA" w:rsidRDefault="006E0FEA">
      <w:pPr>
        <w:pStyle w:val="BodyText"/>
        <w:spacing w:before="7"/>
        <w:rPr>
          <w:sz w:val="33"/>
        </w:rPr>
      </w:pPr>
    </w:p>
    <w:p w:rsidR="006E0FEA" w:rsidRDefault="00400E39">
      <w:pPr>
        <w:pStyle w:val="ListParagraph"/>
        <w:numPr>
          <w:ilvl w:val="0"/>
          <w:numId w:val="11"/>
        </w:numPr>
        <w:tabs>
          <w:tab w:val="left" w:pos="393"/>
        </w:tabs>
        <w:spacing w:before="1"/>
        <w:ind w:left="392" w:hanging="260"/>
        <w:rPr>
          <w:sz w:val="26"/>
        </w:rPr>
      </w:pPr>
      <w:r>
        <w:rPr>
          <w:sz w:val="26"/>
        </w:rPr>
        <w:t>Using thresholds for splitting</w:t>
      </w:r>
      <w:r>
        <w:rPr>
          <w:spacing w:val="-5"/>
          <w:sz w:val="26"/>
        </w:rPr>
        <w:t xml:space="preserve"> </w:t>
      </w:r>
      <w:r>
        <w:rPr>
          <w:sz w:val="26"/>
        </w:rPr>
        <w:t>nodes</w:t>
      </w:r>
    </w:p>
    <w:p w:rsidR="006E0FEA" w:rsidRDefault="00400E39">
      <w:pPr>
        <w:pStyle w:val="BodyText"/>
        <w:spacing w:before="44"/>
        <w:ind w:left="133"/>
      </w:pPr>
      <w:r>
        <w:t>e.g., A ≤ a produces subsets A ≤ a and A &gt; a</w:t>
      </w:r>
    </w:p>
    <w:p w:rsidR="006E0FEA" w:rsidRDefault="006E0FEA">
      <w:pPr>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400E39">
      <w:pPr>
        <w:spacing w:before="216"/>
        <w:ind w:left="133"/>
        <w:rPr>
          <w:i/>
          <w:sz w:val="26"/>
        </w:rPr>
      </w:pPr>
      <w:r>
        <w:rPr>
          <w:i/>
          <w:sz w:val="26"/>
        </w:rPr>
        <w:t>What threshold-based Boolean attribute should be defined based on Temperature?</w:t>
      </w:r>
    </w:p>
    <w:p w:rsidR="006E0FEA" w:rsidRDefault="006E0FEA">
      <w:pPr>
        <w:pStyle w:val="BodyText"/>
        <w:rPr>
          <w:i/>
          <w:sz w:val="20"/>
        </w:rPr>
      </w:pPr>
    </w:p>
    <w:p w:rsidR="006E0FEA" w:rsidRDefault="00400E39">
      <w:pPr>
        <w:pStyle w:val="BodyText"/>
        <w:spacing w:before="9"/>
        <w:rPr>
          <w:i/>
          <w:sz w:val="18"/>
        </w:rPr>
      </w:pPr>
      <w:r>
        <w:rPr>
          <w:noProof/>
        </w:rPr>
        <w:drawing>
          <wp:anchor distT="0" distB="0" distL="0" distR="0" simplePos="0" relativeHeight="251661824" behindDoc="0" locked="0" layoutInCell="1" allowOverlap="1">
            <wp:simplePos x="0" y="0"/>
            <wp:positionH relativeFrom="page">
              <wp:posOffset>1555115</wp:posOffset>
            </wp:positionH>
            <wp:positionV relativeFrom="paragraph">
              <wp:posOffset>161925</wp:posOffset>
            </wp:positionV>
            <wp:extent cx="4389120" cy="594360"/>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png"/>
                    <pic:cNvPicPr>
                      <a:picLocks noChangeAspect="1"/>
                    </pic:cNvPicPr>
                  </pic:nvPicPr>
                  <pic:blipFill>
                    <a:blip r:embed="rId23" cstate="print"/>
                    <a:stretch>
                      <a:fillRect/>
                    </a:stretch>
                  </pic:blipFill>
                  <pic:spPr>
                    <a:xfrm>
                      <a:off x="0" y="0"/>
                      <a:ext cx="4389038" cy="594359"/>
                    </a:xfrm>
                    <a:prstGeom prst="rect">
                      <a:avLst/>
                    </a:prstGeom>
                  </pic:spPr>
                </pic:pic>
              </a:graphicData>
            </a:graphic>
          </wp:anchor>
        </w:drawing>
      </w:r>
    </w:p>
    <w:p w:rsidR="006E0FEA" w:rsidRDefault="006E0FEA">
      <w:pPr>
        <w:pStyle w:val="BodyText"/>
        <w:spacing w:before="5"/>
        <w:rPr>
          <w:i/>
          <w:sz w:val="36"/>
        </w:rPr>
      </w:pPr>
    </w:p>
    <w:p w:rsidR="006E0FEA" w:rsidRDefault="00400E39">
      <w:pPr>
        <w:pStyle w:val="ListParagraph"/>
        <w:numPr>
          <w:ilvl w:val="1"/>
          <w:numId w:val="12"/>
        </w:numPr>
        <w:tabs>
          <w:tab w:val="left" w:pos="853"/>
          <w:tab w:val="left" w:pos="855"/>
        </w:tabs>
        <w:ind w:hanging="361"/>
        <w:rPr>
          <w:sz w:val="26"/>
        </w:rPr>
      </w:pPr>
      <w:r>
        <w:rPr>
          <w:sz w:val="26"/>
        </w:rPr>
        <w:t>Pick a threshold, c, that produces the greatest information</w:t>
      </w:r>
      <w:r>
        <w:rPr>
          <w:spacing w:val="-5"/>
          <w:sz w:val="26"/>
        </w:rPr>
        <w:t xml:space="preserve"> </w:t>
      </w:r>
      <w:r>
        <w:rPr>
          <w:sz w:val="26"/>
        </w:rPr>
        <w:t>gain</w:t>
      </w:r>
    </w:p>
    <w:p w:rsidR="006E0FEA" w:rsidRDefault="00400E39">
      <w:pPr>
        <w:pStyle w:val="ListParagraph"/>
        <w:numPr>
          <w:ilvl w:val="1"/>
          <w:numId w:val="12"/>
        </w:numPr>
        <w:tabs>
          <w:tab w:val="left" w:pos="853"/>
          <w:tab w:val="left" w:pos="855"/>
        </w:tabs>
        <w:spacing w:before="46" w:line="273" w:lineRule="auto"/>
        <w:ind w:right="411"/>
        <w:rPr>
          <w:sz w:val="26"/>
        </w:rPr>
      </w:pPr>
      <w:r>
        <w:rPr>
          <w:sz w:val="26"/>
        </w:rPr>
        <w:t xml:space="preserve">In the current example, there are </w:t>
      </w:r>
      <w:r>
        <w:rPr>
          <w:sz w:val="26"/>
        </w:rPr>
        <w:t>two candidate thresholds, corresponding to the values of</w:t>
      </w:r>
      <w:r>
        <w:rPr>
          <w:spacing w:val="-3"/>
          <w:sz w:val="26"/>
        </w:rPr>
        <w:t xml:space="preserve"> </w:t>
      </w:r>
      <w:r>
        <w:rPr>
          <w:sz w:val="26"/>
        </w:rPr>
        <w:t>Temperature</w:t>
      </w:r>
      <w:r>
        <w:rPr>
          <w:spacing w:val="-4"/>
          <w:sz w:val="26"/>
        </w:rPr>
        <w:t xml:space="preserve"> </w:t>
      </w:r>
      <w:r>
        <w:rPr>
          <w:sz w:val="26"/>
        </w:rPr>
        <w:t>at</w:t>
      </w:r>
      <w:r>
        <w:rPr>
          <w:spacing w:val="-4"/>
          <w:sz w:val="26"/>
        </w:rPr>
        <w:t xml:space="preserve"> </w:t>
      </w:r>
      <w:r>
        <w:rPr>
          <w:sz w:val="26"/>
        </w:rPr>
        <w:t>which</w:t>
      </w:r>
      <w:r>
        <w:rPr>
          <w:spacing w:val="-5"/>
          <w:sz w:val="26"/>
        </w:rPr>
        <w:t xml:space="preserve"> </w:t>
      </w:r>
      <w:r>
        <w:rPr>
          <w:sz w:val="26"/>
        </w:rPr>
        <w:t>the</w:t>
      </w:r>
      <w:r>
        <w:rPr>
          <w:spacing w:val="-4"/>
          <w:sz w:val="26"/>
        </w:rPr>
        <w:t xml:space="preserve"> </w:t>
      </w:r>
      <w:r>
        <w:rPr>
          <w:sz w:val="26"/>
        </w:rPr>
        <w:t>value</w:t>
      </w:r>
      <w:r>
        <w:rPr>
          <w:spacing w:val="-4"/>
          <w:sz w:val="26"/>
        </w:rPr>
        <w:t xml:space="preserve"> </w:t>
      </w:r>
      <w:r>
        <w:rPr>
          <w:sz w:val="26"/>
        </w:rPr>
        <w:t>of</w:t>
      </w:r>
      <w:r>
        <w:rPr>
          <w:spacing w:val="-3"/>
          <w:sz w:val="26"/>
        </w:rPr>
        <w:t xml:space="preserve"> </w:t>
      </w:r>
      <w:r>
        <w:rPr>
          <w:sz w:val="26"/>
        </w:rPr>
        <w:t>PlayTennis</w:t>
      </w:r>
      <w:r>
        <w:rPr>
          <w:spacing w:val="-4"/>
          <w:sz w:val="26"/>
        </w:rPr>
        <w:t xml:space="preserve"> </w:t>
      </w:r>
      <w:r>
        <w:rPr>
          <w:sz w:val="26"/>
        </w:rPr>
        <w:t>changes:</w:t>
      </w:r>
      <w:r>
        <w:rPr>
          <w:spacing w:val="-4"/>
          <w:sz w:val="26"/>
        </w:rPr>
        <w:t xml:space="preserve"> </w:t>
      </w:r>
      <w:r>
        <w:rPr>
          <w:sz w:val="26"/>
        </w:rPr>
        <w:t>(48</w:t>
      </w:r>
      <w:r>
        <w:rPr>
          <w:spacing w:val="-5"/>
          <w:sz w:val="26"/>
        </w:rPr>
        <w:t xml:space="preserve"> </w:t>
      </w:r>
      <w:r>
        <w:rPr>
          <w:sz w:val="26"/>
        </w:rPr>
        <w:t>+</w:t>
      </w:r>
      <w:r>
        <w:rPr>
          <w:spacing w:val="-4"/>
          <w:sz w:val="26"/>
        </w:rPr>
        <w:t xml:space="preserve"> </w:t>
      </w:r>
      <w:r>
        <w:rPr>
          <w:sz w:val="26"/>
        </w:rPr>
        <w:t>60)/2,</w:t>
      </w:r>
      <w:r>
        <w:rPr>
          <w:spacing w:val="-4"/>
          <w:sz w:val="26"/>
        </w:rPr>
        <w:t xml:space="preserve"> </w:t>
      </w:r>
      <w:r>
        <w:rPr>
          <w:sz w:val="26"/>
        </w:rPr>
        <w:t>and</w:t>
      </w:r>
      <w:r>
        <w:rPr>
          <w:spacing w:val="-5"/>
          <w:sz w:val="26"/>
        </w:rPr>
        <w:t xml:space="preserve"> </w:t>
      </w:r>
      <w:r>
        <w:rPr>
          <w:sz w:val="26"/>
        </w:rPr>
        <w:t>(80</w:t>
      </w:r>
      <w:r>
        <w:rPr>
          <w:spacing w:val="-4"/>
          <w:sz w:val="26"/>
        </w:rPr>
        <w:t xml:space="preserve"> </w:t>
      </w:r>
      <w:r>
        <w:rPr>
          <w:sz w:val="26"/>
        </w:rPr>
        <w:t>+</w:t>
      </w:r>
      <w:r>
        <w:rPr>
          <w:spacing w:val="-4"/>
          <w:sz w:val="26"/>
        </w:rPr>
        <w:t xml:space="preserve"> </w:t>
      </w:r>
      <w:r>
        <w:rPr>
          <w:sz w:val="26"/>
        </w:rPr>
        <w:t>90)/2.</w:t>
      </w:r>
    </w:p>
    <w:p w:rsidR="006E0FEA" w:rsidRDefault="00400E39">
      <w:pPr>
        <w:pStyle w:val="ListParagraph"/>
        <w:numPr>
          <w:ilvl w:val="1"/>
          <w:numId w:val="12"/>
        </w:numPr>
        <w:tabs>
          <w:tab w:val="left" w:pos="853"/>
          <w:tab w:val="left" w:pos="855"/>
        </w:tabs>
        <w:spacing w:before="2" w:line="271" w:lineRule="auto"/>
        <w:ind w:right="416"/>
        <w:rPr>
          <w:sz w:val="26"/>
        </w:rPr>
      </w:pPr>
      <w:r>
        <w:rPr>
          <w:sz w:val="26"/>
        </w:rPr>
        <w:t>The information gain can then be computed for each of the candidate</w:t>
      </w:r>
      <w:r>
        <w:rPr>
          <w:spacing w:val="48"/>
          <w:sz w:val="26"/>
        </w:rPr>
        <w:t xml:space="preserve"> </w:t>
      </w:r>
      <w:r>
        <w:rPr>
          <w:sz w:val="26"/>
        </w:rPr>
        <w:t>attributes,</w:t>
      </w:r>
      <w:r>
        <w:rPr>
          <w:position w:val="2"/>
          <w:sz w:val="26"/>
        </w:rPr>
        <w:t xml:space="preserve"> Temperature </w:t>
      </w:r>
      <w:r>
        <w:rPr>
          <w:sz w:val="17"/>
        </w:rPr>
        <w:t>&gt;54</w:t>
      </w:r>
      <w:r>
        <w:rPr>
          <w:position w:val="2"/>
          <w:sz w:val="26"/>
        </w:rPr>
        <w:t xml:space="preserve">, and Temperature </w:t>
      </w:r>
      <w:r>
        <w:rPr>
          <w:sz w:val="17"/>
        </w:rPr>
        <w:t xml:space="preserve">&gt;85 </w:t>
      </w:r>
      <w:r>
        <w:rPr>
          <w:position w:val="2"/>
          <w:sz w:val="26"/>
        </w:rPr>
        <w:t>and the best can be selected (Temperature</w:t>
      </w:r>
      <w:r>
        <w:rPr>
          <w:spacing w:val="-9"/>
          <w:position w:val="2"/>
          <w:sz w:val="26"/>
        </w:rPr>
        <w:t xml:space="preserve"> </w:t>
      </w:r>
      <w:r>
        <w:rPr>
          <w:sz w:val="17"/>
        </w:rPr>
        <w:t>&gt;54</w:t>
      </w:r>
      <w:r>
        <w:rPr>
          <w:position w:val="2"/>
          <w:sz w:val="26"/>
        </w:rPr>
        <w:t>)</w:t>
      </w:r>
    </w:p>
    <w:p w:rsidR="006E0FEA" w:rsidRDefault="006E0FEA">
      <w:pPr>
        <w:pStyle w:val="BodyText"/>
        <w:rPr>
          <w:sz w:val="28"/>
        </w:rPr>
      </w:pPr>
    </w:p>
    <w:p w:rsidR="006E0FEA" w:rsidRDefault="006E0FEA">
      <w:pPr>
        <w:pStyle w:val="BodyText"/>
        <w:spacing w:before="6"/>
        <w:rPr>
          <w:sz w:val="32"/>
        </w:rPr>
      </w:pPr>
    </w:p>
    <w:p w:rsidR="006E0FEA" w:rsidRDefault="00400E39">
      <w:pPr>
        <w:pStyle w:val="ListParagraph"/>
        <w:numPr>
          <w:ilvl w:val="0"/>
          <w:numId w:val="11"/>
        </w:numPr>
        <w:tabs>
          <w:tab w:val="left" w:pos="393"/>
        </w:tabs>
        <w:ind w:left="392" w:hanging="260"/>
        <w:rPr>
          <w:sz w:val="26"/>
        </w:rPr>
      </w:pPr>
      <w:r>
        <w:rPr>
          <w:sz w:val="26"/>
        </w:rPr>
        <w:t>Alternative Measures for Selecting</w:t>
      </w:r>
      <w:r>
        <w:rPr>
          <w:spacing w:val="-5"/>
          <w:sz w:val="26"/>
        </w:rPr>
        <w:t xml:space="preserve"> </w:t>
      </w:r>
      <w:r>
        <w:rPr>
          <w:sz w:val="26"/>
        </w:rPr>
        <w:t>Attributes</w:t>
      </w:r>
    </w:p>
    <w:p w:rsidR="006E0FEA" w:rsidRDefault="006E0FEA">
      <w:pPr>
        <w:pStyle w:val="BodyText"/>
        <w:spacing w:before="8"/>
        <w:rPr>
          <w:sz w:val="33"/>
        </w:rPr>
      </w:pPr>
    </w:p>
    <w:p w:rsidR="006E0FEA" w:rsidRDefault="00400E39">
      <w:pPr>
        <w:pStyle w:val="ListParagraph"/>
        <w:numPr>
          <w:ilvl w:val="1"/>
          <w:numId w:val="11"/>
        </w:numPr>
        <w:tabs>
          <w:tab w:val="left" w:pos="855"/>
        </w:tabs>
        <w:ind w:hanging="361"/>
        <w:jc w:val="both"/>
        <w:rPr>
          <w:sz w:val="26"/>
        </w:rPr>
      </w:pPr>
      <w:r>
        <w:rPr>
          <w:sz w:val="26"/>
        </w:rPr>
        <w:t>The problem is if attributes with many values, Gain will select it</w:t>
      </w:r>
      <w:r>
        <w:rPr>
          <w:spacing w:val="-13"/>
          <w:sz w:val="26"/>
        </w:rPr>
        <w:t xml:space="preserve"> </w:t>
      </w:r>
      <w:r>
        <w:rPr>
          <w:sz w:val="26"/>
        </w:rPr>
        <w:t>?</w:t>
      </w:r>
    </w:p>
    <w:p w:rsidR="006E0FEA" w:rsidRDefault="00400E39">
      <w:pPr>
        <w:pStyle w:val="ListParagraph"/>
        <w:numPr>
          <w:ilvl w:val="1"/>
          <w:numId w:val="11"/>
        </w:numPr>
        <w:tabs>
          <w:tab w:val="left" w:pos="855"/>
        </w:tabs>
        <w:spacing w:before="44" w:line="273" w:lineRule="auto"/>
        <w:ind w:right="411"/>
        <w:jc w:val="both"/>
        <w:rPr>
          <w:sz w:val="26"/>
        </w:rPr>
      </w:pPr>
      <w:r>
        <w:rPr>
          <w:sz w:val="26"/>
        </w:rPr>
        <w:t>Example:</w:t>
      </w:r>
      <w:r>
        <w:rPr>
          <w:spacing w:val="-8"/>
          <w:sz w:val="26"/>
        </w:rPr>
        <w:t xml:space="preserve"> </w:t>
      </w:r>
      <w:r>
        <w:rPr>
          <w:sz w:val="26"/>
        </w:rPr>
        <w:t>consider</w:t>
      </w:r>
      <w:r>
        <w:rPr>
          <w:spacing w:val="-6"/>
          <w:sz w:val="26"/>
        </w:rPr>
        <w:t xml:space="preserve"> </w:t>
      </w:r>
      <w:r>
        <w:rPr>
          <w:sz w:val="26"/>
        </w:rPr>
        <w:t>the</w:t>
      </w:r>
      <w:r>
        <w:rPr>
          <w:spacing w:val="-5"/>
          <w:sz w:val="26"/>
        </w:rPr>
        <w:t xml:space="preserve"> </w:t>
      </w:r>
      <w:r>
        <w:rPr>
          <w:sz w:val="26"/>
        </w:rPr>
        <w:t>attribute</w:t>
      </w:r>
      <w:r>
        <w:rPr>
          <w:spacing w:val="-6"/>
          <w:sz w:val="26"/>
        </w:rPr>
        <w:t xml:space="preserve"> </w:t>
      </w:r>
      <w:r>
        <w:rPr>
          <w:sz w:val="26"/>
        </w:rPr>
        <w:t>Date,</w:t>
      </w:r>
      <w:r>
        <w:rPr>
          <w:spacing w:val="-5"/>
          <w:sz w:val="26"/>
        </w:rPr>
        <w:t xml:space="preserve"> </w:t>
      </w:r>
      <w:r>
        <w:rPr>
          <w:sz w:val="26"/>
        </w:rPr>
        <w:t>which</w:t>
      </w:r>
      <w:r>
        <w:rPr>
          <w:spacing w:val="-7"/>
          <w:sz w:val="26"/>
        </w:rPr>
        <w:t xml:space="preserve"> </w:t>
      </w:r>
      <w:r>
        <w:rPr>
          <w:sz w:val="26"/>
        </w:rPr>
        <w:t>has</w:t>
      </w:r>
      <w:r>
        <w:rPr>
          <w:spacing w:val="-6"/>
          <w:sz w:val="26"/>
        </w:rPr>
        <w:t xml:space="preserve"> </w:t>
      </w:r>
      <w:r>
        <w:rPr>
          <w:sz w:val="26"/>
        </w:rPr>
        <w:t>a</w:t>
      </w:r>
      <w:r>
        <w:rPr>
          <w:spacing w:val="-6"/>
          <w:sz w:val="26"/>
        </w:rPr>
        <w:t xml:space="preserve"> </w:t>
      </w:r>
      <w:r>
        <w:rPr>
          <w:sz w:val="26"/>
        </w:rPr>
        <w:t>very</w:t>
      </w:r>
      <w:r>
        <w:rPr>
          <w:spacing w:val="-12"/>
          <w:sz w:val="26"/>
        </w:rPr>
        <w:t xml:space="preserve"> </w:t>
      </w:r>
      <w:r>
        <w:rPr>
          <w:sz w:val="26"/>
        </w:rPr>
        <w:t>large</w:t>
      </w:r>
      <w:r>
        <w:rPr>
          <w:spacing w:val="-7"/>
          <w:sz w:val="26"/>
        </w:rPr>
        <w:t xml:space="preserve"> </w:t>
      </w:r>
      <w:r>
        <w:rPr>
          <w:sz w:val="26"/>
        </w:rPr>
        <w:t>number</w:t>
      </w:r>
      <w:r>
        <w:rPr>
          <w:spacing w:val="-4"/>
          <w:sz w:val="26"/>
        </w:rPr>
        <w:t xml:space="preserve"> </w:t>
      </w:r>
      <w:r>
        <w:rPr>
          <w:sz w:val="26"/>
        </w:rPr>
        <w:t>of</w:t>
      </w:r>
      <w:r>
        <w:rPr>
          <w:spacing w:val="-5"/>
          <w:sz w:val="26"/>
        </w:rPr>
        <w:t xml:space="preserve"> </w:t>
      </w:r>
      <w:r>
        <w:rPr>
          <w:sz w:val="26"/>
        </w:rPr>
        <w:t>possible</w:t>
      </w:r>
      <w:r>
        <w:rPr>
          <w:spacing w:val="-7"/>
          <w:sz w:val="26"/>
        </w:rPr>
        <w:t xml:space="preserve"> </w:t>
      </w:r>
      <w:r>
        <w:rPr>
          <w:sz w:val="26"/>
        </w:rPr>
        <w:t>values. (e.g., March 4,</w:t>
      </w:r>
      <w:r>
        <w:rPr>
          <w:spacing w:val="-2"/>
          <w:sz w:val="26"/>
        </w:rPr>
        <w:t xml:space="preserve"> </w:t>
      </w:r>
      <w:r>
        <w:rPr>
          <w:sz w:val="26"/>
        </w:rPr>
        <w:t>1979).</w:t>
      </w:r>
    </w:p>
    <w:p w:rsidR="006E0FEA" w:rsidRDefault="00400E39">
      <w:pPr>
        <w:pStyle w:val="ListParagraph"/>
        <w:numPr>
          <w:ilvl w:val="1"/>
          <w:numId w:val="11"/>
        </w:numPr>
        <w:tabs>
          <w:tab w:val="left" w:pos="855"/>
        </w:tabs>
        <w:spacing w:before="2" w:line="276" w:lineRule="auto"/>
        <w:ind w:right="409"/>
        <w:jc w:val="both"/>
        <w:rPr>
          <w:sz w:val="26"/>
        </w:rPr>
      </w:pPr>
      <w:r>
        <w:rPr>
          <w:sz w:val="26"/>
        </w:rPr>
        <w:t xml:space="preserve">If this attribute is added to the PlayTennis data, it would have the highest information gain of any of the attributes. This is because Date alone perfectly predicts the target attribute over the </w:t>
      </w:r>
      <w:r>
        <w:rPr>
          <w:sz w:val="26"/>
        </w:rPr>
        <w:t>training data. Thus, it would be selected as the decision attribute for the root node of the tree and lead to a tree of depth one, which perfectly classifies the training</w:t>
      </w:r>
      <w:r>
        <w:rPr>
          <w:spacing w:val="-2"/>
          <w:sz w:val="26"/>
        </w:rPr>
        <w:t xml:space="preserve"> </w:t>
      </w:r>
      <w:r>
        <w:rPr>
          <w:sz w:val="26"/>
        </w:rPr>
        <w:t>data.</w:t>
      </w:r>
    </w:p>
    <w:p w:rsidR="006E0FEA" w:rsidRDefault="00400E39">
      <w:pPr>
        <w:pStyle w:val="ListParagraph"/>
        <w:numPr>
          <w:ilvl w:val="1"/>
          <w:numId w:val="11"/>
        </w:numPr>
        <w:tabs>
          <w:tab w:val="left" w:pos="855"/>
        </w:tabs>
        <w:spacing w:line="273" w:lineRule="auto"/>
        <w:ind w:right="414"/>
        <w:jc w:val="both"/>
        <w:rPr>
          <w:sz w:val="26"/>
        </w:rPr>
      </w:pPr>
      <w:r>
        <w:rPr>
          <w:sz w:val="26"/>
        </w:rPr>
        <w:t>This decision tree with root node Date is not a useful predictor because it per</w:t>
      </w:r>
      <w:r>
        <w:rPr>
          <w:sz w:val="26"/>
        </w:rPr>
        <w:t>fectly separates the training data, but poorly predict on subsequent</w:t>
      </w:r>
      <w:r>
        <w:rPr>
          <w:spacing w:val="-12"/>
          <w:sz w:val="26"/>
        </w:rPr>
        <w:t xml:space="preserve"> </w:t>
      </w:r>
      <w:r>
        <w:rPr>
          <w:sz w:val="26"/>
        </w:rPr>
        <w:t>examples.</w:t>
      </w:r>
    </w:p>
    <w:p w:rsidR="006E0FEA" w:rsidRDefault="006E0FEA">
      <w:pPr>
        <w:pStyle w:val="BodyText"/>
        <w:spacing w:before="9"/>
        <w:rPr>
          <w:sz w:val="29"/>
        </w:rPr>
      </w:pPr>
    </w:p>
    <w:p w:rsidR="006E0FEA" w:rsidRDefault="00400E39">
      <w:pPr>
        <w:spacing w:before="1"/>
        <w:ind w:left="133"/>
        <w:rPr>
          <w:i/>
          <w:sz w:val="26"/>
        </w:rPr>
      </w:pPr>
      <w:r>
        <w:rPr>
          <w:i/>
          <w:sz w:val="26"/>
          <w:u w:val="single"/>
        </w:rPr>
        <w:t>One Approach: Use GainRatio instead of Gain</w:t>
      </w:r>
    </w:p>
    <w:p w:rsidR="006E0FEA" w:rsidRDefault="006E0FEA">
      <w:pPr>
        <w:pStyle w:val="BodyText"/>
        <w:spacing w:before="2"/>
        <w:rPr>
          <w:i/>
        </w:rPr>
      </w:pPr>
    </w:p>
    <w:p w:rsidR="006E0FEA" w:rsidRDefault="00400E39">
      <w:pPr>
        <w:pStyle w:val="BodyText"/>
        <w:spacing w:before="88" w:line="276" w:lineRule="auto"/>
        <w:ind w:left="133" w:right="414"/>
      </w:pPr>
      <w:r>
        <w:t>The</w:t>
      </w:r>
      <w:r>
        <w:rPr>
          <w:spacing w:val="-16"/>
        </w:rPr>
        <w:t xml:space="preserve"> </w:t>
      </w:r>
      <w:r>
        <w:t>gain</w:t>
      </w:r>
      <w:r>
        <w:rPr>
          <w:spacing w:val="-16"/>
        </w:rPr>
        <w:t xml:space="preserve"> </w:t>
      </w:r>
      <w:r>
        <w:t>ratio</w:t>
      </w:r>
      <w:r>
        <w:rPr>
          <w:spacing w:val="-14"/>
        </w:rPr>
        <w:t xml:space="preserve"> </w:t>
      </w:r>
      <w:r>
        <w:t>measure</w:t>
      </w:r>
      <w:r>
        <w:rPr>
          <w:spacing w:val="-13"/>
        </w:rPr>
        <w:t xml:space="preserve"> </w:t>
      </w:r>
      <w:r>
        <w:t>penalizes</w:t>
      </w:r>
      <w:r>
        <w:rPr>
          <w:spacing w:val="-16"/>
        </w:rPr>
        <w:t xml:space="preserve"> </w:t>
      </w:r>
      <w:r>
        <w:t>attributes</w:t>
      </w:r>
      <w:r>
        <w:rPr>
          <w:spacing w:val="-14"/>
        </w:rPr>
        <w:t xml:space="preserve"> </w:t>
      </w:r>
      <w:r>
        <w:t>by</w:t>
      </w:r>
      <w:r>
        <w:rPr>
          <w:spacing w:val="-21"/>
        </w:rPr>
        <w:t xml:space="preserve"> </w:t>
      </w:r>
      <w:r>
        <w:t>incorporating</w:t>
      </w:r>
      <w:r>
        <w:rPr>
          <w:spacing w:val="-16"/>
        </w:rPr>
        <w:t xml:space="preserve"> </w:t>
      </w:r>
      <w:r>
        <w:t>a</w:t>
      </w:r>
      <w:r>
        <w:rPr>
          <w:spacing w:val="-16"/>
        </w:rPr>
        <w:t xml:space="preserve"> </w:t>
      </w:r>
      <w:r>
        <w:t>split</w:t>
      </w:r>
      <w:r>
        <w:rPr>
          <w:spacing w:val="-16"/>
        </w:rPr>
        <w:t xml:space="preserve"> </w:t>
      </w:r>
      <w:r>
        <w:t>information,</w:t>
      </w:r>
      <w:r>
        <w:rPr>
          <w:spacing w:val="-14"/>
        </w:rPr>
        <w:t xml:space="preserve"> </w:t>
      </w:r>
      <w:r>
        <w:t>that</w:t>
      </w:r>
      <w:r>
        <w:rPr>
          <w:spacing w:val="-16"/>
        </w:rPr>
        <w:t xml:space="preserve"> </w:t>
      </w:r>
      <w:r>
        <w:t>is</w:t>
      </w:r>
      <w:r>
        <w:rPr>
          <w:spacing w:val="-13"/>
        </w:rPr>
        <w:t xml:space="preserve"> </w:t>
      </w:r>
      <w:r>
        <w:t>sensitive to how broadly and uniformly th</w:t>
      </w:r>
      <w:r>
        <w:t>e attribute splits the</w:t>
      </w:r>
      <w:r>
        <w:rPr>
          <w:spacing w:val="-15"/>
        </w:rPr>
        <w:t xml:space="preserve"> </w:t>
      </w:r>
      <w:r>
        <w:t>data</w:t>
      </w:r>
    </w:p>
    <w:p w:rsidR="006E0FEA" w:rsidRDefault="00400E39">
      <w:pPr>
        <w:pStyle w:val="BodyText"/>
        <w:spacing w:before="3"/>
        <w:rPr>
          <w:sz w:val="29"/>
        </w:rPr>
      </w:pPr>
      <w:r>
        <w:rPr>
          <w:noProof/>
        </w:rPr>
        <w:drawing>
          <wp:anchor distT="0" distB="0" distL="0" distR="0" simplePos="0" relativeHeight="251662848" behindDoc="0" locked="0" layoutInCell="1" allowOverlap="1">
            <wp:simplePos x="0" y="0"/>
            <wp:positionH relativeFrom="page">
              <wp:posOffset>1693545</wp:posOffset>
            </wp:positionH>
            <wp:positionV relativeFrom="paragraph">
              <wp:posOffset>238125</wp:posOffset>
            </wp:positionV>
            <wp:extent cx="4077335" cy="1251585"/>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png"/>
                    <pic:cNvPicPr>
                      <a:picLocks noChangeAspect="1"/>
                    </pic:cNvPicPr>
                  </pic:nvPicPr>
                  <pic:blipFill>
                    <a:blip r:embed="rId24" cstate="print"/>
                    <a:stretch>
                      <a:fillRect/>
                    </a:stretch>
                  </pic:blipFill>
                  <pic:spPr>
                    <a:xfrm>
                      <a:off x="0" y="0"/>
                      <a:ext cx="4077359" cy="1251585"/>
                    </a:xfrm>
                    <a:prstGeom prst="rect">
                      <a:avLst/>
                    </a:prstGeom>
                  </pic:spPr>
                </pic:pic>
              </a:graphicData>
            </a:graphic>
          </wp:anchor>
        </w:drawing>
      </w:r>
    </w:p>
    <w:p w:rsidR="006E0FEA" w:rsidRDefault="006E0FEA">
      <w:pPr>
        <w:pStyle w:val="BodyText"/>
        <w:spacing w:before="3"/>
        <w:rPr>
          <w:sz w:val="35"/>
        </w:rPr>
      </w:pPr>
    </w:p>
    <w:p w:rsidR="006E0FEA" w:rsidRDefault="00400E39">
      <w:pPr>
        <w:pStyle w:val="BodyText"/>
        <w:ind w:left="133"/>
      </w:pPr>
      <w:r>
        <w:t>Where, Si is subset of S, for which attribute A has value vi</w:t>
      </w:r>
    </w:p>
    <w:p w:rsidR="006E0FEA" w:rsidRDefault="006E0FEA">
      <w:pPr>
        <w:sectPr w:rsidR="006E0FEA">
          <w:pgSz w:w="11910" w:h="16840"/>
          <w:pgMar w:top="1200" w:right="720" w:bottom="620" w:left="860" w:header="569" w:footer="438" w:gutter="0"/>
          <w:cols w:space="720"/>
        </w:sectPr>
      </w:pPr>
    </w:p>
    <w:p w:rsidR="006E0FEA" w:rsidRDefault="006E0FEA">
      <w:pPr>
        <w:pStyle w:val="BodyText"/>
        <w:rPr>
          <w:sz w:val="20"/>
        </w:rPr>
      </w:pPr>
    </w:p>
    <w:p w:rsidR="006E0FEA" w:rsidRDefault="00400E39">
      <w:pPr>
        <w:pStyle w:val="ListParagraph"/>
        <w:numPr>
          <w:ilvl w:val="0"/>
          <w:numId w:val="11"/>
        </w:numPr>
        <w:tabs>
          <w:tab w:val="left" w:pos="393"/>
        </w:tabs>
        <w:spacing w:before="216"/>
        <w:ind w:left="392" w:hanging="260"/>
        <w:rPr>
          <w:sz w:val="26"/>
        </w:rPr>
      </w:pPr>
      <w:r>
        <w:rPr>
          <w:sz w:val="26"/>
        </w:rPr>
        <w:t>Handling Training Examples with Missing Attribute</w:t>
      </w:r>
      <w:r>
        <w:rPr>
          <w:spacing w:val="-5"/>
          <w:sz w:val="26"/>
        </w:rPr>
        <w:t xml:space="preserve"> </w:t>
      </w:r>
      <w:r>
        <w:rPr>
          <w:sz w:val="26"/>
        </w:rPr>
        <w:t>Values</w:t>
      </w:r>
    </w:p>
    <w:p w:rsidR="006E0FEA" w:rsidRDefault="006E0FEA">
      <w:pPr>
        <w:pStyle w:val="BodyText"/>
        <w:spacing w:before="10"/>
        <w:rPr>
          <w:sz w:val="33"/>
        </w:rPr>
      </w:pPr>
    </w:p>
    <w:p w:rsidR="006E0FEA" w:rsidRDefault="00400E39">
      <w:pPr>
        <w:pStyle w:val="BodyText"/>
        <w:spacing w:line="276" w:lineRule="auto"/>
        <w:ind w:left="133" w:right="2371"/>
      </w:pPr>
      <w:r>
        <w:t xml:space="preserve">The data which is available may contain missing values for some attributes </w:t>
      </w:r>
      <w:r>
        <w:t>Example: Medical diagnosis</w:t>
      </w:r>
    </w:p>
    <w:p w:rsidR="006E0FEA" w:rsidRDefault="00400E39">
      <w:pPr>
        <w:pStyle w:val="ListParagraph"/>
        <w:numPr>
          <w:ilvl w:val="1"/>
          <w:numId w:val="11"/>
        </w:numPr>
        <w:tabs>
          <w:tab w:val="left" w:pos="853"/>
          <w:tab w:val="left" w:pos="855"/>
        </w:tabs>
        <w:spacing w:line="318" w:lineRule="exact"/>
        <w:ind w:hanging="361"/>
        <w:rPr>
          <w:sz w:val="26"/>
        </w:rPr>
      </w:pPr>
      <w:r>
        <w:rPr>
          <w:sz w:val="26"/>
        </w:rPr>
        <w:t>&lt;Fever = true, Blood-Pressure = normal, …, Blood-Test = ?,</w:t>
      </w:r>
      <w:r>
        <w:rPr>
          <w:spacing w:val="-11"/>
          <w:sz w:val="26"/>
        </w:rPr>
        <w:t xml:space="preserve"> </w:t>
      </w:r>
      <w:r>
        <w:rPr>
          <w:sz w:val="26"/>
        </w:rPr>
        <w:t>…&gt;</w:t>
      </w:r>
    </w:p>
    <w:p w:rsidR="006E0FEA" w:rsidRDefault="00400E39">
      <w:pPr>
        <w:pStyle w:val="ListParagraph"/>
        <w:numPr>
          <w:ilvl w:val="1"/>
          <w:numId w:val="11"/>
        </w:numPr>
        <w:tabs>
          <w:tab w:val="left" w:pos="853"/>
          <w:tab w:val="left" w:pos="855"/>
        </w:tabs>
        <w:spacing w:before="44"/>
        <w:ind w:hanging="361"/>
        <w:rPr>
          <w:sz w:val="26"/>
        </w:rPr>
      </w:pPr>
      <w:r>
        <w:rPr>
          <w:sz w:val="26"/>
        </w:rPr>
        <w:t>Sometimes values truly unknown, sometimes low priority (or cost too</w:t>
      </w:r>
      <w:r>
        <w:rPr>
          <w:spacing w:val="-9"/>
          <w:sz w:val="26"/>
        </w:rPr>
        <w:t xml:space="preserve"> </w:t>
      </w:r>
      <w:r>
        <w:rPr>
          <w:sz w:val="26"/>
        </w:rPr>
        <w:t>high)</w:t>
      </w:r>
    </w:p>
    <w:p w:rsidR="006E0FEA" w:rsidRDefault="006E0FEA">
      <w:pPr>
        <w:pStyle w:val="BodyText"/>
        <w:spacing w:before="7"/>
        <w:rPr>
          <w:sz w:val="33"/>
        </w:rPr>
      </w:pPr>
    </w:p>
    <w:p w:rsidR="006E0FEA" w:rsidRDefault="00400E39">
      <w:pPr>
        <w:ind w:left="133"/>
        <w:rPr>
          <w:i/>
          <w:sz w:val="26"/>
        </w:rPr>
      </w:pPr>
      <w:r>
        <w:rPr>
          <w:i/>
          <w:sz w:val="26"/>
          <w:u w:val="single"/>
        </w:rPr>
        <w:t>Strategies for dealing with the missing attribute value</w:t>
      </w:r>
    </w:p>
    <w:p w:rsidR="006E0FEA" w:rsidRDefault="00400E39">
      <w:pPr>
        <w:pStyle w:val="ListParagraph"/>
        <w:numPr>
          <w:ilvl w:val="1"/>
          <w:numId w:val="11"/>
        </w:numPr>
        <w:tabs>
          <w:tab w:val="left" w:pos="853"/>
          <w:tab w:val="left" w:pos="855"/>
        </w:tabs>
        <w:spacing w:before="47" w:line="273" w:lineRule="auto"/>
        <w:ind w:right="408"/>
        <w:rPr>
          <w:sz w:val="26"/>
        </w:rPr>
      </w:pPr>
      <w:r>
        <w:rPr>
          <w:sz w:val="26"/>
        </w:rPr>
        <w:t>If</w:t>
      </w:r>
      <w:r>
        <w:rPr>
          <w:spacing w:val="-2"/>
          <w:sz w:val="26"/>
        </w:rPr>
        <w:t xml:space="preserve"> </w:t>
      </w:r>
      <w:r>
        <w:rPr>
          <w:sz w:val="26"/>
        </w:rPr>
        <w:t>node</w:t>
      </w:r>
      <w:r>
        <w:rPr>
          <w:spacing w:val="-4"/>
          <w:sz w:val="26"/>
        </w:rPr>
        <w:t xml:space="preserve"> </w:t>
      </w:r>
      <w:r>
        <w:rPr>
          <w:sz w:val="26"/>
        </w:rPr>
        <w:t>n</w:t>
      </w:r>
      <w:r>
        <w:rPr>
          <w:spacing w:val="-4"/>
          <w:sz w:val="26"/>
        </w:rPr>
        <w:t xml:space="preserve"> </w:t>
      </w:r>
      <w:r>
        <w:rPr>
          <w:sz w:val="26"/>
        </w:rPr>
        <w:t>test</w:t>
      </w:r>
      <w:r>
        <w:rPr>
          <w:spacing w:val="-4"/>
          <w:sz w:val="26"/>
        </w:rPr>
        <w:t xml:space="preserve"> </w:t>
      </w:r>
      <w:r>
        <w:rPr>
          <w:sz w:val="26"/>
        </w:rPr>
        <w:t>A,</w:t>
      </w:r>
      <w:r>
        <w:rPr>
          <w:spacing w:val="-4"/>
          <w:sz w:val="26"/>
        </w:rPr>
        <w:t xml:space="preserve"> </w:t>
      </w:r>
      <w:r>
        <w:rPr>
          <w:sz w:val="26"/>
        </w:rPr>
        <w:t>assign</w:t>
      </w:r>
      <w:r>
        <w:rPr>
          <w:spacing w:val="-1"/>
          <w:sz w:val="26"/>
        </w:rPr>
        <w:t xml:space="preserve"> </w:t>
      </w:r>
      <w:r>
        <w:rPr>
          <w:sz w:val="26"/>
        </w:rPr>
        <w:t>most</w:t>
      </w:r>
      <w:r>
        <w:rPr>
          <w:spacing w:val="-4"/>
          <w:sz w:val="26"/>
        </w:rPr>
        <w:t xml:space="preserve"> </w:t>
      </w:r>
      <w:r>
        <w:rPr>
          <w:sz w:val="26"/>
        </w:rPr>
        <w:t>common</w:t>
      </w:r>
      <w:r>
        <w:rPr>
          <w:spacing w:val="-4"/>
          <w:sz w:val="26"/>
        </w:rPr>
        <w:t xml:space="preserve"> </w:t>
      </w:r>
      <w:r>
        <w:rPr>
          <w:sz w:val="26"/>
        </w:rPr>
        <w:t>value</w:t>
      </w:r>
      <w:r>
        <w:rPr>
          <w:spacing w:val="-4"/>
          <w:sz w:val="26"/>
        </w:rPr>
        <w:t xml:space="preserve"> </w:t>
      </w:r>
      <w:r>
        <w:rPr>
          <w:sz w:val="26"/>
        </w:rPr>
        <w:t>of</w:t>
      </w:r>
      <w:r>
        <w:rPr>
          <w:spacing w:val="-2"/>
          <w:sz w:val="26"/>
        </w:rPr>
        <w:t xml:space="preserve"> </w:t>
      </w:r>
      <w:r>
        <w:rPr>
          <w:sz w:val="26"/>
        </w:rPr>
        <w:t>A</w:t>
      </w:r>
      <w:r>
        <w:rPr>
          <w:spacing w:val="-3"/>
          <w:sz w:val="26"/>
        </w:rPr>
        <w:t xml:space="preserve"> </w:t>
      </w:r>
      <w:r>
        <w:rPr>
          <w:sz w:val="26"/>
        </w:rPr>
        <w:t>among</w:t>
      </w:r>
      <w:r>
        <w:rPr>
          <w:spacing w:val="-4"/>
          <w:sz w:val="26"/>
        </w:rPr>
        <w:t xml:space="preserve"> </w:t>
      </w:r>
      <w:r>
        <w:rPr>
          <w:sz w:val="26"/>
        </w:rPr>
        <w:t>other</w:t>
      </w:r>
      <w:r>
        <w:rPr>
          <w:spacing w:val="-4"/>
          <w:sz w:val="26"/>
        </w:rPr>
        <w:t xml:space="preserve"> </w:t>
      </w:r>
      <w:r>
        <w:rPr>
          <w:sz w:val="26"/>
        </w:rPr>
        <w:t>training</w:t>
      </w:r>
      <w:r>
        <w:rPr>
          <w:spacing w:val="-2"/>
          <w:sz w:val="26"/>
        </w:rPr>
        <w:t xml:space="preserve"> </w:t>
      </w:r>
      <w:r>
        <w:rPr>
          <w:sz w:val="26"/>
        </w:rPr>
        <w:t>examples</w:t>
      </w:r>
      <w:r>
        <w:rPr>
          <w:spacing w:val="-4"/>
          <w:sz w:val="26"/>
        </w:rPr>
        <w:t xml:space="preserve"> </w:t>
      </w:r>
      <w:r>
        <w:rPr>
          <w:sz w:val="26"/>
        </w:rPr>
        <w:t>sorted to node</w:t>
      </w:r>
      <w:r>
        <w:rPr>
          <w:spacing w:val="-3"/>
          <w:sz w:val="26"/>
        </w:rPr>
        <w:t xml:space="preserve"> </w:t>
      </w:r>
      <w:r>
        <w:rPr>
          <w:sz w:val="26"/>
        </w:rPr>
        <w:t>n</w:t>
      </w:r>
    </w:p>
    <w:p w:rsidR="006E0FEA" w:rsidRDefault="00400E39">
      <w:pPr>
        <w:pStyle w:val="ListParagraph"/>
        <w:numPr>
          <w:ilvl w:val="1"/>
          <w:numId w:val="11"/>
        </w:numPr>
        <w:tabs>
          <w:tab w:val="left" w:pos="853"/>
          <w:tab w:val="left" w:pos="855"/>
        </w:tabs>
        <w:spacing w:before="2"/>
        <w:ind w:hanging="361"/>
        <w:rPr>
          <w:sz w:val="26"/>
        </w:rPr>
      </w:pPr>
      <w:r>
        <w:rPr>
          <w:sz w:val="26"/>
        </w:rPr>
        <w:t>Assign</w:t>
      </w:r>
      <w:r>
        <w:rPr>
          <w:spacing w:val="-5"/>
          <w:sz w:val="26"/>
        </w:rPr>
        <w:t xml:space="preserve"> </w:t>
      </w:r>
      <w:r>
        <w:rPr>
          <w:sz w:val="26"/>
        </w:rPr>
        <w:t>most</w:t>
      </w:r>
      <w:r>
        <w:rPr>
          <w:spacing w:val="-7"/>
          <w:sz w:val="26"/>
        </w:rPr>
        <w:t xml:space="preserve"> </w:t>
      </w:r>
      <w:r>
        <w:rPr>
          <w:sz w:val="26"/>
        </w:rPr>
        <w:t>common</w:t>
      </w:r>
      <w:r>
        <w:rPr>
          <w:spacing w:val="-7"/>
          <w:sz w:val="26"/>
        </w:rPr>
        <w:t xml:space="preserve"> </w:t>
      </w:r>
      <w:r>
        <w:rPr>
          <w:sz w:val="26"/>
        </w:rPr>
        <w:t>value</w:t>
      </w:r>
      <w:r>
        <w:rPr>
          <w:spacing w:val="-7"/>
          <w:sz w:val="26"/>
        </w:rPr>
        <w:t xml:space="preserve"> </w:t>
      </w:r>
      <w:r>
        <w:rPr>
          <w:sz w:val="26"/>
        </w:rPr>
        <w:t>of</w:t>
      </w:r>
      <w:r>
        <w:rPr>
          <w:spacing w:val="-4"/>
          <w:sz w:val="26"/>
        </w:rPr>
        <w:t xml:space="preserve"> </w:t>
      </w:r>
      <w:r>
        <w:rPr>
          <w:sz w:val="26"/>
        </w:rPr>
        <w:t>A</w:t>
      </w:r>
      <w:r>
        <w:rPr>
          <w:spacing w:val="-6"/>
          <w:sz w:val="26"/>
        </w:rPr>
        <w:t xml:space="preserve"> </w:t>
      </w:r>
      <w:r>
        <w:rPr>
          <w:sz w:val="26"/>
        </w:rPr>
        <w:t>among</w:t>
      </w:r>
      <w:r>
        <w:rPr>
          <w:spacing w:val="-7"/>
          <w:sz w:val="26"/>
        </w:rPr>
        <w:t xml:space="preserve"> </w:t>
      </w:r>
      <w:r>
        <w:rPr>
          <w:sz w:val="26"/>
        </w:rPr>
        <w:t>other</w:t>
      </w:r>
      <w:r>
        <w:rPr>
          <w:spacing w:val="-7"/>
          <w:sz w:val="26"/>
        </w:rPr>
        <w:t xml:space="preserve"> </w:t>
      </w:r>
      <w:r>
        <w:rPr>
          <w:sz w:val="26"/>
        </w:rPr>
        <w:t>training</w:t>
      </w:r>
      <w:r>
        <w:rPr>
          <w:spacing w:val="-6"/>
          <w:sz w:val="26"/>
        </w:rPr>
        <w:t xml:space="preserve"> </w:t>
      </w:r>
      <w:r>
        <w:rPr>
          <w:sz w:val="26"/>
        </w:rPr>
        <w:t>examples</w:t>
      </w:r>
      <w:r>
        <w:rPr>
          <w:spacing w:val="-6"/>
          <w:sz w:val="26"/>
        </w:rPr>
        <w:t xml:space="preserve"> </w:t>
      </w:r>
      <w:r>
        <w:rPr>
          <w:sz w:val="26"/>
        </w:rPr>
        <w:t>with</w:t>
      </w:r>
      <w:r>
        <w:rPr>
          <w:spacing w:val="-5"/>
          <w:sz w:val="26"/>
        </w:rPr>
        <w:t xml:space="preserve"> </w:t>
      </w:r>
      <w:r>
        <w:rPr>
          <w:sz w:val="26"/>
        </w:rPr>
        <w:t>same</w:t>
      </w:r>
      <w:r>
        <w:rPr>
          <w:spacing w:val="-6"/>
          <w:sz w:val="26"/>
        </w:rPr>
        <w:t xml:space="preserve"> </w:t>
      </w:r>
      <w:r>
        <w:rPr>
          <w:sz w:val="26"/>
        </w:rPr>
        <w:t>target</w:t>
      </w:r>
      <w:r>
        <w:rPr>
          <w:spacing w:val="-6"/>
          <w:sz w:val="26"/>
        </w:rPr>
        <w:t xml:space="preserve"> </w:t>
      </w:r>
      <w:r>
        <w:rPr>
          <w:sz w:val="26"/>
        </w:rPr>
        <w:t>value</w:t>
      </w:r>
    </w:p>
    <w:p w:rsidR="006E0FEA" w:rsidRDefault="00400E39">
      <w:pPr>
        <w:pStyle w:val="ListParagraph"/>
        <w:numPr>
          <w:ilvl w:val="1"/>
          <w:numId w:val="11"/>
        </w:numPr>
        <w:tabs>
          <w:tab w:val="left" w:pos="853"/>
          <w:tab w:val="left" w:pos="855"/>
        </w:tabs>
        <w:spacing w:before="45" w:line="273" w:lineRule="auto"/>
        <w:ind w:right="413"/>
        <w:rPr>
          <w:sz w:val="26"/>
        </w:rPr>
      </w:pPr>
      <w:r>
        <w:rPr>
          <w:sz w:val="26"/>
        </w:rPr>
        <w:t>Assign</w:t>
      </w:r>
      <w:r>
        <w:rPr>
          <w:spacing w:val="-16"/>
          <w:sz w:val="26"/>
        </w:rPr>
        <w:t xml:space="preserve"> </w:t>
      </w:r>
      <w:r>
        <w:rPr>
          <w:sz w:val="26"/>
        </w:rPr>
        <w:t>a</w:t>
      </w:r>
      <w:r>
        <w:rPr>
          <w:spacing w:val="-16"/>
          <w:sz w:val="26"/>
        </w:rPr>
        <w:t xml:space="preserve"> </w:t>
      </w:r>
      <w:r>
        <w:rPr>
          <w:sz w:val="26"/>
        </w:rPr>
        <w:t>probability</w:t>
      </w:r>
      <w:r>
        <w:rPr>
          <w:spacing w:val="-20"/>
          <w:sz w:val="26"/>
        </w:rPr>
        <w:t xml:space="preserve"> </w:t>
      </w:r>
      <w:r>
        <w:rPr>
          <w:sz w:val="26"/>
        </w:rPr>
        <w:t>pi</w:t>
      </w:r>
      <w:r>
        <w:rPr>
          <w:spacing w:val="-16"/>
          <w:sz w:val="26"/>
        </w:rPr>
        <w:t xml:space="preserve"> </w:t>
      </w:r>
      <w:r>
        <w:rPr>
          <w:sz w:val="26"/>
        </w:rPr>
        <w:t>to</w:t>
      </w:r>
      <w:r>
        <w:rPr>
          <w:spacing w:val="-15"/>
          <w:sz w:val="26"/>
        </w:rPr>
        <w:t xml:space="preserve"> </w:t>
      </w:r>
      <w:r>
        <w:rPr>
          <w:sz w:val="26"/>
        </w:rPr>
        <w:t>each</w:t>
      </w:r>
      <w:r>
        <w:rPr>
          <w:spacing w:val="-16"/>
          <w:sz w:val="26"/>
        </w:rPr>
        <w:t xml:space="preserve"> </w:t>
      </w:r>
      <w:r>
        <w:rPr>
          <w:sz w:val="26"/>
        </w:rPr>
        <w:t>of</w:t>
      </w:r>
      <w:r>
        <w:rPr>
          <w:spacing w:val="-14"/>
          <w:sz w:val="26"/>
        </w:rPr>
        <w:t xml:space="preserve"> </w:t>
      </w:r>
      <w:r>
        <w:rPr>
          <w:sz w:val="26"/>
        </w:rPr>
        <w:t>the</w:t>
      </w:r>
      <w:r>
        <w:rPr>
          <w:spacing w:val="-15"/>
          <w:sz w:val="26"/>
        </w:rPr>
        <w:t xml:space="preserve"> </w:t>
      </w:r>
      <w:r>
        <w:rPr>
          <w:sz w:val="26"/>
        </w:rPr>
        <w:t>possible</w:t>
      </w:r>
      <w:r>
        <w:rPr>
          <w:spacing w:val="-16"/>
          <w:sz w:val="26"/>
        </w:rPr>
        <w:t xml:space="preserve"> </w:t>
      </w:r>
      <w:r>
        <w:rPr>
          <w:sz w:val="26"/>
        </w:rPr>
        <w:t>values</w:t>
      </w:r>
      <w:r>
        <w:rPr>
          <w:spacing w:val="-15"/>
          <w:sz w:val="26"/>
        </w:rPr>
        <w:t xml:space="preserve"> </w:t>
      </w:r>
      <w:r>
        <w:rPr>
          <w:sz w:val="26"/>
        </w:rPr>
        <w:t>vi</w:t>
      </w:r>
      <w:r>
        <w:rPr>
          <w:spacing w:val="-16"/>
          <w:sz w:val="26"/>
        </w:rPr>
        <w:t xml:space="preserve"> </w:t>
      </w:r>
      <w:r>
        <w:rPr>
          <w:sz w:val="26"/>
        </w:rPr>
        <w:t>of</w:t>
      </w:r>
      <w:r>
        <w:rPr>
          <w:spacing w:val="-14"/>
          <w:sz w:val="26"/>
        </w:rPr>
        <w:t xml:space="preserve"> </w:t>
      </w:r>
      <w:r>
        <w:rPr>
          <w:sz w:val="26"/>
        </w:rPr>
        <w:t>A</w:t>
      </w:r>
      <w:r>
        <w:rPr>
          <w:spacing w:val="-15"/>
          <w:sz w:val="26"/>
        </w:rPr>
        <w:t xml:space="preserve"> </w:t>
      </w:r>
      <w:r>
        <w:rPr>
          <w:sz w:val="26"/>
        </w:rPr>
        <w:t>rather</w:t>
      </w:r>
      <w:r>
        <w:rPr>
          <w:spacing w:val="-16"/>
          <w:sz w:val="26"/>
        </w:rPr>
        <w:t xml:space="preserve"> </w:t>
      </w:r>
      <w:r>
        <w:rPr>
          <w:sz w:val="26"/>
        </w:rPr>
        <w:t>than</w:t>
      </w:r>
      <w:r>
        <w:rPr>
          <w:spacing w:val="-14"/>
          <w:sz w:val="26"/>
        </w:rPr>
        <w:t xml:space="preserve"> </w:t>
      </w:r>
      <w:r>
        <w:rPr>
          <w:sz w:val="26"/>
        </w:rPr>
        <w:t>simply</w:t>
      </w:r>
      <w:r>
        <w:rPr>
          <w:spacing w:val="-20"/>
          <w:sz w:val="26"/>
        </w:rPr>
        <w:t xml:space="preserve"> </w:t>
      </w:r>
      <w:r>
        <w:rPr>
          <w:sz w:val="26"/>
        </w:rPr>
        <w:t xml:space="preserve">assigning the most </w:t>
      </w:r>
      <w:r>
        <w:rPr>
          <w:sz w:val="26"/>
        </w:rPr>
        <w:t>common value to</w:t>
      </w:r>
      <w:r>
        <w:rPr>
          <w:spacing w:val="-2"/>
          <w:sz w:val="26"/>
        </w:rPr>
        <w:t xml:space="preserve"> </w:t>
      </w:r>
      <w:r>
        <w:rPr>
          <w:sz w:val="26"/>
        </w:rPr>
        <w:t>A(x)</w:t>
      </w:r>
    </w:p>
    <w:p w:rsidR="006E0FEA" w:rsidRDefault="006E0FEA">
      <w:pPr>
        <w:pStyle w:val="BodyText"/>
        <w:spacing w:before="1"/>
        <w:rPr>
          <w:sz w:val="30"/>
        </w:rPr>
      </w:pPr>
    </w:p>
    <w:p w:rsidR="006E0FEA" w:rsidRDefault="00400E39">
      <w:pPr>
        <w:pStyle w:val="ListParagraph"/>
        <w:numPr>
          <w:ilvl w:val="0"/>
          <w:numId w:val="11"/>
        </w:numPr>
        <w:tabs>
          <w:tab w:val="left" w:pos="393"/>
        </w:tabs>
        <w:ind w:left="392" w:hanging="260"/>
        <w:rPr>
          <w:sz w:val="26"/>
        </w:rPr>
      </w:pPr>
      <w:r>
        <w:rPr>
          <w:sz w:val="26"/>
        </w:rPr>
        <w:t>Handling Attributes with Differing</w:t>
      </w:r>
      <w:r>
        <w:rPr>
          <w:spacing w:val="-3"/>
          <w:sz w:val="26"/>
        </w:rPr>
        <w:t xml:space="preserve"> </w:t>
      </w:r>
      <w:r>
        <w:rPr>
          <w:sz w:val="26"/>
        </w:rPr>
        <w:t>Costs</w:t>
      </w:r>
    </w:p>
    <w:p w:rsidR="006E0FEA" w:rsidRDefault="006E0FEA">
      <w:pPr>
        <w:pStyle w:val="BodyText"/>
        <w:spacing w:before="9"/>
        <w:rPr>
          <w:sz w:val="33"/>
        </w:rPr>
      </w:pPr>
    </w:p>
    <w:p w:rsidR="006E0FEA" w:rsidRDefault="00400E39">
      <w:pPr>
        <w:pStyle w:val="ListParagraph"/>
        <w:numPr>
          <w:ilvl w:val="1"/>
          <w:numId w:val="11"/>
        </w:numPr>
        <w:tabs>
          <w:tab w:val="left" w:pos="853"/>
          <w:tab w:val="left" w:pos="855"/>
        </w:tabs>
        <w:ind w:hanging="361"/>
        <w:rPr>
          <w:sz w:val="26"/>
        </w:rPr>
      </w:pPr>
      <w:r>
        <w:rPr>
          <w:sz w:val="26"/>
        </w:rPr>
        <w:t>In some learning tasks the instance attributes may have associated</w:t>
      </w:r>
      <w:r>
        <w:rPr>
          <w:spacing w:val="-6"/>
          <w:sz w:val="26"/>
        </w:rPr>
        <w:t xml:space="preserve"> </w:t>
      </w:r>
      <w:r>
        <w:rPr>
          <w:sz w:val="26"/>
        </w:rPr>
        <w:t>costs.</w:t>
      </w:r>
    </w:p>
    <w:p w:rsidR="006E0FEA" w:rsidRDefault="00400E39">
      <w:pPr>
        <w:pStyle w:val="ListParagraph"/>
        <w:numPr>
          <w:ilvl w:val="1"/>
          <w:numId w:val="11"/>
        </w:numPr>
        <w:tabs>
          <w:tab w:val="left" w:pos="853"/>
          <w:tab w:val="left" w:pos="855"/>
        </w:tabs>
        <w:spacing w:before="44" w:line="273" w:lineRule="auto"/>
        <w:ind w:right="414"/>
        <w:rPr>
          <w:sz w:val="26"/>
        </w:rPr>
      </w:pPr>
      <w:r>
        <w:rPr>
          <w:sz w:val="26"/>
        </w:rPr>
        <w:t>For example: In learning to classify medical diseases, the patients described in terms</w:t>
      </w:r>
      <w:r>
        <w:rPr>
          <w:spacing w:val="-39"/>
          <w:sz w:val="26"/>
        </w:rPr>
        <w:t xml:space="preserve"> </w:t>
      </w:r>
      <w:r>
        <w:rPr>
          <w:sz w:val="26"/>
        </w:rPr>
        <w:t xml:space="preserve">of attributes such as </w:t>
      </w:r>
      <w:r>
        <w:rPr>
          <w:sz w:val="26"/>
        </w:rPr>
        <w:t>Temperature, BiopsyResult, Pulse, BloodTestResults,</w:t>
      </w:r>
      <w:r>
        <w:rPr>
          <w:spacing w:val="-5"/>
          <w:sz w:val="26"/>
        </w:rPr>
        <w:t xml:space="preserve"> </w:t>
      </w:r>
      <w:r>
        <w:rPr>
          <w:sz w:val="26"/>
        </w:rPr>
        <w:t>etc.</w:t>
      </w:r>
    </w:p>
    <w:p w:rsidR="006E0FEA" w:rsidRDefault="00400E39">
      <w:pPr>
        <w:pStyle w:val="ListParagraph"/>
        <w:numPr>
          <w:ilvl w:val="1"/>
          <w:numId w:val="11"/>
        </w:numPr>
        <w:tabs>
          <w:tab w:val="left" w:pos="853"/>
          <w:tab w:val="left" w:pos="855"/>
        </w:tabs>
        <w:spacing w:before="1" w:line="273" w:lineRule="auto"/>
        <w:ind w:right="415"/>
        <w:rPr>
          <w:sz w:val="26"/>
        </w:rPr>
      </w:pPr>
      <w:r>
        <w:rPr>
          <w:sz w:val="26"/>
        </w:rPr>
        <w:t>These</w:t>
      </w:r>
      <w:r>
        <w:rPr>
          <w:spacing w:val="-9"/>
          <w:sz w:val="26"/>
        </w:rPr>
        <w:t xml:space="preserve"> </w:t>
      </w:r>
      <w:r>
        <w:rPr>
          <w:sz w:val="26"/>
        </w:rPr>
        <w:t>attributes</w:t>
      </w:r>
      <w:r>
        <w:rPr>
          <w:spacing w:val="-9"/>
          <w:sz w:val="26"/>
        </w:rPr>
        <w:t xml:space="preserve"> </w:t>
      </w:r>
      <w:r>
        <w:rPr>
          <w:sz w:val="26"/>
        </w:rPr>
        <w:t>vary</w:t>
      </w:r>
      <w:r>
        <w:rPr>
          <w:spacing w:val="-13"/>
          <w:sz w:val="26"/>
        </w:rPr>
        <w:t xml:space="preserve"> </w:t>
      </w:r>
      <w:r>
        <w:rPr>
          <w:sz w:val="26"/>
        </w:rPr>
        <w:t>significantly</w:t>
      </w:r>
      <w:r>
        <w:rPr>
          <w:spacing w:val="-14"/>
          <w:sz w:val="26"/>
        </w:rPr>
        <w:t xml:space="preserve"> </w:t>
      </w:r>
      <w:r>
        <w:rPr>
          <w:sz w:val="26"/>
        </w:rPr>
        <w:t>in</w:t>
      </w:r>
      <w:r>
        <w:rPr>
          <w:spacing w:val="-9"/>
          <w:sz w:val="26"/>
        </w:rPr>
        <w:t xml:space="preserve"> </w:t>
      </w:r>
      <w:r>
        <w:rPr>
          <w:sz w:val="26"/>
        </w:rPr>
        <w:t>their</w:t>
      </w:r>
      <w:r>
        <w:rPr>
          <w:spacing w:val="-8"/>
          <w:sz w:val="26"/>
        </w:rPr>
        <w:t xml:space="preserve"> </w:t>
      </w:r>
      <w:r>
        <w:rPr>
          <w:sz w:val="26"/>
        </w:rPr>
        <w:t>costs,</w:t>
      </w:r>
      <w:r>
        <w:rPr>
          <w:spacing w:val="-9"/>
          <w:sz w:val="26"/>
        </w:rPr>
        <w:t xml:space="preserve"> </w:t>
      </w:r>
      <w:r>
        <w:rPr>
          <w:sz w:val="26"/>
        </w:rPr>
        <w:t>both</w:t>
      </w:r>
      <w:r>
        <w:rPr>
          <w:spacing w:val="-8"/>
          <w:sz w:val="26"/>
        </w:rPr>
        <w:t xml:space="preserve"> </w:t>
      </w:r>
      <w:r>
        <w:rPr>
          <w:sz w:val="26"/>
        </w:rPr>
        <w:t>in</w:t>
      </w:r>
      <w:r>
        <w:rPr>
          <w:spacing w:val="-9"/>
          <w:sz w:val="26"/>
        </w:rPr>
        <w:t xml:space="preserve"> </w:t>
      </w:r>
      <w:r>
        <w:rPr>
          <w:sz w:val="26"/>
        </w:rPr>
        <w:t>terms</w:t>
      </w:r>
      <w:r>
        <w:rPr>
          <w:spacing w:val="-9"/>
          <w:sz w:val="26"/>
        </w:rPr>
        <w:t xml:space="preserve"> </w:t>
      </w:r>
      <w:r>
        <w:rPr>
          <w:sz w:val="26"/>
        </w:rPr>
        <w:t>of</w:t>
      </w:r>
      <w:r>
        <w:rPr>
          <w:spacing w:val="-6"/>
          <w:sz w:val="26"/>
        </w:rPr>
        <w:t xml:space="preserve"> </w:t>
      </w:r>
      <w:r>
        <w:rPr>
          <w:sz w:val="26"/>
        </w:rPr>
        <w:t>monetary</w:t>
      </w:r>
      <w:r>
        <w:rPr>
          <w:spacing w:val="-16"/>
          <w:sz w:val="26"/>
        </w:rPr>
        <w:t xml:space="preserve"> </w:t>
      </w:r>
      <w:r>
        <w:rPr>
          <w:sz w:val="26"/>
        </w:rPr>
        <w:t>cost</w:t>
      </w:r>
      <w:r>
        <w:rPr>
          <w:spacing w:val="-8"/>
          <w:sz w:val="26"/>
        </w:rPr>
        <w:t xml:space="preserve"> </w:t>
      </w:r>
      <w:r>
        <w:rPr>
          <w:sz w:val="26"/>
        </w:rPr>
        <w:t>and</w:t>
      </w:r>
      <w:r>
        <w:rPr>
          <w:spacing w:val="-9"/>
          <w:sz w:val="26"/>
        </w:rPr>
        <w:t xml:space="preserve"> </w:t>
      </w:r>
      <w:r>
        <w:rPr>
          <w:sz w:val="26"/>
        </w:rPr>
        <w:t>cost to patient</w:t>
      </w:r>
      <w:r>
        <w:rPr>
          <w:spacing w:val="-2"/>
          <w:sz w:val="26"/>
        </w:rPr>
        <w:t xml:space="preserve"> </w:t>
      </w:r>
      <w:r>
        <w:rPr>
          <w:sz w:val="26"/>
        </w:rPr>
        <w:t>comfort</w:t>
      </w:r>
    </w:p>
    <w:p w:rsidR="006E0FEA" w:rsidRDefault="00400E39">
      <w:pPr>
        <w:pStyle w:val="ListParagraph"/>
        <w:numPr>
          <w:ilvl w:val="1"/>
          <w:numId w:val="11"/>
        </w:numPr>
        <w:tabs>
          <w:tab w:val="left" w:pos="853"/>
          <w:tab w:val="left" w:pos="855"/>
        </w:tabs>
        <w:spacing w:before="4" w:line="273" w:lineRule="auto"/>
        <w:ind w:right="411"/>
        <w:rPr>
          <w:sz w:val="26"/>
        </w:rPr>
      </w:pPr>
      <w:r>
        <w:rPr>
          <w:sz w:val="26"/>
        </w:rPr>
        <w:t xml:space="preserve">Decision trees use low-cost attributes where possible, depends only on </w:t>
      </w:r>
      <w:r>
        <w:rPr>
          <w:sz w:val="26"/>
        </w:rPr>
        <w:t>high-cost attributes only when needed to produce reliable</w:t>
      </w:r>
      <w:r>
        <w:rPr>
          <w:spacing w:val="-7"/>
          <w:sz w:val="26"/>
        </w:rPr>
        <w:t xml:space="preserve"> </w:t>
      </w:r>
      <w:r>
        <w:rPr>
          <w:sz w:val="26"/>
        </w:rPr>
        <w:t>classifications</w:t>
      </w:r>
    </w:p>
    <w:p w:rsidR="006E0FEA" w:rsidRDefault="006E0FEA">
      <w:pPr>
        <w:pStyle w:val="BodyText"/>
        <w:rPr>
          <w:sz w:val="30"/>
        </w:rPr>
      </w:pPr>
    </w:p>
    <w:p w:rsidR="006E0FEA" w:rsidRDefault="00400E39">
      <w:pPr>
        <w:ind w:left="133"/>
        <w:rPr>
          <w:i/>
          <w:sz w:val="26"/>
        </w:rPr>
      </w:pPr>
      <w:r>
        <w:rPr>
          <w:i/>
          <w:sz w:val="26"/>
          <w:u w:val="single"/>
        </w:rPr>
        <w:t>How to Learn A Consistent Tree with Low Expected Cost?</w:t>
      </w:r>
    </w:p>
    <w:p w:rsidR="006E0FEA" w:rsidRDefault="006E0FEA">
      <w:pPr>
        <w:pStyle w:val="BodyText"/>
        <w:spacing w:before="3"/>
        <w:rPr>
          <w:i/>
        </w:rPr>
      </w:pPr>
    </w:p>
    <w:p w:rsidR="006E0FEA" w:rsidRDefault="00400E39">
      <w:pPr>
        <w:pStyle w:val="BodyText"/>
        <w:spacing w:before="88"/>
        <w:ind w:left="133"/>
      </w:pPr>
      <w:r>
        <w:t>One approach is replace Gain by Cost-Normalized-Gain</w:t>
      </w:r>
    </w:p>
    <w:p w:rsidR="006E0FEA" w:rsidRDefault="006E0FEA">
      <w:pPr>
        <w:pStyle w:val="BodyText"/>
        <w:spacing w:before="8"/>
        <w:rPr>
          <w:sz w:val="33"/>
        </w:rPr>
      </w:pPr>
    </w:p>
    <w:p w:rsidR="006E0FEA" w:rsidRDefault="00400E39">
      <w:pPr>
        <w:ind w:left="133"/>
        <w:rPr>
          <w:i/>
          <w:sz w:val="26"/>
        </w:rPr>
      </w:pPr>
      <w:r>
        <w:rPr>
          <w:i/>
          <w:sz w:val="26"/>
          <w:u w:val="single"/>
        </w:rPr>
        <w:t>Examples of normalization functions</w:t>
      </w:r>
    </w:p>
    <w:p w:rsidR="006E0FEA" w:rsidRDefault="006E0FEA">
      <w:pPr>
        <w:pStyle w:val="BodyText"/>
        <w:rPr>
          <w:i/>
          <w:sz w:val="20"/>
        </w:rPr>
      </w:pPr>
    </w:p>
    <w:p w:rsidR="006E0FEA" w:rsidRDefault="00400E39">
      <w:pPr>
        <w:pStyle w:val="BodyText"/>
        <w:spacing w:before="11"/>
        <w:rPr>
          <w:i/>
          <w:sz w:val="13"/>
        </w:rPr>
      </w:pPr>
      <w:r>
        <w:rPr>
          <w:noProof/>
        </w:rPr>
        <w:drawing>
          <wp:anchor distT="0" distB="0" distL="0" distR="0" simplePos="0" relativeHeight="251663872" behindDoc="0" locked="0" layoutInCell="1" allowOverlap="1">
            <wp:simplePos x="0" y="0"/>
            <wp:positionH relativeFrom="page">
              <wp:posOffset>1521460</wp:posOffset>
            </wp:positionH>
            <wp:positionV relativeFrom="paragraph">
              <wp:posOffset>126365</wp:posOffset>
            </wp:positionV>
            <wp:extent cx="4321175" cy="2192020"/>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png"/>
                    <pic:cNvPicPr>
                      <a:picLocks noChangeAspect="1"/>
                    </pic:cNvPicPr>
                  </pic:nvPicPr>
                  <pic:blipFill>
                    <a:blip r:embed="rId25" cstate="print"/>
                    <a:stretch>
                      <a:fillRect/>
                    </a:stretch>
                  </pic:blipFill>
                  <pic:spPr>
                    <a:xfrm>
                      <a:off x="0" y="0"/>
                      <a:ext cx="4321357" cy="2191892"/>
                    </a:xfrm>
                    <a:prstGeom prst="rect">
                      <a:avLst/>
                    </a:prstGeom>
                  </pic:spPr>
                </pic:pic>
              </a:graphicData>
            </a:graphic>
          </wp:anchor>
        </w:drawing>
      </w:r>
    </w:p>
    <w:sectPr w:rsidR="006E0FEA">
      <w:pgSz w:w="11910" w:h="16840"/>
      <w:pgMar w:top="1200" w:right="720" w:bottom="620" w:left="860" w:header="569"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0FEA" w:rsidRDefault="00400E39">
      <w:r>
        <w:separator/>
      </w:r>
    </w:p>
  </w:endnote>
  <w:endnote w:type="continuationSeparator" w:id="0">
    <w:p w:rsidR="006E0FEA" w:rsidRDefault="0040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Segoe Print"/>
    <w:charset w:val="00"/>
    <w:family w:val="swiss"/>
    <w:pitch w:val="default"/>
  </w:font>
  <w:font w:name="DejaVu Sans">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FEA" w:rsidRDefault="00400E3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630555</wp:posOffset>
              </wp:positionH>
              <wp:positionV relativeFrom="page">
                <wp:posOffset>10236200</wp:posOffset>
              </wp:positionV>
              <wp:extent cx="6211570" cy="215265"/>
              <wp:effectExtent l="0" t="0" r="17780" b="13335"/>
              <wp:wrapNone/>
              <wp:docPr id="10" name="FreeForm 4"/>
              <wp:cNvGraphicFramePr/>
              <a:graphic xmlns:a="http://schemas.openxmlformats.org/drawingml/2006/main">
                <a:graphicData uri="http://schemas.microsoft.com/office/word/2010/wordprocessingShape">
                  <wps:wsp>
                    <wps:cNvSpPr/>
                    <wps:spPr>
                      <a:xfrm>
                        <a:off x="0" y="0"/>
                        <a:ext cx="6211570" cy="215265"/>
                      </a:xfrm>
                      <a:custGeom>
                        <a:avLst/>
                        <a:gdLst/>
                        <a:ahLst/>
                        <a:cxnLst/>
                        <a:rect l="0" t="0" r="0" b="0"/>
                        <a:pathLst>
                          <a:path w="9782" h="339">
                            <a:moveTo>
                              <a:pt x="9781" y="0"/>
                            </a:moveTo>
                            <a:lnTo>
                              <a:pt x="1037" y="0"/>
                            </a:lnTo>
                            <a:lnTo>
                              <a:pt x="994" y="0"/>
                            </a:lnTo>
                            <a:lnTo>
                              <a:pt x="0" y="0"/>
                            </a:lnTo>
                            <a:lnTo>
                              <a:pt x="0" y="44"/>
                            </a:lnTo>
                            <a:lnTo>
                              <a:pt x="994" y="44"/>
                            </a:lnTo>
                            <a:lnTo>
                              <a:pt x="994" y="339"/>
                            </a:lnTo>
                            <a:lnTo>
                              <a:pt x="1037" y="339"/>
                            </a:lnTo>
                            <a:lnTo>
                              <a:pt x="1037" y="44"/>
                            </a:lnTo>
                            <a:lnTo>
                              <a:pt x="9781" y="44"/>
                            </a:lnTo>
                            <a:lnTo>
                              <a:pt x="9781" y="0"/>
                            </a:lnTo>
                            <a:close/>
                          </a:path>
                        </a:pathLst>
                      </a:custGeom>
                      <a:solidFill>
                        <a:srgbClr val="808080"/>
                      </a:solidFill>
                      <a:ln>
                        <a:noFill/>
                      </a:ln>
                    </wps:spPr>
                    <wps:bodyPr upright="1"/>
                  </wps:wsp>
                </a:graphicData>
              </a:graphic>
            </wp:anchor>
          </w:drawing>
        </mc:Choice>
        <mc:Fallback xmlns:wpsCustomData="http://www.wps.cn/officeDocument/2013/wpsCustomData">
          <w:pict>
            <v:shape id="FreeForm 4" o:spid="_x0000_s1026" o:spt="100" style="position:absolute;left:0pt;margin-left:49.65pt;margin-top:806pt;height:16.95pt;width:489.1pt;mso-position-horizontal-relative:page;mso-position-vertical-relative:page;z-index:-251653120;mso-width-relative:page;mso-height-relative:page;" fillcolor="#808080" filled="t" stroked="f" coordsize="9782,339" o:gfxdata="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O6cx2gAAAA0BAAAPAAAAAAAAAAEAIAAAACIAAABkcnMvZG93bnJldi54bWxQSwECFAAUAAAACACH&#10;TuJAGmdbsSICAABoBQAADgAAAAAAAAABACAAAAApAQAAZHJzL2Uyb0RvYy54bWxQSwUGAAAAAAYA&#10;BgBZAQAAvQUAAAAA&#10;" path="m9781,0l1037,0,994,0,0,0,0,44,994,44,994,339,1037,339,1037,44,9781,44,9781,0xe">
              <v:fill on="t" focussize="0,0"/>
              <v:stroke on="f"/>
              <v:imagedata o:title=""/>
              <o:lock v:ext="edit" aspectratio="f"/>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1013460</wp:posOffset>
              </wp:positionH>
              <wp:positionV relativeFrom="page">
                <wp:posOffset>10282555</wp:posOffset>
              </wp:positionV>
              <wp:extent cx="231775" cy="177800"/>
              <wp:effectExtent l="0" t="0" r="0" b="0"/>
              <wp:wrapNone/>
              <wp:docPr id="12" name="Text Box 5"/>
              <wp:cNvGraphicFramePr/>
              <a:graphic xmlns:a="http://schemas.openxmlformats.org/drawingml/2006/main">
                <a:graphicData uri="http://schemas.microsoft.com/office/word/2010/wordprocessingShape">
                  <wps:wsp>
                    <wps:cNvSpPr txBox="1"/>
                    <wps:spPr>
                      <a:xfrm>
                        <a:off x="0" y="0"/>
                        <a:ext cx="231775" cy="177800"/>
                      </a:xfrm>
                      <a:prstGeom prst="rect">
                        <a:avLst/>
                      </a:prstGeom>
                      <a:noFill/>
                      <a:ln>
                        <a:noFill/>
                      </a:ln>
                    </wps:spPr>
                    <wps:txbx>
                      <w:txbxContent>
                        <w:p w:rsidR="006E0FEA" w:rsidRDefault="00400E39">
                          <w:pPr>
                            <w:spacing w:line="264" w:lineRule="exact"/>
                            <w:ind w:left="60"/>
                            <w:rPr>
                              <w:rFonts w:ascii="Carlito"/>
                              <w:b/>
                              <w:sz w:val="24"/>
                            </w:rPr>
                          </w:pPr>
                          <w:r>
                            <w:fldChar w:fldCharType="begin"/>
                          </w:r>
                          <w:r>
                            <w:rPr>
                              <w:rFonts w:ascii="Carlito"/>
                              <w:b/>
                              <w:color w:val="006FC0"/>
                              <w:sz w:val="24"/>
                            </w:rPr>
                            <w:instrText xml:space="preserve"> PAGE </w:instrText>
                          </w:r>
                          <w:r>
                            <w:fldChar w:fldCharType="separate"/>
                          </w:r>
                          <w:r>
                            <w:t>10</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79.8pt;margin-top:809.65pt;width:18.25pt;height:14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" filled="f" stroked="f">
              <v:textbox inset="0,0,0,0">
                <w:txbxContent>
                  <w:p w:rsidR="006E0FEA" w:rsidRDefault="00400E39">
                    <w:pPr>
                      <w:spacing w:line="264" w:lineRule="exact"/>
                      <w:ind w:left="60"/>
                      <w:rPr>
                        <w:rFonts w:ascii="Carlito"/>
                        <w:b/>
                        <w:sz w:val="24"/>
                      </w:rPr>
                    </w:pPr>
                    <w:r>
                      <w:fldChar w:fldCharType="begin"/>
                    </w:r>
                    <w:r>
                      <w:rPr>
                        <w:rFonts w:ascii="Carlito"/>
                        <w:b/>
                        <w:color w:val="006FC0"/>
                        <w:sz w:val="24"/>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9776" behindDoc="1" locked="0" layoutInCell="1" allowOverlap="1">
              <wp:simplePos x="0" y="0"/>
              <wp:positionH relativeFrom="page">
                <wp:posOffset>1538605</wp:posOffset>
              </wp:positionH>
              <wp:positionV relativeFrom="page">
                <wp:posOffset>10282555</wp:posOffset>
              </wp:positionV>
              <wp:extent cx="4909185" cy="177800"/>
              <wp:effectExtent l="0" t="0" r="0" b="0"/>
              <wp:wrapNone/>
              <wp:docPr id="14" name="Text Box 6"/>
              <wp:cNvGraphicFramePr/>
              <a:graphic xmlns:a="http://schemas.openxmlformats.org/drawingml/2006/main">
                <a:graphicData uri="http://schemas.microsoft.com/office/word/2010/wordprocessingShape">
                  <wps:wsp>
                    <wps:cNvSpPr txBox="1"/>
                    <wps:spPr>
                      <a:xfrm>
                        <a:off x="0" y="0"/>
                        <a:ext cx="4909185" cy="177800"/>
                      </a:xfrm>
                      <a:prstGeom prst="rect">
                        <a:avLst/>
                      </a:prstGeom>
                      <a:noFill/>
                      <a:ln>
                        <a:noFill/>
                      </a:ln>
                    </wps:spPr>
                    <wps:txbx>
                      <w:txbxContent>
                        <w:p w:rsidR="006E0FEA" w:rsidRDefault="00400E39">
                          <w:pPr>
                            <w:spacing w:line="264" w:lineRule="exact"/>
                            <w:ind w:left="20"/>
                            <w:rPr>
                              <w:rFonts w:ascii="Carlito"/>
                              <w:b/>
                              <w:sz w:val="24"/>
                            </w:rPr>
                          </w:pPr>
                          <w:r>
                            <w:rPr>
                              <w:rFonts w:ascii="Carlito"/>
                              <w:b/>
                              <w:color w:val="5B9BD4"/>
                              <w:sz w:val="24"/>
                            </w:rPr>
                            <w:t>G.Anusha</w:t>
                          </w:r>
                          <w:r>
                            <w:rPr>
                              <w:rFonts w:ascii="Carlito"/>
                              <w:b/>
                              <w:color w:val="5B9BD4"/>
                              <w:sz w:val="24"/>
                            </w:rPr>
                            <w:t xml:space="preserve">, </w:t>
                          </w:r>
                          <w:r>
                            <w:rPr>
                              <w:rFonts w:ascii="Carlito"/>
                              <w:b/>
                              <w:sz w:val="24"/>
                            </w:rPr>
                            <w:t xml:space="preserve">Asst. Prof., Dept. of </w:t>
                          </w:r>
                          <w:r>
                            <w:rPr>
                              <w:rFonts w:ascii="Carlito"/>
                              <w:b/>
                              <w:sz w:val="24"/>
                            </w:rPr>
                            <w:t>IT</w:t>
                          </w:r>
                          <w:r>
                            <w:rPr>
                              <w:rFonts w:ascii="Carlito"/>
                              <w:b/>
                              <w:sz w:val="24"/>
                            </w:rPr>
                            <w:t xml:space="preserve">, </w:t>
                          </w:r>
                          <w:r>
                            <w:rPr>
                              <w:rFonts w:ascii="Carlito"/>
                              <w:b/>
                              <w:sz w:val="24"/>
                            </w:rPr>
                            <w:t>SICET</w:t>
                          </w:r>
                        </w:p>
                      </w:txbxContent>
                    </wps:txbx>
                    <wps:bodyPr lIns="0" tIns="0" rIns="0" bIns="0" upright="1"/>
                  </wps:wsp>
                </a:graphicData>
              </a:graphic>
            </wp:anchor>
          </w:drawing>
        </mc:Choice>
        <mc:Fallback>
          <w:pict>
            <v:shape id="Text Box 6" o:spid="_x0000_s1028" type="#_x0000_t202" style="position:absolute;margin-left:121.15pt;margin-top:809.65pt;width:386.55pt;height:14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" filled="f" stroked="f">
              <v:textbox inset="0,0,0,0">
                <w:txbxContent>
                  <w:p w:rsidR="006E0FEA" w:rsidRDefault="00400E39">
                    <w:pPr>
                      <w:spacing w:line="264" w:lineRule="exact"/>
                      <w:ind w:left="20"/>
                      <w:rPr>
                        <w:rFonts w:ascii="Carlito"/>
                        <w:b/>
                        <w:sz w:val="24"/>
                      </w:rPr>
                    </w:pPr>
                    <w:r>
                      <w:rPr>
                        <w:rFonts w:ascii="Carlito"/>
                        <w:b/>
                        <w:color w:val="5B9BD4"/>
                        <w:sz w:val="24"/>
                      </w:rPr>
                      <w:t>G.Anusha</w:t>
                    </w:r>
                    <w:r>
                      <w:rPr>
                        <w:rFonts w:ascii="Carlito"/>
                        <w:b/>
                        <w:color w:val="5B9BD4"/>
                        <w:sz w:val="24"/>
                      </w:rPr>
                      <w:t xml:space="preserve">, </w:t>
                    </w:r>
                    <w:r>
                      <w:rPr>
                        <w:rFonts w:ascii="Carlito"/>
                        <w:b/>
                        <w:sz w:val="24"/>
                      </w:rPr>
                      <w:t xml:space="preserve">Asst. Prof., Dept. of </w:t>
                    </w:r>
                    <w:r>
                      <w:rPr>
                        <w:rFonts w:ascii="Carlito"/>
                        <w:b/>
                        <w:sz w:val="24"/>
                      </w:rPr>
                      <w:t>IT</w:t>
                    </w:r>
                    <w:r>
                      <w:rPr>
                        <w:rFonts w:ascii="Carlito"/>
                        <w:b/>
                        <w:sz w:val="24"/>
                      </w:rPr>
                      <w:t xml:space="preserve">, </w:t>
                    </w:r>
                    <w:r>
                      <w:rPr>
                        <w:rFonts w:ascii="Carlito"/>
                        <w:b/>
                        <w:sz w:val="24"/>
                      </w:rPr>
                      <w:t>SICET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0FEA" w:rsidRDefault="00400E39">
      <w:r>
        <w:separator/>
      </w:r>
    </w:p>
  </w:footnote>
  <w:footnote w:type="continuationSeparator" w:id="0">
    <w:p w:rsidR="006E0FEA" w:rsidRDefault="00400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FEA" w:rsidRDefault="00400E39">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4322445</wp:posOffset>
              </wp:positionH>
              <wp:positionV relativeFrom="page">
                <wp:posOffset>424180</wp:posOffset>
              </wp:positionV>
              <wp:extent cx="1687830" cy="187325"/>
              <wp:effectExtent l="0" t="0" r="0" b="0"/>
              <wp:wrapNone/>
              <wp:docPr id="8" name="Text Box 2"/>
              <wp:cNvGraphicFramePr/>
              <a:graphic xmlns:a="http://schemas.openxmlformats.org/drawingml/2006/main">
                <a:graphicData uri="http://schemas.microsoft.com/office/word/2010/wordprocessingShape">
                  <wps:wsp>
                    <wps:cNvSpPr txBox="1"/>
                    <wps:spPr>
                      <a:xfrm>
                        <a:off x="0" y="0"/>
                        <a:ext cx="1687830" cy="187325"/>
                      </a:xfrm>
                      <a:prstGeom prst="rect">
                        <a:avLst/>
                      </a:prstGeom>
                      <a:noFill/>
                      <a:ln>
                        <a:noFill/>
                      </a:ln>
                    </wps:spPr>
                    <wps:txbx>
                      <w:txbxContent>
                        <w:p w:rsidR="006E0FEA" w:rsidRDefault="00400E39">
                          <w:pPr>
                            <w:spacing w:line="264" w:lineRule="exact"/>
                            <w:ind w:left="20"/>
                            <w:rPr>
                              <w:rFonts w:ascii="Carlito"/>
                              <w:b/>
                              <w:sz w:val="24"/>
                            </w:rPr>
                          </w:pPr>
                          <w:r>
                            <w:rPr>
                              <w:rFonts w:ascii="Carlito"/>
                              <w:b/>
                              <w:color w:val="006FC0"/>
                              <w:sz w:val="24"/>
                            </w:rPr>
                            <w:t>MachineLearning</w:t>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0.35pt;margin-top:33.4pt;width:132.9pt;height:14.7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" filled="f" stroked="f">
              <v:textbox inset="0,0,0,0">
                <w:txbxContent>
                  <w:p w:rsidR="006E0FEA" w:rsidRDefault="00400E39">
                    <w:pPr>
                      <w:spacing w:line="264" w:lineRule="exact"/>
                      <w:ind w:left="20"/>
                      <w:rPr>
                        <w:rFonts w:ascii="Carlito"/>
                        <w:b/>
                        <w:sz w:val="24"/>
                      </w:rPr>
                    </w:pPr>
                    <w:r>
                      <w:rPr>
                        <w:rFonts w:ascii="Carlito"/>
                        <w:b/>
                        <w:color w:val="006FC0"/>
                        <w:sz w:val="24"/>
                      </w:rPr>
                      <w:t>MachineLearning</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simplePos x="0" y="0"/>
              <wp:positionH relativeFrom="page">
                <wp:posOffset>621665</wp:posOffset>
              </wp:positionH>
              <wp:positionV relativeFrom="page">
                <wp:posOffset>360680</wp:posOffset>
              </wp:positionV>
              <wp:extent cx="6221095" cy="304800"/>
              <wp:effectExtent l="0" t="0" r="8255" b="0"/>
              <wp:wrapNone/>
              <wp:docPr id="6" name="FreeForm 1"/>
              <wp:cNvGraphicFramePr/>
              <a:graphic xmlns:a="http://schemas.openxmlformats.org/drawingml/2006/main">
                <a:graphicData uri="http://schemas.microsoft.com/office/word/2010/wordprocessingShape">
                  <wps:wsp>
                    <wps:cNvSpPr/>
                    <wps:spPr>
                      <a:xfrm>
                        <a:off x="0" y="0"/>
                        <a:ext cx="6221095" cy="304800"/>
                      </a:xfrm>
                      <a:custGeom>
                        <a:avLst/>
                        <a:gdLst/>
                        <a:ahLst/>
                        <a:cxnLst/>
                        <a:rect l="0" t="0" r="0" b="0"/>
                        <a:pathLst>
                          <a:path w="9797" h="480">
                            <a:moveTo>
                              <a:pt x="8558" y="437"/>
                            </a:moveTo>
                            <a:lnTo>
                              <a:pt x="0" y="437"/>
                            </a:lnTo>
                            <a:lnTo>
                              <a:pt x="0" y="480"/>
                            </a:lnTo>
                            <a:lnTo>
                              <a:pt x="8558" y="480"/>
                            </a:lnTo>
                            <a:lnTo>
                              <a:pt x="8558" y="437"/>
                            </a:lnTo>
                            <a:close/>
                            <a:moveTo>
                              <a:pt x="9797" y="437"/>
                            </a:moveTo>
                            <a:lnTo>
                              <a:pt x="8601" y="437"/>
                            </a:lnTo>
                            <a:lnTo>
                              <a:pt x="8601" y="72"/>
                            </a:lnTo>
                            <a:lnTo>
                              <a:pt x="8601" y="0"/>
                            </a:lnTo>
                            <a:lnTo>
                              <a:pt x="8558" y="0"/>
                            </a:lnTo>
                            <a:lnTo>
                              <a:pt x="8558" y="72"/>
                            </a:lnTo>
                            <a:lnTo>
                              <a:pt x="8558" y="480"/>
                            </a:lnTo>
                            <a:lnTo>
                              <a:pt x="8601" y="480"/>
                            </a:lnTo>
                            <a:lnTo>
                              <a:pt x="9797" y="480"/>
                            </a:lnTo>
                            <a:lnTo>
                              <a:pt x="9797" y="437"/>
                            </a:lnTo>
                            <a:close/>
                          </a:path>
                        </a:pathLst>
                      </a:custGeom>
                      <a:solidFill>
                        <a:srgbClr val="808080"/>
                      </a:solidFill>
                      <a:ln>
                        <a:noFill/>
                      </a:ln>
                    </wps:spPr>
                    <wps:bodyPr upright="1"/>
                  </wps:wsp>
                </a:graphicData>
              </a:graphic>
            </wp:anchor>
          </w:drawing>
        </mc:Choice>
        <mc:Fallback xmlns:wpsCustomData="http://www.wps.cn/officeDocument/2013/wpsCustomData">
          <w:pict>
            <v:shape id="FreeForm 1" o:spid="_x0000_s1026" o:spt="100" style="position:absolute;left:0pt;margin-left:48.95pt;margin-top:28.4pt;height:24pt;width:489.85pt;mso-position-horizontal-relative:page;mso-position-vertical-relative:page;z-index:-251655168;mso-width-relative:page;mso-height-relative:page;" fillcolor="#808080" filled="t" stroked="f" coordsize="9797,480" o:gfxdata="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SKgOtcAAAAKAQAADwAAAAAAAAABACAAAAAiAAAAZHJz&#10;L2Rvd25yZXYueG1sUEsBAhQAFAAAAAgAh07iQLQkGjU+AgAAJAYAAA4AAAAAAAAAAQAgAAAAJgEA&#10;AGRycy9lMm9Eb2MueG1sUEsFBgAAAAAGAAYAWQEAANYFAAAAAA==&#10;" path="m8558,437l0,437,0,480,8558,480,8558,437xm9797,437l8601,437,8601,72,8601,0,8558,0,8558,72,8558,480,8601,480,9797,480,9797,437xe">
              <v:fill on="t" focussize="0,0"/>
              <v:stroke on="f"/>
              <v:imagedata o:title=""/>
              <o:lock v:ext="edit" aspectratio="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854" w:hanging="360"/>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806" w:hanging="360"/>
      </w:pPr>
      <w:rPr>
        <w:rFonts w:hint="default"/>
        <w:lang w:val="en-US" w:eastAsia="en-US" w:bidi="ar-SA"/>
      </w:rPr>
    </w:lvl>
    <w:lvl w:ilvl="2">
      <w:numFmt w:val="bullet"/>
      <w:lvlText w:val="•"/>
      <w:lvlJc w:val="left"/>
      <w:pPr>
        <w:ind w:left="2753" w:hanging="360"/>
      </w:pPr>
      <w:rPr>
        <w:rFonts w:hint="default"/>
        <w:lang w:val="en-US" w:eastAsia="en-US" w:bidi="ar-SA"/>
      </w:rPr>
    </w:lvl>
    <w:lvl w:ilvl="3">
      <w:numFmt w:val="bullet"/>
      <w:lvlText w:val="•"/>
      <w:lvlJc w:val="left"/>
      <w:pPr>
        <w:ind w:left="3699" w:hanging="360"/>
      </w:pPr>
      <w:rPr>
        <w:rFonts w:hint="default"/>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593" w:hanging="360"/>
      </w:pPr>
      <w:rPr>
        <w:rFonts w:hint="default"/>
        <w:lang w:val="en-US" w:eastAsia="en-US" w:bidi="ar-SA"/>
      </w:rPr>
    </w:lvl>
    <w:lvl w:ilvl="6">
      <w:numFmt w:val="bullet"/>
      <w:lvlText w:val="•"/>
      <w:lvlJc w:val="left"/>
      <w:pPr>
        <w:ind w:left="6539" w:hanging="360"/>
      </w:pPr>
      <w:rPr>
        <w:rFonts w:hint="default"/>
        <w:lang w:val="en-US" w:eastAsia="en-US" w:bidi="ar-SA"/>
      </w:rPr>
    </w:lvl>
    <w:lvl w:ilvl="7">
      <w:numFmt w:val="bullet"/>
      <w:lvlText w:val="•"/>
      <w:lvlJc w:val="left"/>
      <w:pPr>
        <w:ind w:left="7486"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1" w15:restartNumberingAfterBreak="0">
    <w:nsid w:val="B5E306ED"/>
    <w:multiLevelType w:val="multilevel"/>
    <w:tmpl w:val="B5E306ED"/>
    <w:lvl w:ilvl="0">
      <w:start w:val="16"/>
      <w:numFmt w:val="lowerLetter"/>
      <w:lvlText w:val="%1-"/>
      <w:lvlJc w:val="left"/>
      <w:pPr>
        <w:ind w:left="385" w:hanging="252"/>
        <w:jc w:val="left"/>
      </w:pPr>
      <w:rPr>
        <w:rFonts w:ascii="Times New Roman" w:eastAsia="Times New Roman" w:hAnsi="Times New Roman" w:cs="Times New Roman" w:hint="default"/>
        <w:i/>
        <w:w w:val="99"/>
        <w:position w:val="2"/>
        <w:sz w:val="26"/>
        <w:szCs w:val="26"/>
        <w:lang w:val="en-US" w:eastAsia="en-US" w:bidi="ar-SA"/>
      </w:rPr>
    </w:lvl>
    <w:lvl w:ilvl="1">
      <w:numFmt w:val="bullet"/>
      <w:lvlText w:val=""/>
      <w:lvlJc w:val="left"/>
      <w:pPr>
        <w:ind w:left="854" w:hanging="360"/>
      </w:pPr>
      <w:rPr>
        <w:rFonts w:ascii="Symbol" w:eastAsia="Symbol" w:hAnsi="Symbol" w:cs="Symbol" w:hint="default"/>
        <w:w w:val="99"/>
        <w:sz w:val="26"/>
        <w:szCs w:val="26"/>
        <w:lang w:val="en-US" w:eastAsia="en-US" w:bidi="ar-SA"/>
      </w:rPr>
    </w:lvl>
    <w:lvl w:ilvl="2">
      <w:numFmt w:val="bullet"/>
      <w:lvlText w:val=""/>
      <w:lvlJc w:val="left"/>
      <w:pPr>
        <w:ind w:left="1410" w:hanging="360"/>
      </w:pPr>
      <w:rPr>
        <w:rFonts w:ascii="Symbol" w:eastAsia="Symbol" w:hAnsi="Symbol" w:cs="Symbol" w:hint="default"/>
        <w:w w:val="99"/>
        <w:sz w:val="26"/>
        <w:szCs w:val="26"/>
        <w:lang w:val="en-US" w:eastAsia="en-US" w:bidi="ar-SA"/>
      </w:rPr>
    </w:lvl>
    <w:lvl w:ilvl="3">
      <w:numFmt w:val="bullet"/>
      <w:lvlText w:val="•"/>
      <w:lvlJc w:val="left"/>
      <w:pPr>
        <w:ind w:left="2353" w:hanging="360"/>
      </w:pPr>
      <w:rPr>
        <w:rFonts w:hint="default"/>
        <w:lang w:val="en-US" w:eastAsia="en-US" w:bidi="ar-SA"/>
      </w:rPr>
    </w:lvl>
    <w:lvl w:ilvl="4">
      <w:numFmt w:val="bullet"/>
      <w:lvlText w:val="•"/>
      <w:lvlJc w:val="left"/>
      <w:pPr>
        <w:ind w:left="3286" w:hanging="360"/>
      </w:pPr>
      <w:rPr>
        <w:rFonts w:hint="default"/>
        <w:lang w:val="en-US" w:eastAsia="en-US" w:bidi="ar-SA"/>
      </w:rPr>
    </w:lvl>
    <w:lvl w:ilvl="5">
      <w:numFmt w:val="bullet"/>
      <w:lvlText w:val="•"/>
      <w:lvlJc w:val="left"/>
      <w:pPr>
        <w:ind w:left="4219" w:hanging="360"/>
      </w:pPr>
      <w:rPr>
        <w:rFonts w:hint="default"/>
        <w:lang w:val="en-US" w:eastAsia="en-US" w:bidi="ar-SA"/>
      </w:rPr>
    </w:lvl>
    <w:lvl w:ilvl="6">
      <w:numFmt w:val="bullet"/>
      <w:lvlText w:val="•"/>
      <w:lvlJc w:val="left"/>
      <w:pPr>
        <w:ind w:left="515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019" w:hanging="360"/>
      </w:pPr>
      <w:rPr>
        <w:rFonts w:hint="default"/>
        <w:lang w:val="en-US" w:eastAsia="en-US" w:bidi="ar-SA"/>
      </w:rPr>
    </w:lvl>
  </w:abstractNum>
  <w:abstractNum w:abstractNumId="2" w15:restartNumberingAfterBreak="0">
    <w:nsid w:val="BF205925"/>
    <w:multiLevelType w:val="multilevel"/>
    <w:tmpl w:val="BF205925"/>
    <w:lvl w:ilvl="0">
      <w:numFmt w:val="bullet"/>
      <w:lvlText w:val="*"/>
      <w:lvlJc w:val="left"/>
      <w:pPr>
        <w:ind w:left="328" w:hanging="195"/>
      </w:pPr>
      <w:rPr>
        <w:rFonts w:ascii="Times New Roman" w:eastAsia="Times New Roman" w:hAnsi="Times New Roman" w:cs="Times New Roman" w:hint="default"/>
        <w:w w:val="99"/>
        <w:sz w:val="26"/>
        <w:szCs w:val="26"/>
        <w:lang w:val="en-US" w:eastAsia="en-US" w:bidi="ar-SA"/>
      </w:rPr>
    </w:lvl>
    <w:lvl w:ilvl="1">
      <w:numFmt w:val="bullet"/>
      <w:lvlText w:val=""/>
      <w:lvlJc w:val="left"/>
      <w:pPr>
        <w:ind w:left="854" w:hanging="360"/>
      </w:pPr>
      <w:rPr>
        <w:rFonts w:ascii="Symbol" w:eastAsia="Symbol" w:hAnsi="Symbol" w:cs="Symbol" w:hint="default"/>
        <w:w w:val="99"/>
        <w:sz w:val="26"/>
        <w:szCs w:val="26"/>
        <w:lang w:val="en-US" w:eastAsia="en-US" w:bidi="ar-SA"/>
      </w:rPr>
    </w:lvl>
    <w:lvl w:ilvl="2">
      <w:numFmt w:val="bullet"/>
      <w:lvlText w:val="•"/>
      <w:lvlJc w:val="left"/>
      <w:pPr>
        <w:ind w:left="1911" w:hanging="360"/>
      </w:pPr>
      <w:rPr>
        <w:rFonts w:hint="default"/>
        <w:lang w:val="en-US" w:eastAsia="en-US" w:bidi="ar-SA"/>
      </w:rPr>
    </w:lvl>
    <w:lvl w:ilvl="3">
      <w:numFmt w:val="bullet"/>
      <w:lvlText w:val="•"/>
      <w:lvlJc w:val="left"/>
      <w:pPr>
        <w:ind w:left="2963" w:hanging="360"/>
      </w:pPr>
      <w:rPr>
        <w:rFonts w:hint="default"/>
        <w:lang w:val="en-US" w:eastAsia="en-US" w:bidi="ar-SA"/>
      </w:rPr>
    </w:lvl>
    <w:lvl w:ilvl="4">
      <w:numFmt w:val="bullet"/>
      <w:lvlText w:val="•"/>
      <w:lvlJc w:val="left"/>
      <w:pPr>
        <w:ind w:left="4015" w:hanging="360"/>
      </w:pPr>
      <w:rPr>
        <w:rFonts w:hint="default"/>
        <w:lang w:val="en-US" w:eastAsia="en-US" w:bidi="ar-SA"/>
      </w:rPr>
    </w:lvl>
    <w:lvl w:ilvl="5">
      <w:numFmt w:val="bullet"/>
      <w:lvlText w:val="•"/>
      <w:lvlJc w:val="left"/>
      <w:pPr>
        <w:ind w:left="5067" w:hanging="360"/>
      </w:pPr>
      <w:rPr>
        <w:rFonts w:hint="default"/>
        <w:lang w:val="en-US" w:eastAsia="en-US" w:bidi="ar-SA"/>
      </w:rPr>
    </w:lvl>
    <w:lvl w:ilvl="6">
      <w:numFmt w:val="bullet"/>
      <w:lvlText w:val="•"/>
      <w:lvlJc w:val="left"/>
      <w:pPr>
        <w:ind w:left="6119"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abstractNum w:abstractNumId="3" w15:restartNumberingAfterBreak="0">
    <w:nsid w:val="CF092B84"/>
    <w:multiLevelType w:val="multilevel"/>
    <w:tmpl w:val="CF092B84"/>
    <w:lvl w:ilvl="0">
      <w:start w:val="1"/>
      <w:numFmt w:val="decimal"/>
      <w:lvlText w:val="%1."/>
      <w:lvlJc w:val="left"/>
      <w:pPr>
        <w:ind w:left="854" w:hanging="360"/>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806" w:hanging="360"/>
      </w:pPr>
      <w:rPr>
        <w:rFonts w:hint="default"/>
        <w:lang w:val="en-US" w:eastAsia="en-US" w:bidi="ar-SA"/>
      </w:rPr>
    </w:lvl>
    <w:lvl w:ilvl="2">
      <w:numFmt w:val="bullet"/>
      <w:lvlText w:val="•"/>
      <w:lvlJc w:val="left"/>
      <w:pPr>
        <w:ind w:left="2753" w:hanging="360"/>
      </w:pPr>
      <w:rPr>
        <w:rFonts w:hint="default"/>
        <w:lang w:val="en-US" w:eastAsia="en-US" w:bidi="ar-SA"/>
      </w:rPr>
    </w:lvl>
    <w:lvl w:ilvl="3">
      <w:numFmt w:val="bullet"/>
      <w:lvlText w:val="•"/>
      <w:lvlJc w:val="left"/>
      <w:pPr>
        <w:ind w:left="3699" w:hanging="360"/>
      </w:pPr>
      <w:rPr>
        <w:rFonts w:hint="default"/>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593" w:hanging="360"/>
      </w:pPr>
      <w:rPr>
        <w:rFonts w:hint="default"/>
        <w:lang w:val="en-US" w:eastAsia="en-US" w:bidi="ar-SA"/>
      </w:rPr>
    </w:lvl>
    <w:lvl w:ilvl="6">
      <w:numFmt w:val="bullet"/>
      <w:lvlText w:val="•"/>
      <w:lvlJc w:val="left"/>
      <w:pPr>
        <w:ind w:left="6539" w:hanging="360"/>
      </w:pPr>
      <w:rPr>
        <w:rFonts w:hint="default"/>
        <w:lang w:val="en-US" w:eastAsia="en-US" w:bidi="ar-SA"/>
      </w:rPr>
    </w:lvl>
    <w:lvl w:ilvl="7">
      <w:numFmt w:val="bullet"/>
      <w:lvlText w:val="•"/>
      <w:lvlJc w:val="left"/>
      <w:pPr>
        <w:ind w:left="7486"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4" w15:restartNumberingAfterBreak="0">
    <w:nsid w:val="0053208E"/>
    <w:multiLevelType w:val="multilevel"/>
    <w:tmpl w:val="0053208E"/>
    <w:lvl w:ilvl="0">
      <w:numFmt w:val="bullet"/>
      <w:lvlText w:val=""/>
      <w:lvlJc w:val="left"/>
      <w:pPr>
        <w:ind w:left="854" w:hanging="360"/>
      </w:pPr>
      <w:rPr>
        <w:rFonts w:ascii="Symbol" w:eastAsia="Symbol" w:hAnsi="Symbol" w:cs="Symbol" w:hint="default"/>
        <w:w w:val="99"/>
        <w:sz w:val="26"/>
        <w:szCs w:val="26"/>
        <w:lang w:val="en-US" w:eastAsia="en-US" w:bidi="ar-SA"/>
      </w:rPr>
    </w:lvl>
    <w:lvl w:ilvl="1">
      <w:numFmt w:val="bullet"/>
      <w:lvlText w:val="•"/>
      <w:lvlJc w:val="left"/>
      <w:pPr>
        <w:ind w:left="1806" w:hanging="360"/>
      </w:pPr>
      <w:rPr>
        <w:rFonts w:hint="default"/>
        <w:lang w:val="en-US" w:eastAsia="en-US" w:bidi="ar-SA"/>
      </w:rPr>
    </w:lvl>
    <w:lvl w:ilvl="2">
      <w:numFmt w:val="bullet"/>
      <w:lvlText w:val="•"/>
      <w:lvlJc w:val="left"/>
      <w:pPr>
        <w:ind w:left="2753" w:hanging="360"/>
      </w:pPr>
      <w:rPr>
        <w:rFonts w:hint="default"/>
        <w:lang w:val="en-US" w:eastAsia="en-US" w:bidi="ar-SA"/>
      </w:rPr>
    </w:lvl>
    <w:lvl w:ilvl="3">
      <w:numFmt w:val="bullet"/>
      <w:lvlText w:val="•"/>
      <w:lvlJc w:val="left"/>
      <w:pPr>
        <w:ind w:left="3699" w:hanging="360"/>
      </w:pPr>
      <w:rPr>
        <w:rFonts w:hint="default"/>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593" w:hanging="360"/>
      </w:pPr>
      <w:rPr>
        <w:rFonts w:hint="default"/>
        <w:lang w:val="en-US" w:eastAsia="en-US" w:bidi="ar-SA"/>
      </w:rPr>
    </w:lvl>
    <w:lvl w:ilvl="6">
      <w:numFmt w:val="bullet"/>
      <w:lvlText w:val="•"/>
      <w:lvlJc w:val="left"/>
      <w:pPr>
        <w:ind w:left="6539" w:hanging="360"/>
      </w:pPr>
      <w:rPr>
        <w:rFonts w:hint="default"/>
        <w:lang w:val="en-US" w:eastAsia="en-US" w:bidi="ar-SA"/>
      </w:rPr>
    </w:lvl>
    <w:lvl w:ilvl="7">
      <w:numFmt w:val="bullet"/>
      <w:lvlText w:val="•"/>
      <w:lvlJc w:val="left"/>
      <w:pPr>
        <w:ind w:left="7486"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5" w15:restartNumberingAfterBreak="0">
    <w:nsid w:val="0248C179"/>
    <w:multiLevelType w:val="multilevel"/>
    <w:tmpl w:val="0248C179"/>
    <w:lvl w:ilvl="0">
      <w:start w:val="1"/>
      <w:numFmt w:val="decimal"/>
      <w:lvlText w:val="%1."/>
      <w:lvlJc w:val="left"/>
      <w:pPr>
        <w:ind w:left="854" w:hanging="360"/>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806" w:hanging="360"/>
      </w:pPr>
      <w:rPr>
        <w:rFonts w:hint="default"/>
        <w:lang w:val="en-US" w:eastAsia="en-US" w:bidi="ar-SA"/>
      </w:rPr>
    </w:lvl>
    <w:lvl w:ilvl="2">
      <w:numFmt w:val="bullet"/>
      <w:lvlText w:val="•"/>
      <w:lvlJc w:val="left"/>
      <w:pPr>
        <w:ind w:left="2753" w:hanging="360"/>
      </w:pPr>
      <w:rPr>
        <w:rFonts w:hint="default"/>
        <w:lang w:val="en-US" w:eastAsia="en-US" w:bidi="ar-SA"/>
      </w:rPr>
    </w:lvl>
    <w:lvl w:ilvl="3">
      <w:numFmt w:val="bullet"/>
      <w:lvlText w:val="•"/>
      <w:lvlJc w:val="left"/>
      <w:pPr>
        <w:ind w:left="3699" w:hanging="360"/>
      </w:pPr>
      <w:rPr>
        <w:rFonts w:hint="default"/>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593" w:hanging="360"/>
      </w:pPr>
      <w:rPr>
        <w:rFonts w:hint="default"/>
        <w:lang w:val="en-US" w:eastAsia="en-US" w:bidi="ar-SA"/>
      </w:rPr>
    </w:lvl>
    <w:lvl w:ilvl="6">
      <w:numFmt w:val="bullet"/>
      <w:lvlText w:val="•"/>
      <w:lvlJc w:val="left"/>
      <w:pPr>
        <w:ind w:left="6539" w:hanging="360"/>
      </w:pPr>
      <w:rPr>
        <w:rFonts w:hint="default"/>
        <w:lang w:val="en-US" w:eastAsia="en-US" w:bidi="ar-SA"/>
      </w:rPr>
    </w:lvl>
    <w:lvl w:ilvl="7">
      <w:numFmt w:val="bullet"/>
      <w:lvlText w:val="•"/>
      <w:lvlJc w:val="left"/>
      <w:pPr>
        <w:ind w:left="7486"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6" w15:restartNumberingAfterBreak="0">
    <w:nsid w:val="03D62ECE"/>
    <w:multiLevelType w:val="multilevel"/>
    <w:tmpl w:val="03D62ECE"/>
    <w:lvl w:ilvl="0">
      <w:start w:val="1"/>
      <w:numFmt w:val="decimal"/>
      <w:lvlText w:val="%1."/>
      <w:lvlJc w:val="left"/>
      <w:pPr>
        <w:ind w:left="854" w:hanging="360"/>
        <w:jc w:val="left"/>
      </w:pPr>
      <w:rPr>
        <w:rFonts w:hint="default"/>
        <w:i/>
        <w:w w:val="99"/>
        <w:lang w:val="en-US" w:eastAsia="en-US" w:bidi="ar-SA"/>
      </w:rPr>
    </w:lvl>
    <w:lvl w:ilvl="1">
      <w:numFmt w:val="bullet"/>
      <w:lvlText w:val="•"/>
      <w:lvlJc w:val="left"/>
      <w:pPr>
        <w:ind w:left="1806" w:hanging="360"/>
      </w:pPr>
      <w:rPr>
        <w:rFonts w:hint="default"/>
        <w:lang w:val="en-US" w:eastAsia="en-US" w:bidi="ar-SA"/>
      </w:rPr>
    </w:lvl>
    <w:lvl w:ilvl="2">
      <w:numFmt w:val="bullet"/>
      <w:lvlText w:val="•"/>
      <w:lvlJc w:val="left"/>
      <w:pPr>
        <w:ind w:left="2753" w:hanging="360"/>
      </w:pPr>
      <w:rPr>
        <w:rFonts w:hint="default"/>
        <w:lang w:val="en-US" w:eastAsia="en-US" w:bidi="ar-SA"/>
      </w:rPr>
    </w:lvl>
    <w:lvl w:ilvl="3">
      <w:numFmt w:val="bullet"/>
      <w:lvlText w:val="•"/>
      <w:lvlJc w:val="left"/>
      <w:pPr>
        <w:ind w:left="3699" w:hanging="360"/>
      </w:pPr>
      <w:rPr>
        <w:rFonts w:hint="default"/>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593" w:hanging="360"/>
      </w:pPr>
      <w:rPr>
        <w:rFonts w:hint="default"/>
        <w:lang w:val="en-US" w:eastAsia="en-US" w:bidi="ar-SA"/>
      </w:rPr>
    </w:lvl>
    <w:lvl w:ilvl="6">
      <w:numFmt w:val="bullet"/>
      <w:lvlText w:val="•"/>
      <w:lvlJc w:val="left"/>
      <w:pPr>
        <w:ind w:left="6539" w:hanging="360"/>
      </w:pPr>
      <w:rPr>
        <w:rFonts w:hint="default"/>
        <w:lang w:val="en-US" w:eastAsia="en-US" w:bidi="ar-SA"/>
      </w:rPr>
    </w:lvl>
    <w:lvl w:ilvl="7">
      <w:numFmt w:val="bullet"/>
      <w:lvlText w:val="•"/>
      <w:lvlJc w:val="left"/>
      <w:pPr>
        <w:ind w:left="7486"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7" w15:restartNumberingAfterBreak="0">
    <w:nsid w:val="25B654F3"/>
    <w:multiLevelType w:val="multilevel"/>
    <w:tmpl w:val="25B654F3"/>
    <w:lvl w:ilvl="0">
      <w:start w:val="1"/>
      <w:numFmt w:val="decimal"/>
      <w:lvlText w:val="%1."/>
      <w:lvlJc w:val="left"/>
      <w:pPr>
        <w:ind w:left="854" w:hanging="360"/>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806" w:hanging="360"/>
      </w:pPr>
      <w:rPr>
        <w:rFonts w:hint="default"/>
        <w:lang w:val="en-US" w:eastAsia="en-US" w:bidi="ar-SA"/>
      </w:rPr>
    </w:lvl>
    <w:lvl w:ilvl="2">
      <w:numFmt w:val="bullet"/>
      <w:lvlText w:val="•"/>
      <w:lvlJc w:val="left"/>
      <w:pPr>
        <w:ind w:left="2753" w:hanging="360"/>
      </w:pPr>
      <w:rPr>
        <w:rFonts w:hint="default"/>
        <w:lang w:val="en-US" w:eastAsia="en-US" w:bidi="ar-SA"/>
      </w:rPr>
    </w:lvl>
    <w:lvl w:ilvl="3">
      <w:numFmt w:val="bullet"/>
      <w:lvlText w:val="•"/>
      <w:lvlJc w:val="left"/>
      <w:pPr>
        <w:ind w:left="3699" w:hanging="360"/>
      </w:pPr>
      <w:rPr>
        <w:rFonts w:hint="default"/>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593" w:hanging="360"/>
      </w:pPr>
      <w:rPr>
        <w:rFonts w:hint="default"/>
        <w:lang w:val="en-US" w:eastAsia="en-US" w:bidi="ar-SA"/>
      </w:rPr>
    </w:lvl>
    <w:lvl w:ilvl="6">
      <w:numFmt w:val="bullet"/>
      <w:lvlText w:val="•"/>
      <w:lvlJc w:val="left"/>
      <w:pPr>
        <w:ind w:left="6539" w:hanging="360"/>
      </w:pPr>
      <w:rPr>
        <w:rFonts w:hint="default"/>
        <w:lang w:val="en-US" w:eastAsia="en-US" w:bidi="ar-SA"/>
      </w:rPr>
    </w:lvl>
    <w:lvl w:ilvl="7">
      <w:numFmt w:val="bullet"/>
      <w:lvlText w:val="•"/>
      <w:lvlJc w:val="left"/>
      <w:pPr>
        <w:ind w:left="7486"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8" w15:restartNumberingAfterBreak="0">
    <w:nsid w:val="2A8F537B"/>
    <w:multiLevelType w:val="multilevel"/>
    <w:tmpl w:val="2A8F537B"/>
    <w:lvl w:ilvl="0">
      <w:start w:val="1"/>
      <w:numFmt w:val="decimal"/>
      <w:lvlText w:val="%1."/>
      <w:lvlJc w:val="left"/>
      <w:pPr>
        <w:ind w:left="133" w:hanging="293"/>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854" w:hanging="360"/>
      </w:pPr>
      <w:rPr>
        <w:rFonts w:ascii="Symbol" w:eastAsia="Symbol" w:hAnsi="Symbol" w:cs="Symbol" w:hint="default"/>
        <w:w w:val="99"/>
        <w:sz w:val="26"/>
        <w:szCs w:val="26"/>
        <w:lang w:val="en-US" w:eastAsia="en-US" w:bidi="ar-SA"/>
      </w:rPr>
    </w:lvl>
    <w:lvl w:ilvl="2">
      <w:numFmt w:val="bullet"/>
      <w:lvlText w:val="•"/>
      <w:lvlJc w:val="left"/>
      <w:pPr>
        <w:ind w:left="1911" w:hanging="360"/>
      </w:pPr>
      <w:rPr>
        <w:rFonts w:hint="default"/>
        <w:lang w:val="en-US" w:eastAsia="en-US" w:bidi="ar-SA"/>
      </w:rPr>
    </w:lvl>
    <w:lvl w:ilvl="3">
      <w:numFmt w:val="bullet"/>
      <w:lvlText w:val="•"/>
      <w:lvlJc w:val="left"/>
      <w:pPr>
        <w:ind w:left="2963" w:hanging="360"/>
      </w:pPr>
      <w:rPr>
        <w:rFonts w:hint="default"/>
        <w:lang w:val="en-US" w:eastAsia="en-US" w:bidi="ar-SA"/>
      </w:rPr>
    </w:lvl>
    <w:lvl w:ilvl="4">
      <w:numFmt w:val="bullet"/>
      <w:lvlText w:val="•"/>
      <w:lvlJc w:val="left"/>
      <w:pPr>
        <w:ind w:left="4015" w:hanging="360"/>
      </w:pPr>
      <w:rPr>
        <w:rFonts w:hint="default"/>
        <w:lang w:val="en-US" w:eastAsia="en-US" w:bidi="ar-SA"/>
      </w:rPr>
    </w:lvl>
    <w:lvl w:ilvl="5">
      <w:numFmt w:val="bullet"/>
      <w:lvlText w:val="•"/>
      <w:lvlJc w:val="left"/>
      <w:pPr>
        <w:ind w:left="5067" w:hanging="360"/>
      </w:pPr>
      <w:rPr>
        <w:rFonts w:hint="default"/>
        <w:lang w:val="en-US" w:eastAsia="en-US" w:bidi="ar-SA"/>
      </w:rPr>
    </w:lvl>
    <w:lvl w:ilvl="6">
      <w:numFmt w:val="bullet"/>
      <w:lvlText w:val="•"/>
      <w:lvlJc w:val="left"/>
      <w:pPr>
        <w:ind w:left="6119"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abstractNum w:abstractNumId="9" w15:restartNumberingAfterBreak="0">
    <w:nsid w:val="59ADCABA"/>
    <w:multiLevelType w:val="multilevel"/>
    <w:tmpl w:val="59ADCABA"/>
    <w:lvl w:ilvl="0">
      <w:numFmt w:val="bullet"/>
      <w:lvlText w:val=""/>
      <w:lvlJc w:val="left"/>
      <w:pPr>
        <w:ind w:left="561" w:hanging="361"/>
      </w:pPr>
      <w:rPr>
        <w:rFonts w:ascii="Symbol" w:eastAsia="Symbol" w:hAnsi="Symbol" w:cs="Symbol" w:hint="default"/>
        <w:w w:val="99"/>
        <w:sz w:val="26"/>
        <w:szCs w:val="26"/>
        <w:lang w:val="en-US" w:eastAsia="en-US" w:bidi="ar-SA"/>
      </w:rPr>
    </w:lvl>
    <w:lvl w:ilvl="1">
      <w:numFmt w:val="bullet"/>
      <w:lvlText w:val=""/>
      <w:lvlJc w:val="left"/>
      <w:pPr>
        <w:ind w:left="986" w:hanging="360"/>
      </w:pPr>
      <w:rPr>
        <w:rFonts w:ascii="Symbol" w:eastAsia="Symbol" w:hAnsi="Symbol" w:cs="Symbol" w:hint="default"/>
        <w:w w:val="99"/>
        <w:sz w:val="26"/>
        <w:szCs w:val="26"/>
        <w:lang w:val="en-US" w:eastAsia="en-US" w:bidi="ar-SA"/>
      </w:rPr>
    </w:lvl>
    <w:lvl w:ilvl="2">
      <w:numFmt w:val="bullet"/>
      <w:lvlText w:val=""/>
      <w:lvlJc w:val="left"/>
      <w:pPr>
        <w:ind w:left="1552" w:hanging="360"/>
      </w:pPr>
      <w:rPr>
        <w:rFonts w:ascii="Symbol" w:eastAsia="Symbol" w:hAnsi="Symbol" w:cs="Symbol" w:hint="default"/>
        <w:w w:val="99"/>
        <w:position w:val="2"/>
        <w:sz w:val="26"/>
        <w:szCs w:val="26"/>
        <w:lang w:val="en-US" w:eastAsia="en-US" w:bidi="ar-SA"/>
      </w:rPr>
    </w:lvl>
    <w:lvl w:ilvl="3">
      <w:numFmt w:val="bullet"/>
      <w:lvlText w:val=""/>
      <w:lvlJc w:val="left"/>
      <w:pPr>
        <w:ind w:left="2260" w:hanging="360"/>
      </w:pPr>
      <w:rPr>
        <w:rFonts w:ascii="Symbol" w:eastAsia="Symbol" w:hAnsi="Symbol" w:cs="Symbol" w:hint="default"/>
        <w:w w:val="99"/>
        <w:sz w:val="26"/>
        <w:szCs w:val="26"/>
        <w:lang w:val="en-US" w:eastAsia="en-US" w:bidi="ar-SA"/>
      </w:rPr>
    </w:lvl>
    <w:lvl w:ilvl="4">
      <w:numFmt w:val="bullet"/>
      <w:lvlText w:val="•"/>
      <w:lvlJc w:val="left"/>
      <w:pPr>
        <w:ind w:left="3412" w:hanging="360"/>
      </w:pPr>
      <w:rPr>
        <w:rFonts w:hint="default"/>
        <w:lang w:val="en-US" w:eastAsia="en-US" w:bidi="ar-SA"/>
      </w:rPr>
    </w:lvl>
    <w:lvl w:ilvl="5">
      <w:numFmt w:val="bullet"/>
      <w:lvlText w:val="•"/>
      <w:lvlJc w:val="left"/>
      <w:pPr>
        <w:ind w:left="4564" w:hanging="360"/>
      </w:pPr>
      <w:rPr>
        <w:rFonts w:hint="default"/>
        <w:lang w:val="en-US" w:eastAsia="en-US" w:bidi="ar-SA"/>
      </w:rPr>
    </w:lvl>
    <w:lvl w:ilvl="6">
      <w:numFmt w:val="bullet"/>
      <w:lvlText w:val="•"/>
      <w:lvlJc w:val="left"/>
      <w:pPr>
        <w:ind w:left="5717" w:hanging="360"/>
      </w:pPr>
      <w:rPr>
        <w:rFonts w:hint="default"/>
        <w:lang w:val="en-US" w:eastAsia="en-US" w:bidi="ar-SA"/>
      </w:rPr>
    </w:lvl>
    <w:lvl w:ilvl="7">
      <w:numFmt w:val="bullet"/>
      <w:lvlText w:val="•"/>
      <w:lvlJc w:val="left"/>
      <w:pPr>
        <w:ind w:left="6869" w:hanging="360"/>
      </w:pPr>
      <w:rPr>
        <w:rFonts w:hint="default"/>
        <w:lang w:val="en-US" w:eastAsia="en-US" w:bidi="ar-SA"/>
      </w:rPr>
    </w:lvl>
    <w:lvl w:ilvl="8">
      <w:numFmt w:val="bullet"/>
      <w:lvlText w:val="•"/>
      <w:lvlJc w:val="left"/>
      <w:pPr>
        <w:ind w:left="8021" w:hanging="360"/>
      </w:pPr>
      <w:rPr>
        <w:rFonts w:hint="default"/>
        <w:lang w:val="en-US" w:eastAsia="en-US" w:bidi="ar-SA"/>
      </w:rPr>
    </w:lvl>
  </w:abstractNum>
  <w:abstractNum w:abstractNumId="10" w15:restartNumberingAfterBreak="0">
    <w:nsid w:val="5A241D34"/>
    <w:multiLevelType w:val="multilevel"/>
    <w:tmpl w:val="5A241D34"/>
    <w:lvl w:ilvl="0">
      <w:start w:val="5"/>
      <w:numFmt w:val="lowerLetter"/>
      <w:lvlText w:val="%1"/>
      <w:lvlJc w:val="left"/>
      <w:pPr>
        <w:ind w:left="509" w:hanging="376"/>
        <w:jc w:val="left"/>
      </w:pPr>
      <w:rPr>
        <w:rFonts w:hint="default"/>
        <w:lang w:val="en-US" w:eastAsia="en-US" w:bidi="ar-SA"/>
      </w:rPr>
    </w:lvl>
    <w:lvl w:ilvl="1">
      <w:numFmt w:val="bullet"/>
      <w:lvlText w:val=""/>
      <w:lvlJc w:val="left"/>
      <w:pPr>
        <w:ind w:left="854" w:hanging="360"/>
      </w:pPr>
      <w:rPr>
        <w:rFonts w:ascii="Symbol" w:eastAsia="Symbol" w:hAnsi="Symbol" w:cs="Symbol" w:hint="default"/>
        <w:w w:val="99"/>
        <w:sz w:val="26"/>
        <w:szCs w:val="26"/>
        <w:lang w:val="en-US" w:eastAsia="en-US" w:bidi="ar-SA"/>
      </w:rPr>
    </w:lvl>
    <w:lvl w:ilvl="2">
      <w:numFmt w:val="bullet"/>
      <w:lvlText w:val="•"/>
      <w:lvlJc w:val="left"/>
      <w:pPr>
        <w:ind w:left="1911" w:hanging="360"/>
      </w:pPr>
      <w:rPr>
        <w:rFonts w:hint="default"/>
        <w:lang w:val="en-US" w:eastAsia="en-US" w:bidi="ar-SA"/>
      </w:rPr>
    </w:lvl>
    <w:lvl w:ilvl="3">
      <w:numFmt w:val="bullet"/>
      <w:lvlText w:val="•"/>
      <w:lvlJc w:val="left"/>
      <w:pPr>
        <w:ind w:left="2963" w:hanging="360"/>
      </w:pPr>
      <w:rPr>
        <w:rFonts w:hint="default"/>
        <w:lang w:val="en-US" w:eastAsia="en-US" w:bidi="ar-SA"/>
      </w:rPr>
    </w:lvl>
    <w:lvl w:ilvl="4">
      <w:numFmt w:val="bullet"/>
      <w:lvlText w:val="•"/>
      <w:lvlJc w:val="left"/>
      <w:pPr>
        <w:ind w:left="4015" w:hanging="360"/>
      </w:pPr>
      <w:rPr>
        <w:rFonts w:hint="default"/>
        <w:lang w:val="en-US" w:eastAsia="en-US" w:bidi="ar-SA"/>
      </w:rPr>
    </w:lvl>
    <w:lvl w:ilvl="5">
      <w:numFmt w:val="bullet"/>
      <w:lvlText w:val="•"/>
      <w:lvlJc w:val="left"/>
      <w:pPr>
        <w:ind w:left="5067" w:hanging="360"/>
      </w:pPr>
      <w:rPr>
        <w:rFonts w:hint="default"/>
        <w:lang w:val="en-US" w:eastAsia="en-US" w:bidi="ar-SA"/>
      </w:rPr>
    </w:lvl>
    <w:lvl w:ilvl="6">
      <w:numFmt w:val="bullet"/>
      <w:lvlText w:val="•"/>
      <w:lvlJc w:val="left"/>
      <w:pPr>
        <w:ind w:left="6119"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abstractNum w:abstractNumId="11" w15:restartNumberingAfterBreak="0">
    <w:nsid w:val="72183CF9"/>
    <w:multiLevelType w:val="multilevel"/>
    <w:tmpl w:val="72183CF9"/>
    <w:lvl w:ilvl="0">
      <w:start w:val="1"/>
      <w:numFmt w:val="decimal"/>
      <w:lvlText w:val="%1."/>
      <w:lvlJc w:val="left"/>
      <w:pPr>
        <w:ind w:left="392" w:hanging="260"/>
        <w:jc w:val="left"/>
      </w:pPr>
      <w:rPr>
        <w:rFonts w:ascii="Times New Roman" w:eastAsia="Times New Roman" w:hAnsi="Times New Roman" w:cs="Times New Roman" w:hint="default"/>
        <w:w w:val="99"/>
        <w:sz w:val="26"/>
        <w:szCs w:val="26"/>
        <w:u w:val="single" w:color="000000"/>
        <w:lang w:val="en-US" w:eastAsia="en-US" w:bidi="ar-SA"/>
      </w:rPr>
    </w:lvl>
    <w:lvl w:ilvl="1">
      <w:numFmt w:val="bullet"/>
      <w:lvlText w:val=""/>
      <w:lvlJc w:val="left"/>
      <w:pPr>
        <w:ind w:left="854" w:hanging="360"/>
      </w:pPr>
      <w:rPr>
        <w:rFonts w:ascii="Symbol" w:eastAsia="Symbol" w:hAnsi="Symbol" w:cs="Symbol" w:hint="default"/>
        <w:w w:val="99"/>
        <w:sz w:val="26"/>
        <w:szCs w:val="26"/>
        <w:lang w:val="en-US" w:eastAsia="en-US" w:bidi="ar-SA"/>
      </w:rPr>
    </w:lvl>
    <w:lvl w:ilvl="2">
      <w:numFmt w:val="bullet"/>
      <w:lvlText w:val="•"/>
      <w:lvlJc w:val="left"/>
      <w:pPr>
        <w:ind w:left="1911" w:hanging="360"/>
      </w:pPr>
      <w:rPr>
        <w:rFonts w:hint="default"/>
        <w:lang w:val="en-US" w:eastAsia="en-US" w:bidi="ar-SA"/>
      </w:rPr>
    </w:lvl>
    <w:lvl w:ilvl="3">
      <w:numFmt w:val="bullet"/>
      <w:lvlText w:val="•"/>
      <w:lvlJc w:val="left"/>
      <w:pPr>
        <w:ind w:left="2963" w:hanging="360"/>
      </w:pPr>
      <w:rPr>
        <w:rFonts w:hint="default"/>
        <w:lang w:val="en-US" w:eastAsia="en-US" w:bidi="ar-SA"/>
      </w:rPr>
    </w:lvl>
    <w:lvl w:ilvl="4">
      <w:numFmt w:val="bullet"/>
      <w:lvlText w:val="•"/>
      <w:lvlJc w:val="left"/>
      <w:pPr>
        <w:ind w:left="4015" w:hanging="360"/>
      </w:pPr>
      <w:rPr>
        <w:rFonts w:hint="default"/>
        <w:lang w:val="en-US" w:eastAsia="en-US" w:bidi="ar-SA"/>
      </w:rPr>
    </w:lvl>
    <w:lvl w:ilvl="5">
      <w:numFmt w:val="bullet"/>
      <w:lvlText w:val="•"/>
      <w:lvlJc w:val="left"/>
      <w:pPr>
        <w:ind w:left="5067" w:hanging="360"/>
      </w:pPr>
      <w:rPr>
        <w:rFonts w:hint="default"/>
        <w:lang w:val="en-US" w:eastAsia="en-US" w:bidi="ar-SA"/>
      </w:rPr>
    </w:lvl>
    <w:lvl w:ilvl="6">
      <w:numFmt w:val="bullet"/>
      <w:lvlText w:val="•"/>
      <w:lvlJc w:val="left"/>
      <w:pPr>
        <w:ind w:left="6119"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num w:numId="1" w16cid:durableId="1925215191">
    <w:abstractNumId w:val="4"/>
  </w:num>
  <w:num w:numId="2" w16cid:durableId="486559175">
    <w:abstractNumId w:val="3"/>
  </w:num>
  <w:num w:numId="3" w16cid:durableId="2034069746">
    <w:abstractNumId w:val="9"/>
  </w:num>
  <w:num w:numId="4" w16cid:durableId="964387660">
    <w:abstractNumId w:val="2"/>
  </w:num>
  <w:num w:numId="5" w16cid:durableId="1354379683">
    <w:abstractNumId w:val="1"/>
  </w:num>
  <w:num w:numId="6" w16cid:durableId="1501040987">
    <w:abstractNumId w:val="6"/>
  </w:num>
  <w:num w:numId="7" w16cid:durableId="1104694717">
    <w:abstractNumId w:val="7"/>
  </w:num>
  <w:num w:numId="8" w16cid:durableId="39525273">
    <w:abstractNumId w:val="11"/>
  </w:num>
  <w:num w:numId="9" w16cid:durableId="1353843933">
    <w:abstractNumId w:val="5"/>
  </w:num>
  <w:num w:numId="10" w16cid:durableId="1911882107">
    <w:abstractNumId w:val="0"/>
  </w:num>
  <w:num w:numId="11" w16cid:durableId="264963073">
    <w:abstractNumId w:val="8"/>
  </w:num>
  <w:num w:numId="12" w16cid:durableId="10790553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FEA"/>
    <w:rsid w:val="00400E39"/>
    <w:rsid w:val="006E0FEA"/>
    <w:rsid w:val="5A1F1DA0"/>
    <w:rsid w:val="64CE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93E417-842D-DD4D-BC92-BFED7877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uiPriority w:val="1"/>
    <w:qFormat/>
    <w:pPr>
      <w:ind w:left="133"/>
      <w:outlineLvl w:val="0"/>
    </w:pPr>
    <w:rPr>
      <w:b/>
      <w:bCs/>
      <w:sz w:val="28"/>
      <w:szCs w:val="28"/>
    </w:rPr>
  </w:style>
  <w:style w:type="paragraph" w:styleId="Heading2">
    <w:name w:val="heading 2"/>
    <w:basedOn w:val="Normal"/>
    <w:next w:val="Normal"/>
    <w:uiPriority w:val="1"/>
    <w:qFormat/>
    <w:pPr>
      <w:ind w:left="133"/>
      <w:outlineLvl w:val="1"/>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107"/>
      <w:ind w:left="1829" w:right="2108"/>
      <w:jc w:val="center"/>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54" w:hanging="360"/>
    </w:pPr>
  </w:style>
  <w:style w:type="paragraph" w:customStyle="1" w:styleId="TableParagraph">
    <w:name w:val="Table Paragraph"/>
    <w:basedOn w:val="Normal"/>
    <w:uiPriority w:val="1"/>
    <w:qFormat/>
    <w:pPr>
      <w:spacing w:line="284" w:lineRule="exact"/>
      <w:ind w:left="252" w:right="7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12.jpeg"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jpeg" /><Relationship Id="rId25" Type="http://schemas.openxmlformats.org/officeDocument/2006/relationships/image" Target="media/image16.png" /><Relationship Id="rId2" Type="http://schemas.openxmlformats.org/officeDocument/2006/relationships/numbering" Target="numbering.xml" /><Relationship Id="rId16" Type="http://schemas.openxmlformats.org/officeDocument/2006/relationships/image" Target="media/image7.jpeg" /><Relationship Id="rId20" Type="http://schemas.openxmlformats.org/officeDocument/2006/relationships/image" Target="media/image11.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24" Type="http://schemas.openxmlformats.org/officeDocument/2006/relationships/image" Target="media/image15.png" /><Relationship Id="rId5" Type="http://schemas.openxmlformats.org/officeDocument/2006/relationships/webSettings" Target="webSettings.xml" /><Relationship Id="rId15" Type="http://schemas.openxmlformats.org/officeDocument/2006/relationships/image" Target="media/image6.jpeg" /><Relationship Id="rId23" Type="http://schemas.openxmlformats.org/officeDocument/2006/relationships/image" Target="media/image14.png" /><Relationship Id="rId10" Type="http://schemas.openxmlformats.org/officeDocument/2006/relationships/footer" Target="footer1.xml" /><Relationship Id="rId19" Type="http://schemas.openxmlformats.org/officeDocument/2006/relationships/image" Target="media/image10.jpeg"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5.jpeg" /><Relationship Id="rId22" Type="http://schemas.openxmlformats.org/officeDocument/2006/relationships/image" Target="media/image13.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3800</Words>
  <Characters>21662</Characters>
  <Application>Microsoft Office Word</Application>
  <DocSecurity>0</DocSecurity>
  <Lines>180</Lines>
  <Paragraphs>50</Paragraphs>
  <ScaleCrop>false</ScaleCrop>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creator>Deepak</dc:creator>
  <cp:lastModifiedBy>Sirisha Godavari</cp:lastModifiedBy>
  <cp:revision>2</cp:revision>
  <dcterms:created xsi:type="dcterms:W3CDTF">2023-03-20T06:40:00Z</dcterms:created>
  <dcterms:modified xsi:type="dcterms:W3CDTF">2023-03-20T06:40:00Z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2018-09-04T00:00:00Z</vt:filetime>
  </property>
  <property fmtid="{D5CDD505-2E9C-101B-9397-08002B2CF9AE}" pid="3" name="Creator">
    <vt:lpwstr>Microsoft® Word 2013</vt:lpwstr>
  </property>
  <property fmtid="{D5CDD505-2E9C-101B-9397-08002B2CF9AE}" pid="4" name="LastSaved">
    <vt:filetime>2021-06-08T00:00:00Z</vt:filetime>
  </property>
  <property fmtid="{D5CDD505-2E9C-101B-9397-08002B2CF9AE}" pid="5" name="KSOProductBuildVer">
    <vt:lpwstr>1033-11.2.0.10130</vt:lpwstr>
  </property>
</Properties>
</file>